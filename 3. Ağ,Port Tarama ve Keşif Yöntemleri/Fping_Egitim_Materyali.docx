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18DBF" w14:textId="77777777" w:rsidR="00FF58AC" w:rsidRDefault="00000000">
      <w:pPr>
        <w:pStyle w:val="KonuBal"/>
      </w:pPr>
      <w:r>
        <w:t>Fping Aracı - Eğitim Materyali</w:t>
      </w:r>
    </w:p>
    <w:p w14:paraId="6C57B2E6" w14:textId="77777777" w:rsidR="00FF58AC" w:rsidRDefault="00000000">
      <w:pPr>
        <w:pStyle w:val="Balk1"/>
      </w:pPr>
      <w:r>
        <w:t>🧠 Fping Nedir?</w:t>
      </w:r>
    </w:p>
    <w:p w14:paraId="7B770B93" w14:textId="77777777" w:rsidR="00FF58AC" w:rsidRDefault="00000000">
      <w:r>
        <w:br/>
        <w:t xml:space="preserve">Fping, klasik ping komutuna benzer şekilde ICMP Echo Request göndererek ağdaki sistemlerin erişilebilirliğini test eden bir araçtır. </w:t>
      </w:r>
      <w:r>
        <w:br/>
        <w:t>Ancak farkı, **çok sayıda IP adresini hızlı şekilde paralel ping atarak test edebilmesidir**. Bu özelliğiyle ağ taramalarında tercih edilir.</w:t>
      </w:r>
      <w:r>
        <w:br/>
      </w:r>
    </w:p>
    <w:p w14:paraId="21040782" w14:textId="77777777" w:rsidR="00FF58AC" w:rsidRDefault="00000000">
      <w:pPr>
        <w:pStyle w:val="Balk1"/>
      </w:pPr>
      <w:r>
        <w:t>🚀 Özellikleri</w:t>
      </w:r>
    </w:p>
    <w:p w14:paraId="32A0B881" w14:textId="77777777" w:rsidR="00FF58AC" w:rsidRDefault="00000000">
      <w:r>
        <w:br/>
        <w:t>- Paralel (eş zamanlı) çoklu IP adresi testi</w:t>
      </w:r>
      <w:r>
        <w:br/>
        <w:t>- IP aralıkları ve dosya içeriğinden hedef okuma desteği</w:t>
      </w:r>
      <w:r>
        <w:br/>
        <w:t>- Sessiz mod, zamanlama ve tekrar sayısı ayarlanabilir</w:t>
      </w:r>
      <w:r>
        <w:br/>
        <w:t>- Ağda canlı (reachable) cihazları hızla belirleme</w:t>
      </w:r>
      <w:r>
        <w:br/>
      </w:r>
    </w:p>
    <w:p w14:paraId="5AD30221" w14:textId="77777777" w:rsidR="00FF58AC" w:rsidRDefault="00000000">
      <w:pPr>
        <w:pStyle w:val="Balk1"/>
      </w:pPr>
      <w:r>
        <w:t>🎯 Kullanım Alanları</w:t>
      </w:r>
    </w:p>
    <w:p w14:paraId="6C05A0F3" w14:textId="77777777" w:rsidR="00FF58AC" w:rsidRDefault="00000000">
      <w:r>
        <w:br/>
        <w:t>- Ağ keşfi (network discovery)</w:t>
      </w:r>
      <w:r>
        <w:br/>
        <w:t>- Canlı cihazları belirleme</w:t>
      </w:r>
      <w:r>
        <w:br/>
        <w:t>- Ağ arızası ve durum tespiti</w:t>
      </w:r>
      <w:r>
        <w:br/>
        <w:t>- Red Team hazırlıklarında hedef ağ kontrolü</w:t>
      </w:r>
      <w:r>
        <w:br/>
      </w:r>
    </w:p>
    <w:p w14:paraId="2EFC78DF" w14:textId="38395748" w:rsidR="00FF58AC" w:rsidRDefault="00000000">
      <w:pPr>
        <w:pStyle w:val="Balk1"/>
      </w:pPr>
      <w:r>
        <w:t>🛠️ Kurulum (Kali Linux)</w:t>
      </w:r>
    </w:p>
    <w:p w14:paraId="6888AC0C" w14:textId="5E3D2665" w:rsidR="001E41A3" w:rsidRDefault="00000000" w:rsidP="001E41A3">
      <w:pPr>
        <w:pStyle w:val="ListeParagraf"/>
        <w:numPr>
          <w:ilvl w:val="0"/>
          <w:numId w:val="10"/>
        </w:numPr>
      </w:pPr>
      <w:r>
        <w:t>Kali Linux üzerinde kurmak için aşağıdaki komutu kullanabilirsin:</w:t>
      </w:r>
    </w:p>
    <w:p w14:paraId="31F5F70D" w14:textId="77777777" w:rsidR="001E41A3" w:rsidRPr="001E41A3" w:rsidRDefault="001E41A3" w:rsidP="001E41A3">
      <w:pPr>
        <w:ind w:left="360"/>
      </w:pPr>
    </w:p>
    <w:p w14:paraId="26B5E0C0" w14:textId="7A0BCE4A" w:rsidR="00FF58AC" w:rsidRDefault="001E41A3" w:rsidP="001E41A3">
      <w:pPr>
        <w:ind w:left="360"/>
      </w:pPr>
      <w:r w:rsidRPr="001E41A3">
        <w:rPr>
          <w:i/>
          <w:iCs/>
          <w:color w:val="4F81BD" w:themeColor="accent1"/>
        </w:rPr>
        <w:t xml:space="preserve"> </w:t>
      </w:r>
      <w:r w:rsidRPr="00C077C8">
        <w:drawing>
          <wp:inline distT="0" distB="0" distL="0" distR="0" wp14:anchorId="246B2528" wp14:editId="3D7D2E9F">
            <wp:extent cx="3457575" cy="971550"/>
            <wp:effectExtent l="0" t="0" r="9525" b="0"/>
            <wp:docPr id="82754291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542918" name=""/>
                    <pic:cNvPicPr/>
                  </pic:nvPicPr>
                  <pic:blipFill rotWithShape="1">
                    <a:blip r:embed="rId6"/>
                    <a:srcRect t="13768" r="3713" b="12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97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9F685A" w14:textId="515A7C1C" w:rsidR="00FF58AC" w:rsidRDefault="00000000">
      <w:pPr>
        <w:pStyle w:val="Balk1"/>
      </w:pPr>
      <w:r>
        <w:lastRenderedPageBreak/>
        <w:t>🧪 Örnek Komutlar ve Açıklamaları</w:t>
      </w:r>
    </w:p>
    <w:p w14:paraId="17732668" w14:textId="77777777" w:rsidR="00FF58AC" w:rsidRDefault="00000000">
      <w:r>
        <w:rPr>
          <w:rFonts w:ascii="Segoe UI Emoji" w:hAnsi="Segoe UI Emoji" w:cs="Segoe UI Emoji"/>
        </w:rPr>
        <w:t>✅</w:t>
      </w:r>
      <w:r>
        <w:t xml:space="preserve"> Basit Ping:</w:t>
      </w:r>
    </w:p>
    <w:p w14:paraId="0E507C6B" w14:textId="76D8658E" w:rsidR="00C077C8" w:rsidRDefault="00C077C8">
      <w:r w:rsidRPr="00C077C8">
        <w:rPr>
          <w:b/>
          <w:bCs/>
          <w:i/>
          <w:iCs/>
          <w:color w:val="4F81BD" w:themeColor="accent1"/>
        </w:rPr>
        <w:drawing>
          <wp:inline distT="0" distB="0" distL="0" distR="0" wp14:anchorId="66BCFD5B" wp14:editId="7B50872A">
            <wp:extent cx="3733800" cy="1276350"/>
            <wp:effectExtent l="0" t="0" r="0" b="0"/>
            <wp:docPr id="99829406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2940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  </w:t>
      </w:r>
    </w:p>
    <w:p w14:paraId="6CDB19F5" w14:textId="40C1C892" w:rsidR="00FF58AC" w:rsidRDefault="00000000">
      <w:r>
        <w:t>→ Belirtilen IP adresine ICMP istek gönderir.</w:t>
      </w:r>
    </w:p>
    <w:p w14:paraId="2C7FC191" w14:textId="77777777" w:rsidR="00FF58AC" w:rsidRDefault="00000000">
      <w:r>
        <w:t>✅ Birden Fazla IP Test Etmek:</w:t>
      </w:r>
    </w:p>
    <w:p w14:paraId="49E90410" w14:textId="512F7D78" w:rsidR="00C077C8" w:rsidRDefault="00C077C8">
      <w:r w:rsidRPr="00C077C8">
        <w:rPr>
          <w:b/>
          <w:bCs/>
          <w:i/>
          <w:iCs/>
          <w:color w:val="4F81BD" w:themeColor="accent1"/>
        </w:rPr>
        <w:drawing>
          <wp:inline distT="0" distB="0" distL="0" distR="0" wp14:anchorId="25ED4B19" wp14:editId="1B66C424">
            <wp:extent cx="4352925" cy="1343025"/>
            <wp:effectExtent l="0" t="0" r="9525" b="9525"/>
            <wp:docPr id="128890039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9003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  </w:t>
      </w:r>
    </w:p>
    <w:p w14:paraId="596E26E2" w14:textId="0B4DC2DE" w:rsidR="00FF58AC" w:rsidRDefault="00000000">
      <w:r>
        <w:t>→ Bu üç IP'ye aynı anda ping atar.</w:t>
      </w:r>
    </w:p>
    <w:p w14:paraId="71D68DBB" w14:textId="77777777" w:rsidR="00FF58AC" w:rsidRDefault="00000000">
      <w:r>
        <w:t>✅ IP Aralığı Belirtmek:</w:t>
      </w:r>
    </w:p>
    <w:p w14:paraId="43741E09" w14:textId="2291011A" w:rsidR="00C077C8" w:rsidRDefault="00C077C8">
      <w:r w:rsidRPr="00C077C8">
        <w:rPr>
          <w:b/>
          <w:bCs/>
          <w:i/>
          <w:iCs/>
          <w:color w:val="4F81BD" w:themeColor="accent1"/>
        </w:rPr>
        <w:drawing>
          <wp:inline distT="0" distB="0" distL="0" distR="0" wp14:anchorId="2FE4177D" wp14:editId="5C65F678">
            <wp:extent cx="3648075" cy="1190625"/>
            <wp:effectExtent l="0" t="0" r="9525" b="9525"/>
            <wp:docPr id="36482904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8290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  </w:t>
      </w:r>
    </w:p>
    <w:p w14:paraId="0890A8E1" w14:textId="58B11DAE" w:rsidR="00FF58AC" w:rsidRDefault="00000000">
      <w:r>
        <w:t>→ 1 ile 254 arasındaki tüm IP’leri dener.</w:t>
      </w:r>
    </w:p>
    <w:p w14:paraId="30AB7623" w14:textId="77777777" w:rsidR="00FF58AC" w:rsidRDefault="00000000">
      <w:r>
        <w:t>✅ Sessiz Modda Sadece Cevap Verenleri Göster:</w:t>
      </w:r>
    </w:p>
    <w:p w14:paraId="7EB5D32E" w14:textId="77777777" w:rsidR="00C077C8" w:rsidRDefault="00C077C8">
      <w:r w:rsidRPr="00C077C8">
        <w:rPr>
          <w:b/>
          <w:bCs/>
          <w:i/>
          <w:iCs/>
          <w:color w:val="4F81BD" w:themeColor="accent1"/>
        </w:rPr>
        <w:drawing>
          <wp:inline distT="0" distB="0" distL="0" distR="0" wp14:anchorId="358DEF63" wp14:editId="21257099">
            <wp:extent cx="3657600" cy="1123950"/>
            <wp:effectExtent l="0" t="0" r="0" b="0"/>
            <wp:docPr id="182483907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8390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4BFCA" w14:textId="345D69EF" w:rsidR="00FF58AC" w:rsidRDefault="00000000">
      <w:r>
        <w:lastRenderedPageBreak/>
        <w:t xml:space="preserve">   → Sadece aktif cihazları listeler.</w:t>
      </w:r>
    </w:p>
    <w:p w14:paraId="467EAB95" w14:textId="77777777" w:rsidR="00FF58AC" w:rsidRDefault="00000000">
      <w:r>
        <w:t>✅ IP Listesi Dosyadan Okuma:</w:t>
      </w:r>
    </w:p>
    <w:p w14:paraId="556BCCDF" w14:textId="77777777" w:rsidR="00C077C8" w:rsidRDefault="00C077C8">
      <w:r w:rsidRPr="00C077C8">
        <w:rPr>
          <w:b/>
          <w:bCs/>
          <w:i/>
          <w:iCs/>
          <w:color w:val="4F81BD" w:themeColor="accent1"/>
        </w:rPr>
        <w:drawing>
          <wp:inline distT="0" distB="0" distL="0" distR="0" wp14:anchorId="5F616984" wp14:editId="3719CDE9">
            <wp:extent cx="3752850" cy="1152525"/>
            <wp:effectExtent l="0" t="0" r="0" b="9525"/>
            <wp:docPr id="75850819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5081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B1426" w14:textId="73FD3F21" w:rsidR="00FF58AC" w:rsidRDefault="00000000">
      <w:r>
        <w:t xml:space="preserve">   → Her satırı IP olan bir dosyadan okuyarak test eder.</w:t>
      </w:r>
    </w:p>
    <w:p w14:paraId="1830A889" w14:textId="77777777" w:rsidR="00FF58AC" w:rsidRDefault="00000000">
      <w:pPr>
        <w:pStyle w:val="Balk1"/>
      </w:pPr>
      <w:r>
        <w:t>📎 Notlar</w:t>
      </w:r>
    </w:p>
    <w:p w14:paraId="1DBE4220" w14:textId="77777777" w:rsidR="00FF58AC" w:rsidRDefault="00000000">
      <w:r>
        <w:br/>
        <w:t>- fping ile yapılan ICMP testleri, bazı güvenlik duvarları tarafından engellenebilir.</w:t>
      </w:r>
      <w:r>
        <w:br/>
        <w:t>- Gerçek zamanlı durum tespiti yapmak için idealdir.</w:t>
      </w:r>
      <w:r>
        <w:br/>
        <w:t>- 'ping sweep' şeklinde çok hızlı tarama sağlar, dikkatli kullanılmalıdır.</w:t>
      </w:r>
      <w:r>
        <w:br/>
      </w:r>
    </w:p>
    <w:sectPr w:rsidR="00FF58AC" w:rsidSect="00034616">
      <w:head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86A6A23"/>
    <w:multiLevelType w:val="hybridMultilevel"/>
    <w:tmpl w:val="FC82B36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1992362">
    <w:abstractNumId w:val="8"/>
  </w:num>
  <w:num w:numId="2" w16cid:durableId="1984382752">
    <w:abstractNumId w:val="6"/>
  </w:num>
  <w:num w:numId="3" w16cid:durableId="360471809">
    <w:abstractNumId w:val="5"/>
  </w:num>
  <w:num w:numId="4" w16cid:durableId="1002506406">
    <w:abstractNumId w:val="4"/>
  </w:num>
  <w:num w:numId="5" w16cid:durableId="437333244">
    <w:abstractNumId w:val="7"/>
  </w:num>
  <w:num w:numId="6" w16cid:durableId="418983784">
    <w:abstractNumId w:val="3"/>
  </w:num>
  <w:num w:numId="7" w16cid:durableId="913660317">
    <w:abstractNumId w:val="2"/>
  </w:num>
  <w:num w:numId="8" w16cid:durableId="107360581">
    <w:abstractNumId w:val="1"/>
  </w:num>
  <w:num w:numId="9" w16cid:durableId="1625312186">
    <w:abstractNumId w:val="0"/>
  </w:num>
  <w:num w:numId="10" w16cid:durableId="17106395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41A3"/>
    <w:rsid w:val="0029639D"/>
    <w:rsid w:val="00326F90"/>
    <w:rsid w:val="007F2CEE"/>
    <w:rsid w:val="00AA1D8D"/>
    <w:rsid w:val="00B47730"/>
    <w:rsid w:val="00C077C8"/>
    <w:rsid w:val="00CB0664"/>
    <w:rsid w:val="00FC693F"/>
    <w:rsid w:val="00FF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AAEF9A"/>
  <w14:defaultImageDpi w14:val="300"/>
  <w15:docId w15:val="{118EF734-AC50-45EF-ACF8-D5F712E58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ÇİĞDEM NUR</cp:lastModifiedBy>
  <cp:revision>3</cp:revision>
  <dcterms:created xsi:type="dcterms:W3CDTF">2013-12-23T23:15:00Z</dcterms:created>
  <dcterms:modified xsi:type="dcterms:W3CDTF">2025-07-24T20:57:00Z</dcterms:modified>
  <cp:category/>
</cp:coreProperties>
</file>