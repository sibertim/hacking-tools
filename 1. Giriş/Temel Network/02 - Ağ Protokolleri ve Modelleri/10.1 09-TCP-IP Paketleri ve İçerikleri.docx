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8B3" w:rsidRDefault="004310AA">
      <w:pPr>
        <w:pStyle w:val="Balk1"/>
      </w:pPr>
      <w:r>
        <w:t>TCP/IP Paketleri ve İçerikleri</w:t>
      </w:r>
    </w:p>
    <w:p w:rsidR="00A308B3" w:rsidRDefault="004310AA">
      <w:pPr>
        <w:pStyle w:val="Balk2"/>
      </w:pPr>
      <w:r>
        <w:t>Giriş</w:t>
      </w:r>
    </w:p>
    <w:p w:rsidR="00A308B3" w:rsidRDefault="004310AA">
      <w:r>
        <w:t>Merhaba! Şimdiye kadar ağ protokollerinden, OSI ve TCP/IP modellerinden, TCP/UDP protokollerinden ve portlardan bahsettik. Bu konuları anladığınıza göre, artık verilerin ağ üzerinde nasıl taşındığını daha derinlemesine</w:t>
      </w:r>
      <w:r>
        <w:t xml:space="preserve"> inceleyebiliriz. Ağdaki temel iletişim birimlerine paket denir. Bu paketler, kaynaktan hedefe giderken farklı katmanlarda farklı bilgiler (başlıklar/header'lar) ile donatılır. Bu dosyada, TCP/IP modelindeki bu paketlerin yapısını ve içeriklerini öğreneceğ</w:t>
      </w:r>
      <w:r>
        <w:t>iz.</w:t>
      </w:r>
      <w:bookmarkStart w:id="0" w:name="_GoBack"/>
      <w:bookmarkEnd w:id="0"/>
    </w:p>
    <w:p w:rsidR="00A308B3" w:rsidRDefault="004310AA">
      <w:pPr>
        <w:pStyle w:val="Balk2"/>
      </w:pPr>
      <w:r>
        <w:t>Neden Önemlidir?</w:t>
      </w:r>
    </w:p>
    <w:p w:rsidR="00A308B3" w:rsidRDefault="004310AA">
      <w:r>
        <w:t>Ağ iletişimi, verilerin küçük parçalar halinde (paketler) taşınmasıyla gerçekleşir. Bu paketlerin yapısını ve her bir katmanda eklenen bilgileri anlamak, ağ trafiğini analiz etmek, sorunları teşhis etmek ve ağ güvenliği konularında çal</w:t>
      </w:r>
      <w:r>
        <w:t>ışmak açısından son derece önemlidir. Paketlerin içinde neler olduğunu bilmek, ağın nasıl çalıştığını kavramanızı sağlar.</w:t>
      </w:r>
    </w:p>
    <w:p w:rsidR="00EF62E8" w:rsidRDefault="00C2643D" w:rsidP="00EF62E8">
      <w:pPr>
        <w:jc w:val="center"/>
      </w:pPr>
      <w:r>
        <w:rPr>
          <w:noProof/>
          <w:lang w:val="tr-TR" w:eastAsia="tr-TR"/>
        </w:rPr>
        <w:drawing>
          <wp:inline distT="0" distB="0" distL="0" distR="0">
            <wp:extent cx="979298" cy="3939070"/>
            <wp:effectExtent l="0" t="0" r="0" b="444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viz (3).png"/>
                    <pic:cNvPicPr/>
                  </pic:nvPicPr>
                  <pic:blipFill>
                    <a:blip r:embed="rId6">
                      <a:extLst>
                        <a:ext uri="{28A0092B-C50C-407E-A947-70E740481C1C}">
                          <a14:useLocalDpi xmlns:a14="http://schemas.microsoft.com/office/drawing/2010/main" val="0"/>
                        </a:ext>
                      </a:extLst>
                    </a:blip>
                    <a:stretch>
                      <a:fillRect/>
                    </a:stretch>
                  </pic:blipFill>
                  <pic:spPr>
                    <a:xfrm>
                      <a:off x="0" y="0"/>
                      <a:ext cx="991045" cy="3986319"/>
                    </a:xfrm>
                    <a:prstGeom prst="rect">
                      <a:avLst/>
                    </a:prstGeom>
                  </pic:spPr>
                </pic:pic>
              </a:graphicData>
            </a:graphic>
          </wp:inline>
        </w:drawing>
      </w:r>
    </w:p>
    <w:p w:rsidR="00A308B3" w:rsidRDefault="004310AA">
      <w:pPr>
        <w:pStyle w:val="Balk2"/>
      </w:pPr>
      <w:r>
        <w:t>Temel Bilgiler</w:t>
      </w:r>
    </w:p>
    <w:p w:rsidR="00A308B3" w:rsidRDefault="004310AA">
      <w:r>
        <w:t>Paket (Packet): Ağ üzerinden iletilen temel veri birimidir. Kaynak, hedef, veri türü, yaşam süresi gibi bilgileri içeri</w:t>
      </w:r>
      <w:r>
        <w:t>r.</w:t>
      </w:r>
      <w:r>
        <w:br/>
        <w:t>Encapsulation (Enkapsülasyon): Veri, farklı katmanlardan geçerken her katmanın kendi başlık bilgisi (header) pakete eklenir. Bu işleme enkapsülasyon denir.</w:t>
      </w:r>
      <w:r>
        <w:br/>
        <w:t>De-encapsulation (Deenkapsülasyon): Hedef cihazda, alınan paket katman katman çözülür ve her katm</w:t>
      </w:r>
      <w:r>
        <w:t>anın başlık bilgisi çıkarılır.</w:t>
      </w:r>
      <w:r>
        <w:br/>
        <w:t>Katmanlardaki Veri Birimleri:</w:t>
      </w:r>
      <w:r>
        <w:br/>
        <w:t>Transport Katmanı (TCP/UDP): Veri Segment 'e bölünür.</w:t>
      </w:r>
      <w:r>
        <w:br/>
        <w:t>Network Katmanı (IP): Segment'e IP başlığı eklenerek Packet (Paket) oluşturulur.</w:t>
      </w:r>
      <w:r>
        <w:br/>
        <w:t xml:space="preserve">Veri Bağlantı Katmanı (Ethernet): Pakete MAC başlığı ve FCS </w:t>
      </w:r>
      <w:r>
        <w:t xml:space="preserve">(Frame Check Sequence) eklenerek Frame (Çerçeve) </w:t>
      </w:r>
      <w:r>
        <w:lastRenderedPageBreak/>
        <w:t>haline gelir.</w:t>
      </w:r>
      <w:r>
        <w:br/>
        <w:t>Frame (Çerçeve): Ethernet ağlarda fiziksel olarak taşınan yapıdır. En dış katmandır.</w:t>
      </w:r>
      <w:r>
        <w:br/>
        <w:t>Yapısı: Preamble (Başlangıç sinyali) + Destination MAC Address (Hedef Fiziksel Adres) + Source MAC Address (</w:t>
      </w:r>
      <w:r>
        <w:t>Kaynak Fiziksel Adres) + Type/Length (Tür/Uzunluk) + Data/Payload (Veri) + FCS/CRC (Hata Kontrolü).</w:t>
      </w:r>
      <w:r>
        <w:br/>
        <w:t>Packet (Paket): IP protokolü tarafından işlenen yapıdır. Network katmanındadır.</w:t>
      </w:r>
      <w:r>
        <w:br/>
        <w:t>Yapısı: IP Başlığı (IP Header) + Segment (Data/Payload).</w:t>
      </w:r>
      <w:r>
        <w:br/>
        <w:t>Segment: TCP veya U</w:t>
      </w:r>
      <w:r>
        <w:t>DP protokolü tarafından oluşturulan yapıdır. Transport katmanındadır.</w:t>
      </w:r>
      <w:r>
        <w:br/>
        <w:t>Yapısı: TCP/UDP Başlığı (TCP/UDP Header) + Asıl Veri (Data/Payload).</w:t>
      </w:r>
    </w:p>
    <w:p w:rsidR="00A308B3" w:rsidRDefault="004310AA">
      <w:pPr>
        <w:pStyle w:val="Balk2"/>
      </w:pPr>
      <w:r>
        <w:t>Örnek Uygulama</w:t>
      </w:r>
    </w:p>
    <w:p w:rsidR="00A308B3" w:rsidRDefault="004310AA">
      <w:r>
        <w:t>Bir web sayfası açtığınızı düşünelim (www.sibertim.com). Tarayıcınız bu sayfayı yüklemek için bir veri</w:t>
      </w:r>
      <w:r>
        <w:t xml:space="preserve"> isteği (örneğin bir HTTP GET isteği) gönderir. Bu istek ağ üzerinden nasıl taşınır?</w:t>
      </w:r>
    </w:p>
    <w:p w:rsidR="00A308B3" w:rsidRDefault="004310AA">
      <w:r>
        <w:t>Uygulama &amp; Taşıma Katmanı (OSI 7&amp;4 / TCP/IP Application &amp; Transport):</w:t>
      </w:r>
      <w:r>
        <w:br/>
        <w:t>Tarayıcınız (Application Layer) isteği oluşturur.</w:t>
      </w:r>
      <w:r>
        <w:br/>
        <w:t>Bu veri Transport katmanına (TCP) iletilir.</w:t>
      </w:r>
      <w:r>
        <w:br/>
        <w:t>TCP, ve</w:t>
      </w:r>
      <w:r>
        <w:t>riyi yönetilebilir boyutlarda segment 'lere böler.</w:t>
      </w:r>
      <w:r>
        <w:br/>
        <w:t>Her segment'e bir TCP başlığı eklenir. Bu başlıkta kaynak port (örneğin 54321), hedef port (örneğin 80), sıra numarası, onay numarası gibi bilgiler bulunur.</w:t>
      </w:r>
      <w:r>
        <w:br/>
        <w:t>Bu işlem enkapsülasyonun ilk adımıdır.</w:t>
      </w:r>
      <w:r>
        <w:br/>
        <w:t>Ağ Katman</w:t>
      </w:r>
      <w:r>
        <w:t>ı (OSI 3 / TCP/IP Internet):</w:t>
      </w:r>
      <w:r>
        <w:br/>
        <w:t>Her TCP segment'i Network katmanına iletilir.</w:t>
      </w:r>
      <w:r>
        <w:br/>
        <w:t>IP protokolü, segment'e bir IP başlığı ekler.</w:t>
      </w:r>
      <w:r>
        <w:br/>
        <w:t>Bu başlıkta kaynak IP adresi (örneğin 192.168.1.100) ve hedef IP adresi (örneğin 151.101.1.5) bulunur.</w:t>
      </w:r>
      <w:r>
        <w:br/>
        <w:t>Artık elimizde bir IP Packet (Pa</w:t>
      </w:r>
      <w:r>
        <w:t>ket) vardır.</w:t>
      </w:r>
      <w:r>
        <w:br/>
        <w:t>Veri Bağlantı &amp; Fiziksel Katmanı (OSI 2&amp;1 / TCP/IP Network Access):</w:t>
      </w:r>
      <w:r>
        <w:br/>
        <w:t>IP paketi Veri Bağlantı katmanına iletilir.</w:t>
      </w:r>
      <w:r>
        <w:br/>
        <w:t>Ethernet protokolü, pakete bir Ethernet başlığı (kaynak ve hedef MAC adresleri, frame türü) ve sonunda bir FCS (Frame Check Sequenc</w:t>
      </w:r>
      <w:r>
        <w:t>e) ekler.</w:t>
      </w:r>
      <w:r>
        <w:br/>
        <w:t>Artık elimizde ağ kablosundan taşınabilecek tamamlanmış bir Ethernet Frame vardır.</w:t>
      </w:r>
      <w:r>
        <w:br/>
        <w:t>Bu frame, fiziksel katman tarafından bitlere dönüştürülür ve kablo üzerinden elektrik sinyalleri olarak gönderilir.</w:t>
      </w:r>
      <w:r>
        <w:br/>
        <w:t>Hedef Tarafında (Alıcı):</w:t>
      </w:r>
      <w:r>
        <w:br/>
        <w:t>Hedef bilgisayar bu si</w:t>
      </w:r>
      <w:r>
        <w:t>nyalleri alır ve tersine çevirir.</w:t>
      </w:r>
      <w:r>
        <w:br/>
        <w:t>Ethernet frame'inin FCS'si kontrol edilir (hata var mı?).</w:t>
      </w:r>
      <w:r>
        <w:br/>
        <w:t>Hedef MAC adresi kendi adresi mi diye bakılır.</w:t>
      </w:r>
      <w:r>
        <w:br/>
        <w:t>Eğer evetse, frame çözümlenir (de-encapsulation ).</w:t>
      </w:r>
      <w:r>
        <w:br/>
        <w:t>Ethernet başlığı çıkarılır (Veri Bağlantı Katmanı).</w:t>
      </w:r>
      <w:r>
        <w:br/>
        <w:t>IP başlığı çık</w:t>
      </w:r>
      <w:r>
        <w:t>arılır ve hedef IP kontrol edilir (Ağ Katmanı).</w:t>
      </w:r>
      <w:r>
        <w:br/>
        <w:t>TCP başlığı çıkarılır, port numarasına bakılır ve hangi uygulamanın beklediği bulunur (Taşıma Katmanı).</w:t>
      </w:r>
      <w:r>
        <w:br/>
        <w:t>Son olarak, asıl veri (HTTP isteği) ilgili uygulamaya (örneğin web sunucusu) iletilir (Uygulama Katmanı)</w:t>
      </w:r>
      <w:r>
        <w:t>.</w:t>
      </w:r>
    </w:p>
    <w:p w:rsidR="00A308B3" w:rsidRDefault="004310AA">
      <w:pPr>
        <w:pStyle w:val="Balk2"/>
      </w:pPr>
      <w:r>
        <w:t>Kapanış / Sonuç</w:t>
      </w:r>
    </w:p>
    <w:p w:rsidR="00A308B3" w:rsidRDefault="004310AA">
      <w:r>
        <w:t>TCP/IP paketleri, ağ iletişiminin temel taşlarıdır. Bu paketler, verinin kaynaktan hedefe güvenli ve doğru bir şekilde ulaşmasını sağlar. Her katmanda pakete eklenen başlıklar (header'lar), verinin yönlendirilmesi, kontrolü ve teslim edil</w:t>
      </w:r>
      <w:r>
        <w:t>mesi için gerekli bilgileri taşır. Bu yapıyı anlamak, ağ sistemlerini daha iyi kavramanızı ve ağla ilgili sorunları daha etkili çözmenizi sağlar. Artık ağın temel işlemlerinden biri olan veri paketleme ve taşıma konusunda sağlam bir bilgiye sahipsiniz!</w:t>
      </w:r>
      <w:r>
        <w:br/>
        <w:t>sib</w:t>
      </w:r>
      <w:r>
        <w:t xml:space="preserve">ertim.com </w:t>
      </w:r>
    </w:p>
    <w:sectPr w:rsidR="00A308B3" w:rsidSect="00EF62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E311F"/>
    <w:rsid w:val="004310AA"/>
    <w:rsid w:val="00A308B3"/>
    <w:rsid w:val="00AA1D8D"/>
    <w:rsid w:val="00B47730"/>
    <w:rsid w:val="00C2643D"/>
    <w:rsid w:val="00CB0664"/>
    <w:rsid w:val="00EF62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89BB8"/>
  <w14:defaultImageDpi w14:val="300"/>
  <w15:docId w15:val="{2F74C1D4-D93E-40F0-A4CE-33CE8CAC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E84C22"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E84C22"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77230C"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B43412"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E84C22"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E84C22" w:themeColor="accent1"/>
    </w:rPr>
  </w:style>
  <w:style w:type="paragraph" w:styleId="KonuBal">
    <w:name w:val="Title"/>
    <w:basedOn w:val="Normal"/>
    <w:next w:val="Normal"/>
    <w:link w:val="KonuBalChar"/>
    <w:uiPriority w:val="10"/>
    <w:qFormat/>
    <w:rsid w:val="00FC693F"/>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3B3B34"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E84C22"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E84C22"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77230C"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77230C"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E84C22"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E84C22"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E84C22" w:themeColor="accent1"/>
      </w:pBdr>
      <w:spacing w:before="200" w:after="280"/>
      <w:ind w:left="936" w:right="936"/>
    </w:pPr>
    <w:rPr>
      <w:b/>
      <w:bCs/>
      <w:i/>
      <w:iCs/>
      <w:color w:val="E84C22" w:themeColor="accent1"/>
    </w:rPr>
  </w:style>
  <w:style w:type="character" w:customStyle="1" w:styleId="GlAlntChar">
    <w:name w:val="Güçlü Alıntı Char"/>
    <w:basedOn w:val="VarsaylanParagrafYazTipi"/>
    <w:link w:val="GlAlnt"/>
    <w:uiPriority w:val="30"/>
    <w:rsid w:val="00FC693F"/>
    <w:rPr>
      <w:b/>
      <w:bCs/>
      <w:i/>
      <w:iCs/>
      <w:color w:val="E84C22"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E84C22" w:themeColor="accent1"/>
    </w:rPr>
  </w:style>
  <w:style w:type="character" w:styleId="HafifBavuru">
    <w:name w:val="Subtle Reference"/>
    <w:basedOn w:val="VarsaylanParagrafYazTipi"/>
    <w:uiPriority w:val="31"/>
    <w:qFormat/>
    <w:rsid w:val="00FC693F"/>
    <w:rPr>
      <w:smallCaps/>
      <w:color w:val="FFBD47" w:themeColor="accent2"/>
      <w:u w:val="single"/>
    </w:rPr>
  </w:style>
  <w:style w:type="character" w:styleId="GlBavuru">
    <w:name w:val="Intense Reference"/>
    <w:basedOn w:val="VarsaylanParagrafYazTipi"/>
    <w:uiPriority w:val="32"/>
    <w:qFormat/>
    <w:rsid w:val="00FC693F"/>
    <w:rPr>
      <w:b/>
      <w:bCs/>
      <w:smallCaps/>
      <w:color w:val="FFBD47"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B43412" w:themeColor="accent1" w:themeShade="BF"/>
    </w:rPr>
    <w:tblPr>
      <w:tblStyleRowBandSize w:val="1"/>
      <w:tblStyleColBandSize w:val="1"/>
      <w:tblBorders>
        <w:top w:val="single" w:sz="8" w:space="0" w:color="E84C22" w:themeColor="accent1"/>
        <w:bottom w:val="single" w:sz="8" w:space="0" w:color="E84C22" w:themeColor="accent1"/>
      </w:tblBorders>
    </w:tblPr>
    <w:tblStylePr w:type="fir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la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AkGlgeleme-Vurgu2">
    <w:name w:val="Light Shading Accent 2"/>
    <w:basedOn w:val="NormalTablo"/>
    <w:uiPriority w:val="60"/>
    <w:rsid w:val="00FC693F"/>
    <w:pPr>
      <w:spacing w:after="0" w:line="240" w:lineRule="auto"/>
    </w:pPr>
    <w:rPr>
      <w:color w:val="F49B00" w:themeColor="accent2" w:themeShade="BF"/>
    </w:rPr>
    <w:tblPr>
      <w:tblStyleRowBandSize w:val="1"/>
      <w:tblStyleColBandSize w:val="1"/>
      <w:tblBorders>
        <w:top w:val="single" w:sz="8" w:space="0" w:color="FFBD47" w:themeColor="accent2"/>
        <w:bottom w:val="single" w:sz="8" w:space="0" w:color="FFBD47" w:themeColor="accent2"/>
      </w:tblBorders>
    </w:tblPr>
    <w:tblStylePr w:type="fir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la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AkGlgeleme-Vurgu3">
    <w:name w:val="Light Shading Accent 3"/>
    <w:basedOn w:val="NormalTablo"/>
    <w:uiPriority w:val="60"/>
    <w:rsid w:val="00FC693F"/>
    <w:pPr>
      <w:spacing w:after="0" w:line="240" w:lineRule="auto"/>
    </w:pPr>
    <w:rPr>
      <w:color w:val="88361C" w:themeColor="accent3" w:themeShade="BF"/>
    </w:rPr>
    <w:tblPr>
      <w:tblStyleRowBandSize w:val="1"/>
      <w:tblStyleColBandSize w:val="1"/>
      <w:tblBorders>
        <w:top w:val="single" w:sz="8" w:space="0" w:color="B64926" w:themeColor="accent3"/>
        <w:bottom w:val="single" w:sz="8" w:space="0" w:color="B64926" w:themeColor="accent3"/>
      </w:tblBorders>
    </w:tblPr>
    <w:tblStylePr w:type="fir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la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AkGlgeleme-Vurgu4">
    <w:name w:val="Light Shading Accent 4"/>
    <w:basedOn w:val="NormalTablo"/>
    <w:uiPriority w:val="60"/>
    <w:rsid w:val="00FC693F"/>
    <w:pPr>
      <w:spacing w:after="0" w:line="240" w:lineRule="auto"/>
    </w:pPr>
    <w:rPr>
      <w:color w:val="DC5E00" w:themeColor="accent4" w:themeShade="BF"/>
    </w:rPr>
    <w:tblPr>
      <w:tblStyleRowBandSize w:val="1"/>
      <w:tblStyleColBandSize w:val="1"/>
      <w:tblBorders>
        <w:top w:val="single" w:sz="8" w:space="0" w:color="FF8427" w:themeColor="accent4"/>
        <w:bottom w:val="single" w:sz="8" w:space="0" w:color="FF8427" w:themeColor="accent4"/>
      </w:tblBorders>
    </w:tblPr>
    <w:tblStylePr w:type="fir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la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AkGlgeleme-Vurgu5">
    <w:name w:val="Light Shading Accent 5"/>
    <w:basedOn w:val="NormalTablo"/>
    <w:uiPriority w:val="60"/>
    <w:rsid w:val="00FC693F"/>
    <w:pPr>
      <w:spacing w:after="0" w:line="240" w:lineRule="auto"/>
    </w:pPr>
    <w:rPr>
      <w:color w:val="987200" w:themeColor="accent5" w:themeShade="BF"/>
    </w:rPr>
    <w:tblPr>
      <w:tblStyleRowBandSize w:val="1"/>
      <w:tblStyleColBandSize w:val="1"/>
      <w:tblBorders>
        <w:top w:val="single" w:sz="8" w:space="0" w:color="CC9900" w:themeColor="accent5"/>
        <w:bottom w:val="single" w:sz="8" w:space="0" w:color="CC9900" w:themeColor="accent5"/>
      </w:tblBorders>
    </w:tblPr>
    <w:tblStylePr w:type="fir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la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AkGlgeleme-Vurgu6">
    <w:name w:val="Light Shading Accent 6"/>
    <w:basedOn w:val="NormalTablo"/>
    <w:uiPriority w:val="60"/>
    <w:rsid w:val="00FC693F"/>
    <w:pPr>
      <w:spacing w:after="0" w:line="240" w:lineRule="auto"/>
    </w:pPr>
    <w:rPr>
      <w:color w:val="851C00" w:themeColor="accent6" w:themeShade="BF"/>
    </w:rPr>
    <w:tblPr>
      <w:tblStyleRowBandSize w:val="1"/>
      <w:tblStyleColBandSize w:val="1"/>
      <w:tblBorders>
        <w:top w:val="single" w:sz="8" w:space="0" w:color="B22600" w:themeColor="accent6"/>
        <w:bottom w:val="single" w:sz="8" w:space="0" w:color="B22600" w:themeColor="accent6"/>
      </w:tblBorders>
    </w:tblPr>
    <w:tblStylePr w:type="fir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la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left w:val="nil"/>
          <w:right w:val="nil"/>
          <w:insideH w:val="nil"/>
          <w:insideV w:val="nil"/>
        </w:tcBorders>
        <w:shd w:val="clear" w:color="auto" w:fill="FFBEAC"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pPr>
        <w:spacing w:before="0" w:after="0" w:line="240" w:lineRule="auto"/>
      </w:pPr>
      <w:rPr>
        <w:b/>
        <w:bCs/>
        <w:color w:val="FFFFFF" w:themeColor="background1"/>
      </w:rPr>
      <w:tblPr/>
      <w:tcPr>
        <w:shd w:val="clear" w:color="auto" w:fill="E84C22" w:themeFill="accent1"/>
      </w:tcPr>
    </w:tblStylePr>
    <w:tblStylePr w:type="lastRow">
      <w:pPr>
        <w:spacing w:before="0" w:after="0" w:line="240" w:lineRule="auto"/>
      </w:pPr>
      <w:rPr>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tcBorders>
      </w:tcPr>
    </w:tblStylePr>
    <w:tblStylePr w:type="firstCol">
      <w:rPr>
        <w:b/>
        <w:bCs/>
      </w:rPr>
    </w:tblStylePr>
    <w:tblStylePr w:type="lastCol">
      <w:rPr>
        <w:b/>
        <w:bCs/>
      </w:r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pPr>
        <w:spacing w:before="0" w:after="0" w:line="240" w:lineRule="auto"/>
      </w:pPr>
      <w:rPr>
        <w:b/>
        <w:bCs/>
        <w:color w:val="FFFFFF" w:themeColor="background1"/>
      </w:rPr>
      <w:tblPr/>
      <w:tcPr>
        <w:shd w:val="clear" w:color="auto" w:fill="FFBD47" w:themeFill="accent2"/>
      </w:tcPr>
    </w:tblStylePr>
    <w:tblStylePr w:type="lastRow">
      <w:pPr>
        <w:spacing w:before="0" w:after="0" w:line="240" w:lineRule="auto"/>
      </w:pPr>
      <w:rPr>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tcBorders>
      </w:tcPr>
    </w:tblStylePr>
    <w:tblStylePr w:type="firstCol">
      <w:rPr>
        <w:b/>
        <w:bCs/>
      </w:rPr>
    </w:tblStylePr>
    <w:tblStylePr w:type="lastCol">
      <w:rPr>
        <w:b/>
        <w:bCs/>
      </w:r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pPr>
        <w:spacing w:before="0" w:after="0" w:line="240" w:lineRule="auto"/>
      </w:pPr>
      <w:rPr>
        <w:b/>
        <w:bCs/>
        <w:color w:val="FFFFFF" w:themeColor="background1"/>
      </w:rPr>
      <w:tblPr/>
      <w:tcPr>
        <w:shd w:val="clear" w:color="auto" w:fill="B64926" w:themeFill="accent3"/>
      </w:tcPr>
    </w:tblStylePr>
    <w:tblStylePr w:type="lastRow">
      <w:pPr>
        <w:spacing w:before="0" w:after="0" w:line="240" w:lineRule="auto"/>
      </w:pPr>
      <w:rPr>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tcBorders>
      </w:tcPr>
    </w:tblStylePr>
    <w:tblStylePr w:type="firstCol">
      <w:rPr>
        <w:b/>
        <w:bCs/>
      </w:rPr>
    </w:tblStylePr>
    <w:tblStylePr w:type="lastCol">
      <w:rPr>
        <w:b/>
        <w:bCs/>
      </w:r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pPr>
        <w:spacing w:before="0" w:after="0" w:line="240" w:lineRule="auto"/>
      </w:pPr>
      <w:rPr>
        <w:b/>
        <w:bCs/>
        <w:color w:val="FFFFFF" w:themeColor="background1"/>
      </w:rPr>
      <w:tblPr/>
      <w:tcPr>
        <w:shd w:val="clear" w:color="auto" w:fill="FF8427" w:themeFill="accent4"/>
      </w:tcPr>
    </w:tblStylePr>
    <w:tblStylePr w:type="lastRow">
      <w:pPr>
        <w:spacing w:before="0" w:after="0" w:line="240" w:lineRule="auto"/>
      </w:pPr>
      <w:rPr>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tcBorders>
      </w:tcPr>
    </w:tblStylePr>
    <w:tblStylePr w:type="firstCol">
      <w:rPr>
        <w:b/>
        <w:bCs/>
      </w:rPr>
    </w:tblStylePr>
    <w:tblStylePr w:type="lastCol">
      <w:rPr>
        <w:b/>
        <w:bCs/>
      </w:r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pPr>
        <w:spacing w:before="0" w:after="0" w:line="240" w:lineRule="auto"/>
      </w:pPr>
      <w:rPr>
        <w:b/>
        <w:bCs/>
        <w:color w:val="FFFFFF" w:themeColor="background1"/>
      </w:rPr>
      <w:tblPr/>
      <w:tcPr>
        <w:shd w:val="clear" w:color="auto" w:fill="CC9900" w:themeFill="accent5"/>
      </w:tcPr>
    </w:tblStylePr>
    <w:tblStylePr w:type="lastRow">
      <w:pPr>
        <w:spacing w:before="0" w:after="0" w:line="240" w:lineRule="auto"/>
      </w:pPr>
      <w:rPr>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tcBorders>
      </w:tcPr>
    </w:tblStylePr>
    <w:tblStylePr w:type="firstCol">
      <w:rPr>
        <w:b/>
        <w:bCs/>
      </w:rPr>
    </w:tblStylePr>
    <w:tblStylePr w:type="lastCol">
      <w:rPr>
        <w:b/>
        <w:bCs/>
      </w:r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pPr>
        <w:spacing w:before="0" w:after="0" w:line="240" w:lineRule="auto"/>
      </w:pPr>
      <w:rPr>
        <w:b/>
        <w:bCs/>
        <w:color w:val="FFFFFF" w:themeColor="background1"/>
      </w:rPr>
      <w:tblPr/>
      <w:tcPr>
        <w:shd w:val="clear" w:color="auto" w:fill="B22600" w:themeFill="accent6"/>
      </w:tcPr>
    </w:tblStylePr>
    <w:tblStylePr w:type="lastRow">
      <w:pPr>
        <w:spacing w:before="0" w:after="0" w:line="240" w:lineRule="auto"/>
      </w:pPr>
      <w:rPr>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tcBorders>
      </w:tcPr>
    </w:tblStylePr>
    <w:tblStylePr w:type="firstCol">
      <w:rPr>
        <w:b/>
        <w:bCs/>
      </w:rPr>
    </w:tblStylePr>
    <w:tblStylePr w:type="lastCol">
      <w:rPr>
        <w:b/>
        <w:bCs/>
      </w:r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18" w:space="0" w:color="E84C22" w:themeColor="accent1"/>
          <w:right w:val="single" w:sz="8" w:space="0" w:color="E84C22" w:themeColor="accent1"/>
          <w:insideH w:val="nil"/>
          <w:insideV w:val="single" w:sz="8" w:space="0" w:color="E84C2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insideH w:val="nil"/>
          <w:insideV w:val="single" w:sz="8" w:space="0" w:color="E84C2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shd w:val="clear" w:color="auto" w:fill="F9D2C8" w:themeFill="accent1" w:themeFillTint="3F"/>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shd w:val="clear" w:color="auto" w:fill="F9D2C8" w:themeFill="accent1" w:themeFillTint="3F"/>
      </w:tcPr>
    </w:tblStylePr>
    <w:tblStylePr w:type="band2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18" w:space="0" w:color="FFBD47" w:themeColor="accent2"/>
          <w:right w:val="single" w:sz="8" w:space="0" w:color="FFBD47" w:themeColor="accent2"/>
          <w:insideH w:val="nil"/>
          <w:insideV w:val="single" w:sz="8" w:space="0" w:color="FFBD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insideH w:val="nil"/>
          <w:insideV w:val="single" w:sz="8" w:space="0" w:color="FFBD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shd w:val="clear" w:color="auto" w:fill="FFEED1" w:themeFill="accent2" w:themeFillTint="3F"/>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shd w:val="clear" w:color="auto" w:fill="FFEED1" w:themeFill="accent2" w:themeFillTint="3F"/>
      </w:tcPr>
    </w:tblStylePr>
    <w:tblStylePr w:type="band2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18" w:space="0" w:color="B64926" w:themeColor="accent3"/>
          <w:right w:val="single" w:sz="8" w:space="0" w:color="B64926" w:themeColor="accent3"/>
          <w:insideH w:val="nil"/>
          <w:insideV w:val="single" w:sz="8" w:space="0" w:color="B6492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insideH w:val="nil"/>
          <w:insideV w:val="single" w:sz="8" w:space="0" w:color="B6492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shd w:val="clear" w:color="auto" w:fill="F2CEC3" w:themeFill="accent3" w:themeFillTint="3F"/>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shd w:val="clear" w:color="auto" w:fill="F2CEC3" w:themeFill="accent3" w:themeFillTint="3F"/>
      </w:tcPr>
    </w:tblStylePr>
    <w:tblStylePr w:type="band2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18" w:space="0" w:color="FF8427" w:themeColor="accent4"/>
          <w:right w:val="single" w:sz="8" w:space="0" w:color="FF8427" w:themeColor="accent4"/>
          <w:insideH w:val="nil"/>
          <w:insideV w:val="single" w:sz="8" w:space="0" w:color="FF842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insideH w:val="nil"/>
          <w:insideV w:val="single" w:sz="8" w:space="0" w:color="FF842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shd w:val="clear" w:color="auto" w:fill="FFE0C9" w:themeFill="accent4" w:themeFillTint="3F"/>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shd w:val="clear" w:color="auto" w:fill="FFE0C9" w:themeFill="accent4" w:themeFillTint="3F"/>
      </w:tcPr>
    </w:tblStylePr>
    <w:tblStylePr w:type="band2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18" w:space="0" w:color="CC9900" w:themeColor="accent5"/>
          <w:right w:val="single" w:sz="8" w:space="0" w:color="CC9900" w:themeColor="accent5"/>
          <w:insideH w:val="nil"/>
          <w:insideV w:val="single" w:sz="8" w:space="0" w:color="CC99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insideH w:val="nil"/>
          <w:insideV w:val="single" w:sz="8" w:space="0" w:color="CC99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shd w:val="clear" w:color="auto" w:fill="FFECB3" w:themeFill="accent5" w:themeFillTint="3F"/>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shd w:val="clear" w:color="auto" w:fill="FFECB3" w:themeFill="accent5" w:themeFillTint="3F"/>
      </w:tcPr>
    </w:tblStylePr>
    <w:tblStylePr w:type="band2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18" w:space="0" w:color="B22600" w:themeColor="accent6"/>
          <w:right w:val="single" w:sz="8" w:space="0" w:color="B22600" w:themeColor="accent6"/>
          <w:insideH w:val="nil"/>
          <w:insideV w:val="single" w:sz="8" w:space="0" w:color="B226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insideH w:val="nil"/>
          <w:insideV w:val="single" w:sz="8" w:space="0" w:color="B226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shd w:val="clear" w:color="auto" w:fill="FFBEAC" w:themeFill="accent6" w:themeFillTint="3F"/>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shd w:val="clear" w:color="auto" w:fill="FFBEAC" w:themeFill="accent6" w:themeFillTint="3F"/>
      </w:tcPr>
    </w:tblStylePr>
    <w:tblStylePr w:type="band2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tblBorders>
    </w:tblPr>
    <w:tblStylePr w:type="firstRow">
      <w:pPr>
        <w:spacing w:before="0" w:after="0" w:line="240" w:lineRule="auto"/>
      </w:pPr>
      <w:rPr>
        <w:b/>
        <w:bCs/>
        <w:color w:val="FFFFFF" w:themeColor="background1"/>
      </w:rPr>
      <w:tblPr/>
      <w:tcPr>
        <w:tc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shd w:val="clear" w:color="auto" w:fill="E84C22" w:themeFill="accent1"/>
      </w:tcPr>
    </w:tblStylePr>
    <w:tblStylePr w:type="lastRow">
      <w:pPr>
        <w:spacing w:before="0" w:after="0" w:line="240" w:lineRule="auto"/>
      </w:pPr>
      <w:rPr>
        <w:b/>
        <w:bCs/>
      </w:rPr>
      <w:tblPr/>
      <w:tcPr>
        <w:tcBorders>
          <w:top w:val="double" w:sz="6"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8" w:themeFill="accent1" w:themeFillTint="3F"/>
      </w:tcPr>
    </w:tblStylePr>
    <w:tblStylePr w:type="band1Horz">
      <w:tblPr/>
      <w:tcPr>
        <w:tcBorders>
          <w:insideH w:val="nil"/>
          <w:insideV w:val="nil"/>
        </w:tcBorders>
        <w:shd w:val="clear" w:color="auto" w:fill="F9D2C8"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tblBorders>
    </w:tblPr>
    <w:tblStylePr w:type="firstRow">
      <w:pPr>
        <w:spacing w:before="0" w:after="0" w:line="240" w:lineRule="auto"/>
      </w:pPr>
      <w:rPr>
        <w:b/>
        <w:bCs/>
        <w:color w:val="FFFFFF" w:themeColor="background1"/>
      </w:rPr>
      <w:tblPr/>
      <w:tcPr>
        <w:tc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shd w:val="clear" w:color="auto" w:fill="FFBD47" w:themeFill="accent2"/>
      </w:tcPr>
    </w:tblStylePr>
    <w:tblStylePr w:type="lastRow">
      <w:pPr>
        <w:spacing w:before="0" w:after="0" w:line="240" w:lineRule="auto"/>
      </w:pPr>
      <w:rPr>
        <w:b/>
        <w:bCs/>
      </w:rPr>
      <w:tblPr/>
      <w:tcPr>
        <w:tcBorders>
          <w:top w:val="double" w:sz="6"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ED1" w:themeFill="accent2" w:themeFillTint="3F"/>
      </w:tcPr>
    </w:tblStylePr>
    <w:tblStylePr w:type="band1Horz">
      <w:tblPr/>
      <w:tcPr>
        <w:tcBorders>
          <w:insideH w:val="nil"/>
          <w:insideV w:val="nil"/>
        </w:tcBorders>
        <w:shd w:val="clear" w:color="auto" w:fill="FFEED1"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tblBorders>
    </w:tblPr>
    <w:tblStylePr w:type="firstRow">
      <w:pPr>
        <w:spacing w:before="0" w:after="0" w:line="240" w:lineRule="auto"/>
      </w:pPr>
      <w:rPr>
        <w:b/>
        <w:bCs/>
        <w:color w:val="FFFFFF" w:themeColor="background1"/>
      </w:rPr>
      <w:tblPr/>
      <w:tcPr>
        <w:tc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shd w:val="clear" w:color="auto" w:fill="B64926" w:themeFill="accent3"/>
      </w:tcPr>
    </w:tblStylePr>
    <w:tblStylePr w:type="lastRow">
      <w:pPr>
        <w:spacing w:before="0" w:after="0" w:line="240" w:lineRule="auto"/>
      </w:pPr>
      <w:rPr>
        <w:b/>
        <w:bCs/>
      </w:rPr>
      <w:tblPr/>
      <w:tcPr>
        <w:tcBorders>
          <w:top w:val="double" w:sz="6"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2CEC3" w:themeFill="accent3" w:themeFillTint="3F"/>
      </w:tcPr>
    </w:tblStylePr>
    <w:tblStylePr w:type="band1Horz">
      <w:tblPr/>
      <w:tcPr>
        <w:tcBorders>
          <w:insideH w:val="nil"/>
          <w:insideV w:val="nil"/>
        </w:tcBorders>
        <w:shd w:val="clear" w:color="auto" w:fill="F2CEC3"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tblBorders>
    </w:tblPr>
    <w:tblStylePr w:type="firstRow">
      <w:pPr>
        <w:spacing w:before="0" w:after="0" w:line="240" w:lineRule="auto"/>
      </w:pPr>
      <w:rPr>
        <w:b/>
        <w:bCs/>
        <w:color w:val="FFFFFF" w:themeColor="background1"/>
      </w:rPr>
      <w:tblPr/>
      <w:tcPr>
        <w:tc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shd w:val="clear" w:color="auto" w:fill="FF8427" w:themeFill="accent4"/>
      </w:tcPr>
    </w:tblStylePr>
    <w:tblStylePr w:type="lastRow">
      <w:pPr>
        <w:spacing w:before="0" w:after="0" w:line="240" w:lineRule="auto"/>
      </w:pPr>
      <w:rPr>
        <w:b/>
        <w:bCs/>
      </w:rPr>
      <w:tblPr/>
      <w:tcPr>
        <w:tcBorders>
          <w:top w:val="double" w:sz="6"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0C9" w:themeFill="accent4" w:themeFillTint="3F"/>
      </w:tcPr>
    </w:tblStylePr>
    <w:tblStylePr w:type="band1Horz">
      <w:tblPr/>
      <w:tcPr>
        <w:tcBorders>
          <w:insideH w:val="nil"/>
          <w:insideV w:val="nil"/>
        </w:tcBorders>
        <w:shd w:val="clear" w:color="auto" w:fill="FFE0C9"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tblBorders>
    </w:tblPr>
    <w:tblStylePr w:type="firstRow">
      <w:pPr>
        <w:spacing w:before="0" w:after="0" w:line="240" w:lineRule="auto"/>
      </w:pPr>
      <w:rPr>
        <w:b/>
        <w:bCs/>
        <w:color w:val="FFFFFF" w:themeColor="background1"/>
      </w:rPr>
      <w:tblPr/>
      <w:tcPr>
        <w:tc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shd w:val="clear" w:color="auto" w:fill="CC9900" w:themeFill="accent5"/>
      </w:tcPr>
    </w:tblStylePr>
    <w:tblStylePr w:type="lastRow">
      <w:pPr>
        <w:spacing w:before="0" w:after="0" w:line="240" w:lineRule="auto"/>
      </w:pPr>
      <w:rPr>
        <w:b/>
        <w:bCs/>
      </w:rPr>
      <w:tblPr/>
      <w:tcPr>
        <w:tcBorders>
          <w:top w:val="double" w:sz="6"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CB3" w:themeFill="accent5" w:themeFillTint="3F"/>
      </w:tcPr>
    </w:tblStylePr>
    <w:tblStylePr w:type="band1Horz">
      <w:tblPr/>
      <w:tcPr>
        <w:tcBorders>
          <w:insideH w:val="nil"/>
          <w:insideV w:val="nil"/>
        </w:tcBorders>
        <w:shd w:val="clear" w:color="auto" w:fill="FFECB3"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tblBorders>
    </w:tblPr>
    <w:tblStylePr w:type="firstRow">
      <w:pPr>
        <w:spacing w:before="0" w:after="0" w:line="240" w:lineRule="auto"/>
      </w:pPr>
      <w:rPr>
        <w:b/>
        <w:bCs/>
        <w:color w:val="FFFFFF" w:themeColor="background1"/>
      </w:rPr>
      <w:tblPr/>
      <w:tcPr>
        <w:tc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shd w:val="clear" w:color="auto" w:fill="B22600" w:themeFill="accent6"/>
      </w:tcPr>
    </w:tblStylePr>
    <w:tblStylePr w:type="lastRow">
      <w:pPr>
        <w:spacing w:before="0" w:after="0" w:line="240" w:lineRule="auto"/>
      </w:pPr>
      <w:rPr>
        <w:b/>
        <w:bCs/>
      </w:rPr>
      <w:tblPr/>
      <w:tcPr>
        <w:tcBorders>
          <w:top w:val="double" w:sz="6"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EAC" w:themeFill="accent6" w:themeFillTint="3F"/>
      </w:tcPr>
    </w:tblStylePr>
    <w:tblStylePr w:type="band1Horz">
      <w:tblPr/>
      <w:tcPr>
        <w:tcBorders>
          <w:insideH w:val="nil"/>
          <w:insideV w:val="nil"/>
        </w:tcBorders>
        <w:shd w:val="clear" w:color="auto" w:fill="FFBEAC"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4C2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84C22" w:themeFill="accent1"/>
      </w:tcPr>
    </w:tblStylePr>
    <w:tblStylePr w:type="lastCol">
      <w:rPr>
        <w:b/>
        <w:bCs/>
        <w:color w:val="FFFFFF" w:themeColor="background1"/>
      </w:rPr>
      <w:tblPr/>
      <w:tcPr>
        <w:tcBorders>
          <w:left w:val="nil"/>
          <w:right w:val="nil"/>
          <w:insideH w:val="nil"/>
          <w:insideV w:val="nil"/>
        </w:tcBorders>
        <w:shd w:val="clear" w:color="auto" w:fill="E84C2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D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D47" w:themeFill="accent2"/>
      </w:tcPr>
    </w:tblStylePr>
    <w:tblStylePr w:type="lastCol">
      <w:rPr>
        <w:b/>
        <w:bCs/>
        <w:color w:val="FFFFFF" w:themeColor="background1"/>
      </w:rPr>
      <w:tblPr/>
      <w:tcPr>
        <w:tcBorders>
          <w:left w:val="nil"/>
          <w:right w:val="nil"/>
          <w:insideH w:val="nil"/>
          <w:insideV w:val="nil"/>
        </w:tcBorders>
        <w:shd w:val="clear" w:color="auto" w:fill="FFBD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6492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64926" w:themeFill="accent3"/>
      </w:tcPr>
    </w:tblStylePr>
    <w:tblStylePr w:type="lastCol">
      <w:rPr>
        <w:b/>
        <w:bCs/>
        <w:color w:val="FFFFFF" w:themeColor="background1"/>
      </w:rPr>
      <w:tblPr/>
      <w:tcPr>
        <w:tcBorders>
          <w:left w:val="nil"/>
          <w:right w:val="nil"/>
          <w:insideH w:val="nil"/>
          <w:insideV w:val="nil"/>
        </w:tcBorders>
        <w:shd w:val="clear" w:color="auto" w:fill="B6492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2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8427" w:themeFill="accent4"/>
      </w:tcPr>
    </w:tblStylePr>
    <w:tblStylePr w:type="lastCol">
      <w:rPr>
        <w:b/>
        <w:bCs/>
        <w:color w:val="FFFFFF" w:themeColor="background1"/>
      </w:rPr>
      <w:tblPr/>
      <w:tcPr>
        <w:tcBorders>
          <w:left w:val="nil"/>
          <w:right w:val="nil"/>
          <w:insideH w:val="nil"/>
          <w:insideV w:val="nil"/>
        </w:tcBorders>
        <w:shd w:val="clear" w:color="auto" w:fill="FF842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99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9900" w:themeFill="accent5"/>
      </w:tcPr>
    </w:tblStylePr>
    <w:tblStylePr w:type="lastCol">
      <w:rPr>
        <w:b/>
        <w:bCs/>
        <w:color w:val="FFFFFF" w:themeColor="background1"/>
      </w:rPr>
      <w:tblPr/>
      <w:tcPr>
        <w:tcBorders>
          <w:left w:val="nil"/>
          <w:right w:val="nil"/>
          <w:insideH w:val="nil"/>
          <w:insideV w:val="nil"/>
        </w:tcBorders>
        <w:shd w:val="clear" w:color="auto" w:fill="CC99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26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2600" w:themeFill="accent6"/>
      </w:tcPr>
    </w:tblStylePr>
    <w:tblStylePr w:type="lastCol">
      <w:rPr>
        <w:b/>
        <w:bCs/>
        <w:color w:val="FFFFFF" w:themeColor="background1"/>
      </w:rPr>
      <w:tblPr/>
      <w:tcPr>
        <w:tcBorders>
          <w:left w:val="nil"/>
          <w:right w:val="nil"/>
          <w:insideH w:val="nil"/>
          <w:insideV w:val="nil"/>
        </w:tcBorders>
        <w:shd w:val="clear" w:color="auto" w:fill="B226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0504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E84C22" w:themeColor="accent1"/>
        <w:bottom w:val="single" w:sz="8" w:space="0" w:color="E84C22" w:themeColor="accent1"/>
      </w:tblBorders>
    </w:tblPr>
    <w:tblStylePr w:type="firstRow">
      <w:rPr>
        <w:rFonts w:asciiTheme="majorHAnsi" w:eastAsiaTheme="majorEastAsia" w:hAnsiTheme="majorHAnsi" w:cstheme="majorBidi"/>
      </w:rPr>
      <w:tblPr/>
      <w:tcPr>
        <w:tcBorders>
          <w:top w:val="nil"/>
          <w:bottom w:val="single" w:sz="8" w:space="0" w:color="E84C22" w:themeColor="accent1"/>
        </w:tcBorders>
      </w:tcPr>
    </w:tblStylePr>
    <w:tblStylePr w:type="lastRow">
      <w:rPr>
        <w:b/>
        <w:bCs/>
        <w:color w:val="505046" w:themeColor="text2"/>
      </w:rPr>
      <w:tblPr/>
      <w:tcPr>
        <w:tcBorders>
          <w:top w:val="single" w:sz="8" w:space="0" w:color="E84C22" w:themeColor="accent1"/>
          <w:bottom w:val="single" w:sz="8" w:space="0" w:color="E84C22" w:themeColor="accent1"/>
        </w:tcBorders>
      </w:tcPr>
    </w:tblStylePr>
    <w:tblStylePr w:type="firstCol">
      <w:rPr>
        <w:b/>
        <w:bCs/>
      </w:rPr>
    </w:tblStylePr>
    <w:tblStylePr w:type="lastCol">
      <w:rPr>
        <w:b/>
        <w:bCs/>
      </w:rPr>
      <w:tblPr/>
      <w:tcPr>
        <w:tcBorders>
          <w:top w:val="single" w:sz="8" w:space="0" w:color="E84C22" w:themeColor="accent1"/>
          <w:bottom w:val="single" w:sz="8" w:space="0" w:color="E84C22" w:themeColor="accent1"/>
        </w:tcBorders>
      </w:tcPr>
    </w:tblStylePr>
    <w:tblStylePr w:type="band1Vert">
      <w:tblPr/>
      <w:tcPr>
        <w:shd w:val="clear" w:color="auto" w:fill="F9D2C8" w:themeFill="accent1" w:themeFillTint="3F"/>
      </w:tcPr>
    </w:tblStylePr>
    <w:tblStylePr w:type="band1Horz">
      <w:tblPr/>
      <w:tcPr>
        <w:shd w:val="clear" w:color="auto" w:fill="F9D2C8"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FFBD47" w:themeColor="accent2"/>
        <w:bottom w:val="single" w:sz="8" w:space="0" w:color="FFBD47" w:themeColor="accent2"/>
      </w:tblBorders>
    </w:tblPr>
    <w:tblStylePr w:type="firstRow">
      <w:rPr>
        <w:rFonts w:asciiTheme="majorHAnsi" w:eastAsiaTheme="majorEastAsia" w:hAnsiTheme="majorHAnsi" w:cstheme="majorBidi"/>
      </w:rPr>
      <w:tblPr/>
      <w:tcPr>
        <w:tcBorders>
          <w:top w:val="nil"/>
          <w:bottom w:val="single" w:sz="8" w:space="0" w:color="FFBD47" w:themeColor="accent2"/>
        </w:tcBorders>
      </w:tcPr>
    </w:tblStylePr>
    <w:tblStylePr w:type="lastRow">
      <w:rPr>
        <w:b/>
        <w:bCs/>
        <w:color w:val="505046" w:themeColor="text2"/>
      </w:rPr>
      <w:tblPr/>
      <w:tcPr>
        <w:tcBorders>
          <w:top w:val="single" w:sz="8" w:space="0" w:color="FFBD47" w:themeColor="accent2"/>
          <w:bottom w:val="single" w:sz="8" w:space="0" w:color="FFBD47" w:themeColor="accent2"/>
        </w:tcBorders>
      </w:tcPr>
    </w:tblStylePr>
    <w:tblStylePr w:type="firstCol">
      <w:rPr>
        <w:b/>
        <w:bCs/>
      </w:rPr>
    </w:tblStylePr>
    <w:tblStylePr w:type="lastCol">
      <w:rPr>
        <w:b/>
        <w:bCs/>
      </w:rPr>
      <w:tblPr/>
      <w:tcPr>
        <w:tcBorders>
          <w:top w:val="single" w:sz="8" w:space="0" w:color="FFBD47" w:themeColor="accent2"/>
          <w:bottom w:val="single" w:sz="8" w:space="0" w:color="FFBD47" w:themeColor="accent2"/>
        </w:tcBorders>
      </w:tcPr>
    </w:tblStylePr>
    <w:tblStylePr w:type="band1Vert">
      <w:tblPr/>
      <w:tcPr>
        <w:shd w:val="clear" w:color="auto" w:fill="FFEED1" w:themeFill="accent2" w:themeFillTint="3F"/>
      </w:tcPr>
    </w:tblStylePr>
    <w:tblStylePr w:type="band1Horz">
      <w:tblPr/>
      <w:tcPr>
        <w:shd w:val="clear" w:color="auto" w:fill="FFEED1"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B64926" w:themeColor="accent3"/>
        <w:bottom w:val="single" w:sz="8" w:space="0" w:color="B64926" w:themeColor="accent3"/>
      </w:tblBorders>
    </w:tblPr>
    <w:tblStylePr w:type="firstRow">
      <w:rPr>
        <w:rFonts w:asciiTheme="majorHAnsi" w:eastAsiaTheme="majorEastAsia" w:hAnsiTheme="majorHAnsi" w:cstheme="majorBidi"/>
      </w:rPr>
      <w:tblPr/>
      <w:tcPr>
        <w:tcBorders>
          <w:top w:val="nil"/>
          <w:bottom w:val="single" w:sz="8" w:space="0" w:color="B64926" w:themeColor="accent3"/>
        </w:tcBorders>
      </w:tcPr>
    </w:tblStylePr>
    <w:tblStylePr w:type="lastRow">
      <w:rPr>
        <w:b/>
        <w:bCs/>
        <w:color w:val="505046" w:themeColor="text2"/>
      </w:rPr>
      <w:tblPr/>
      <w:tcPr>
        <w:tcBorders>
          <w:top w:val="single" w:sz="8" w:space="0" w:color="B64926" w:themeColor="accent3"/>
          <w:bottom w:val="single" w:sz="8" w:space="0" w:color="B64926" w:themeColor="accent3"/>
        </w:tcBorders>
      </w:tcPr>
    </w:tblStylePr>
    <w:tblStylePr w:type="firstCol">
      <w:rPr>
        <w:b/>
        <w:bCs/>
      </w:rPr>
    </w:tblStylePr>
    <w:tblStylePr w:type="lastCol">
      <w:rPr>
        <w:b/>
        <w:bCs/>
      </w:rPr>
      <w:tblPr/>
      <w:tcPr>
        <w:tcBorders>
          <w:top w:val="single" w:sz="8" w:space="0" w:color="B64926" w:themeColor="accent3"/>
          <w:bottom w:val="single" w:sz="8" w:space="0" w:color="B64926" w:themeColor="accent3"/>
        </w:tcBorders>
      </w:tcPr>
    </w:tblStylePr>
    <w:tblStylePr w:type="band1Vert">
      <w:tblPr/>
      <w:tcPr>
        <w:shd w:val="clear" w:color="auto" w:fill="F2CEC3" w:themeFill="accent3" w:themeFillTint="3F"/>
      </w:tcPr>
    </w:tblStylePr>
    <w:tblStylePr w:type="band1Horz">
      <w:tblPr/>
      <w:tcPr>
        <w:shd w:val="clear" w:color="auto" w:fill="F2CEC3"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FF8427" w:themeColor="accent4"/>
        <w:bottom w:val="single" w:sz="8" w:space="0" w:color="FF8427" w:themeColor="accent4"/>
      </w:tblBorders>
    </w:tblPr>
    <w:tblStylePr w:type="firstRow">
      <w:rPr>
        <w:rFonts w:asciiTheme="majorHAnsi" w:eastAsiaTheme="majorEastAsia" w:hAnsiTheme="majorHAnsi" w:cstheme="majorBidi"/>
      </w:rPr>
      <w:tblPr/>
      <w:tcPr>
        <w:tcBorders>
          <w:top w:val="nil"/>
          <w:bottom w:val="single" w:sz="8" w:space="0" w:color="FF8427" w:themeColor="accent4"/>
        </w:tcBorders>
      </w:tcPr>
    </w:tblStylePr>
    <w:tblStylePr w:type="lastRow">
      <w:rPr>
        <w:b/>
        <w:bCs/>
        <w:color w:val="505046" w:themeColor="text2"/>
      </w:rPr>
      <w:tblPr/>
      <w:tcPr>
        <w:tcBorders>
          <w:top w:val="single" w:sz="8" w:space="0" w:color="FF8427" w:themeColor="accent4"/>
          <w:bottom w:val="single" w:sz="8" w:space="0" w:color="FF8427" w:themeColor="accent4"/>
        </w:tcBorders>
      </w:tcPr>
    </w:tblStylePr>
    <w:tblStylePr w:type="firstCol">
      <w:rPr>
        <w:b/>
        <w:bCs/>
      </w:rPr>
    </w:tblStylePr>
    <w:tblStylePr w:type="lastCol">
      <w:rPr>
        <w:b/>
        <w:bCs/>
      </w:rPr>
      <w:tblPr/>
      <w:tcPr>
        <w:tcBorders>
          <w:top w:val="single" w:sz="8" w:space="0" w:color="FF8427" w:themeColor="accent4"/>
          <w:bottom w:val="single" w:sz="8" w:space="0" w:color="FF8427" w:themeColor="accent4"/>
        </w:tcBorders>
      </w:tcPr>
    </w:tblStylePr>
    <w:tblStylePr w:type="band1Vert">
      <w:tblPr/>
      <w:tcPr>
        <w:shd w:val="clear" w:color="auto" w:fill="FFE0C9" w:themeFill="accent4" w:themeFillTint="3F"/>
      </w:tcPr>
    </w:tblStylePr>
    <w:tblStylePr w:type="band1Horz">
      <w:tblPr/>
      <w:tcPr>
        <w:shd w:val="clear" w:color="auto" w:fill="FFE0C9"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CC9900" w:themeColor="accent5"/>
        <w:bottom w:val="single" w:sz="8" w:space="0" w:color="CC9900" w:themeColor="accent5"/>
      </w:tblBorders>
    </w:tblPr>
    <w:tblStylePr w:type="firstRow">
      <w:rPr>
        <w:rFonts w:asciiTheme="majorHAnsi" w:eastAsiaTheme="majorEastAsia" w:hAnsiTheme="majorHAnsi" w:cstheme="majorBidi"/>
      </w:rPr>
      <w:tblPr/>
      <w:tcPr>
        <w:tcBorders>
          <w:top w:val="nil"/>
          <w:bottom w:val="single" w:sz="8" w:space="0" w:color="CC9900" w:themeColor="accent5"/>
        </w:tcBorders>
      </w:tcPr>
    </w:tblStylePr>
    <w:tblStylePr w:type="lastRow">
      <w:rPr>
        <w:b/>
        <w:bCs/>
        <w:color w:val="505046" w:themeColor="text2"/>
      </w:rPr>
      <w:tblPr/>
      <w:tcPr>
        <w:tcBorders>
          <w:top w:val="single" w:sz="8" w:space="0" w:color="CC9900" w:themeColor="accent5"/>
          <w:bottom w:val="single" w:sz="8" w:space="0" w:color="CC9900" w:themeColor="accent5"/>
        </w:tcBorders>
      </w:tcPr>
    </w:tblStylePr>
    <w:tblStylePr w:type="firstCol">
      <w:rPr>
        <w:b/>
        <w:bCs/>
      </w:rPr>
    </w:tblStylePr>
    <w:tblStylePr w:type="lastCol">
      <w:rPr>
        <w:b/>
        <w:bCs/>
      </w:rPr>
      <w:tblPr/>
      <w:tcPr>
        <w:tcBorders>
          <w:top w:val="single" w:sz="8" w:space="0" w:color="CC9900" w:themeColor="accent5"/>
          <w:bottom w:val="single" w:sz="8" w:space="0" w:color="CC9900" w:themeColor="accent5"/>
        </w:tcBorders>
      </w:tcPr>
    </w:tblStylePr>
    <w:tblStylePr w:type="band1Vert">
      <w:tblPr/>
      <w:tcPr>
        <w:shd w:val="clear" w:color="auto" w:fill="FFECB3" w:themeFill="accent5" w:themeFillTint="3F"/>
      </w:tcPr>
    </w:tblStylePr>
    <w:tblStylePr w:type="band1Horz">
      <w:tblPr/>
      <w:tcPr>
        <w:shd w:val="clear" w:color="auto" w:fill="FFECB3"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B22600" w:themeColor="accent6"/>
        <w:bottom w:val="single" w:sz="8" w:space="0" w:color="B22600" w:themeColor="accent6"/>
      </w:tblBorders>
    </w:tblPr>
    <w:tblStylePr w:type="firstRow">
      <w:rPr>
        <w:rFonts w:asciiTheme="majorHAnsi" w:eastAsiaTheme="majorEastAsia" w:hAnsiTheme="majorHAnsi" w:cstheme="majorBidi"/>
      </w:rPr>
      <w:tblPr/>
      <w:tcPr>
        <w:tcBorders>
          <w:top w:val="nil"/>
          <w:bottom w:val="single" w:sz="8" w:space="0" w:color="B22600" w:themeColor="accent6"/>
        </w:tcBorders>
      </w:tcPr>
    </w:tblStylePr>
    <w:tblStylePr w:type="lastRow">
      <w:rPr>
        <w:b/>
        <w:bCs/>
        <w:color w:val="505046" w:themeColor="text2"/>
      </w:rPr>
      <w:tblPr/>
      <w:tcPr>
        <w:tcBorders>
          <w:top w:val="single" w:sz="8" w:space="0" w:color="B22600" w:themeColor="accent6"/>
          <w:bottom w:val="single" w:sz="8" w:space="0" w:color="B22600" w:themeColor="accent6"/>
        </w:tcBorders>
      </w:tcPr>
    </w:tblStylePr>
    <w:tblStylePr w:type="firstCol">
      <w:rPr>
        <w:b/>
        <w:bCs/>
      </w:rPr>
    </w:tblStylePr>
    <w:tblStylePr w:type="lastCol">
      <w:rPr>
        <w:b/>
        <w:bCs/>
      </w:rPr>
      <w:tblPr/>
      <w:tcPr>
        <w:tcBorders>
          <w:top w:val="single" w:sz="8" w:space="0" w:color="B22600" w:themeColor="accent6"/>
          <w:bottom w:val="single" w:sz="8" w:space="0" w:color="B22600" w:themeColor="accent6"/>
        </w:tcBorders>
      </w:tcPr>
    </w:tblStylePr>
    <w:tblStylePr w:type="band1Vert">
      <w:tblPr/>
      <w:tcPr>
        <w:shd w:val="clear" w:color="auto" w:fill="FFBEAC" w:themeFill="accent6" w:themeFillTint="3F"/>
      </w:tcPr>
    </w:tblStylePr>
    <w:tblStylePr w:type="band1Horz">
      <w:tblPr/>
      <w:tcPr>
        <w:shd w:val="clear" w:color="auto" w:fill="FFBEAC"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rPr>
        <w:sz w:val="24"/>
        <w:szCs w:val="24"/>
      </w:rPr>
      <w:tblPr/>
      <w:tcPr>
        <w:tcBorders>
          <w:top w:val="nil"/>
          <w:left w:val="nil"/>
          <w:bottom w:val="single" w:sz="24" w:space="0" w:color="E84C22" w:themeColor="accent1"/>
          <w:right w:val="nil"/>
          <w:insideH w:val="nil"/>
          <w:insideV w:val="nil"/>
        </w:tcBorders>
        <w:shd w:val="clear" w:color="auto" w:fill="FFFFFF" w:themeFill="background1"/>
      </w:tcPr>
    </w:tblStylePr>
    <w:tblStylePr w:type="lastRow">
      <w:tblPr/>
      <w:tcPr>
        <w:tcBorders>
          <w:top w:val="single" w:sz="8" w:space="0" w:color="E84C2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4C22" w:themeColor="accent1"/>
          <w:insideH w:val="nil"/>
          <w:insideV w:val="nil"/>
        </w:tcBorders>
        <w:shd w:val="clear" w:color="auto" w:fill="FFFFFF" w:themeFill="background1"/>
      </w:tcPr>
    </w:tblStylePr>
    <w:tblStylePr w:type="lastCol">
      <w:tblPr/>
      <w:tcPr>
        <w:tcBorders>
          <w:top w:val="nil"/>
          <w:left w:val="single" w:sz="8" w:space="0" w:color="E84C2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top w:val="nil"/>
          <w:bottom w:val="nil"/>
          <w:insideH w:val="nil"/>
          <w:insideV w:val="nil"/>
        </w:tcBorders>
        <w:shd w:val="clear" w:color="auto" w:fill="F9D2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rPr>
        <w:sz w:val="24"/>
        <w:szCs w:val="24"/>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tblPr/>
      <w:tcPr>
        <w:tcBorders>
          <w:top w:val="single" w:sz="8" w:space="0" w:color="FFBD4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D47" w:themeColor="accent2"/>
          <w:insideH w:val="nil"/>
          <w:insideV w:val="nil"/>
        </w:tcBorders>
        <w:shd w:val="clear" w:color="auto" w:fill="FFFFFF" w:themeFill="background1"/>
      </w:tcPr>
    </w:tblStylePr>
    <w:tblStylePr w:type="lastCol">
      <w:tblPr/>
      <w:tcPr>
        <w:tcBorders>
          <w:top w:val="nil"/>
          <w:left w:val="single" w:sz="8" w:space="0" w:color="FFBD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top w:val="nil"/>
          <w:bottom w:val="nil"/>
          <w:insideH w:val="nil"/>
          <w:insideV w:val="nil"/>
        </w:tcBorders>
        <w:shd w:val="clear" w:color="auto" w:fill="FFEE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rPr>
        <w:sz w:val="24"/>
        <w:szCs w:val="24"/>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tblPr/>
      <w:tcPr>
        <w:tcBorders>
          <w:top w:val="single" w:sz="8" w:space="0" w:color="B6492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64926" w:themeColor="accent3"/>
          <w:insideH w:val="nil"/>
          <w:insideV w:val="nil"/>
        </w:tcBorders>
        <w:shd w:val="clear" w:color="auto" w:fill="FFFFFF" w:themeFill="background1"/>
      </w:tcPr>
    </w:tblStylePr>
    <w:tblStylePr w:type="lastCol">
      <w:tblPr/>
      <w:tcPr>
        <w:tcBorders>
          <w:top w:val="nil"/>
          <w:left w:val="single" w:sz="8" w:space="0" w:color="B6492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top w:val="nil"/>
          <w:bottom w:val="nil"/>
          <w:insideH w:val="nil"/>
          <w:insideV w:val="nil"/>
        </w:tcBorders>
        <w:shd w:val="clear" w:color="auto" w:fill="F2CE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rPr>
        <w:sz w:val="24"/>
        <w:szCs w:val="24"/>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tblPr/>
      <w:tcPr>
        <w:tcBorders>
          <w:top w:val="single" w:sz="8" w:space="0" w:color="FF842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27" w:themeColor="accent4"/>
          <w:insideH w:val="nil"/>
          <w:insideV w:val="nil"/>
        </w:tcBorders>
        <w:shd w:val="clear" w:color="auto" w:fill="FFFFFF" w:themeFill="background1"/>
      </w:tcPr>
    </w:tblStylePr>
    <w:tblStylePr w:type="lastCol">
      <w:tblPr/>
      <w:tcPr>
        <w:tcBorders>
          <w:top w:val="nil"/>
          <w:left w:val="single" w:sz="8" w:space="0" w:color="FF842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top w:val="nil"/>
          <w:bottom w:val="nil"/>
          <w:insideH w:val="nil"/>
          <w:insideV w:val="nil"/>
        </w:tcBorders>
        <w:shd w:val="clear" w:color="auto" w:fill="FFE0C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rPr>
        <w:sz w:val="24"/>
        <w:szCs w:val="24"/>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tblPr/>
      <w:tcPr>
        <w:tcBorders>
          <w:top w:val="single" w:sz="8" w:space="0" w:color="CC990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9900" w:themeColor="accent5"/>
          <w:insideH w:val="nil"/>
          <w:insideV w:val="nil"/>
        </w:tcBorders>
        <w:shd w:val="clear" w:color="auto" w:fill="FFFFFF" w:themeFill="background1"/>
      </w:tcPr>
    </w:tblStylePr>
    <w:tblStylePr w:type="lastCol">
      <w:tblPr/>
      <w:tcPr>
        <w:tcBorders>
          <w:top w:val="nil"/>
          <w:left w:val="single" w:sz="8" w:space="0" w:color="CC99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top w:val="nil"/>
          <w:bottom w:val="nil"/>
          <w:insideH w:val="nil"/>
          <w:insideV w:val="nil"/>
        </w:tcBorders>
        <w:shd w:val="clear" w:color="auto" w:fill="FFECB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rPr>
        <w:sz w:val="24"/>
        <w:szCs w:val="24"/>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tblPr/>
      <w:tcPr>
        <w:tcBorders>
          <w:top w:val="single" w:sz="8" w:space="0" w:color="B226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2600" w:themeColor="accent6"/>
          <w:insideH w:val="nil"/>
          <w:insideV w:val="nil"/>
        </w:tcBorders>
        <w:shd w:val="clear" w:color="auto" w:fill="FFFFFF" w:themeFill="background1"/>
      </w:tcPr>
    </w:tblStylePr>
    <w:tblStylePr w:type="lastCol">
      <w:tblPr/>
      <w:tcPr>
        <w:tcBorders>
          <w:top w:val="nil"/>
          <w:left w:val="single" w:sz="8" w:space="0" w:color="B226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top w:val="nil"/>
          <w:bottom w:val="nil"/>
          <w:insideH w:val="nil"/>
          <w:insideV w:val="nil"/>
        </w:tcBorders>
        <w:shd w:val="clear" w:color="auto" w:fill="FFBEA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insideV w:val="single" w:sz="8" w:space="0" w:color="ED7859" w:themeColor="accent1" w:themeTint="BF"/>
      </w:tblBorders>
    </w:tblPr>
    <w:tcPr>
      <w:shd w:val="clear" w:color="auto" w:fill="F9D2C8" w:themeFill="accent1" w:themeFillTint="3F"/>
    </w:tcPr>
    <w:tblStylePr w:type="firstRow">
      <w:rPr>
        <w:b/>
        <w:bCs/>
      </w:rPr>
    </w:tblStylePr>
    <w:tblStylePr w:type="lastRow">
      <w:rPr>
        <w:b/>
        <w:bCs/>
      </w:rPr>
      <w:tblPr/>
      <w:tcPr>
        <w:tcBorders>
          <w:top w:val="single" w:sz="18" w:space="0" w:color="ED7859" w:themeColor="accent1" w:themeTint="BF"/>
        </w:tcBorders>
      </w:tcPr>
    </w:tblStylePr>
    <w:tblStylePr w:type="firstCol">
      <w:rPr>
        <w:b/>
        <w:bCs/>
      </w:rPr>
    </w:tblStylePr>
    <w:tblStylePr w:type="lastCol">
      <w:rPr>
        <w:b/>
        <w:bCs/>
      </w:r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insideV w:val="single" w:sz="8" w:space="0" w:color="FFCD75" w:themeColor="accent2" w:themeTint="BF"/>
      </w:tblBorders>
    </w:tblPr>
    <w:tcPr>
      <w:shd w:val="clear" w:color="auto" w:fill="FFEED1" w:themeFill="accent2" w:themeFillTint="3F"/>
    </w:tcPr>
    <w:tblStylePr w:type="firstRow">
      <w:rPr>
        <w:b/>
        <w:bCs/>
      </w:rPr>
    </w:tblStylePr>
    <w:tblStylePr w:type="lastRow">
      <w:rPr>
        <w:b/>
        <w:bCs/>
      </w:rPr>
      <w:tblPr/>
      <w:tcPr>
        <w:tcBorders>
          <w:top w:val="single" w:sz="18" w:space="0" w:color="FFCD75" w:themeColor="accent2" w:themeTint="BF"/>
        </w:tcBorders>
      </w:tcPr>
    </w:tblStylePr>
    <w:tblStylePr w:type="firstCol">
      <w:rPr>
        <w:b/>
        <w:bCs/>
      </w:rPr>
    </w:tblStylePr>
    <w:tblStylePr w:type="lastCol">
      <w:rPr>
        <w:b/>
        <w:bCs/>
      </w:r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insideV w:val="single" w:sz="8" w:space="0" w:color="D96D4B" w:themeColor="accent3" w:themeTint="BF"/>
      </w:tblBorders>
    </w:tblPr>
    <w:tcPr>
      <w:shd w:val="clear" w:color="auto" w:fill="F2CEC3" w:themeFill="accent3" w:themeFillTint="3F"/>
    </w:tcPr>
    <w:tblStylePr w:type="firstRow">
      <w:rPr>
        <w:b/>
        <w:bCs/>
      </w:rPr>
    </w:tblStylePr>
    <w:tblStylePr w:type="lastRow">
      <w:rPr>
        <w:b/>
        <w:bCs/>
      </w:rPr>
      <w:tblPr/>
      <w:tcPr>
        <w:tcBorders>
          <w:top w:val="single" w:sz="18" w:space="0" w:color="D96D4B" w:themeColor="accent3" w:themeTint="BF"/>
        </w:tcBorders>
      </w:tcPr>
    </w:tblStylePr>
    <w:tblStylePr w:type="firstCol">
      <w:rPr>
        <w:b/>
        <w:bCs/>
      </w:rPr>
    </w:tblStylePr>
    <w:tblStylePr w:type="lastCol">
      <w:rPr>
        <w:b/>
        <w:bCs/>
      </w:r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insideV w:val="single" w:sz="8" w:space="0" w:color="FFA25D" w:themeColor="accent4" w:themeTint="BF"/>
      </w:tblBorders>
    </w:tblPr>
    <w:tcPr>
      <w:shd w:val="clear" w:color="auto" w:fill="FFE0C9" w:themeFill="accent4" w:themeFillTint="3F"/>
    </w:tcPr>
    <w:tblStylePr w:type="firstRow">
      <w:rPr>
        <w:b/>
        <w:bCs/>
      </w:rPr>
    </w:tblStylePr>
    <w:tblStylePr w:type="lastRow">
      <w:rPr>
        <w:b/>
        <w:bCs/>
      </w:rPr>
      <w:tblPr/>
      <w:tcPr>
        <w:tcBorders>
          <w:top w:val="single" w:sz="18" w:space="0" w:color="FFA25D" w:themeColor="accent4" w:themeTint="BF"/>
        </w:tcBorders>
      </w:tcPr>
    </w:tblStylePr>
    <w:tblStylePr w:type="firstCol">
      <w:rPr>
        <w:b/>
        <w:bCs/>
      </w:rPr>
    </w:tblStylePr>
    <w:tblStylePr w:type="lastCol">
      <w:rPr>
        <w:b/>
        <w:bCs/>
      </w:r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insideV w:val="single" w:sz="8" w:space="0" w:color="FFC519" w:themeColor="accent5" w:themeTint="BF"/>
      </w:tblBorders>
    </w:tblPr>
    <w:tcPr>
      <w:shd w:val="clear" w:color="auto" w:fill="FFECB3" w:themeFill="accent5" w:themeFillTint="3F"/>
    </w:tcPr>
    <w:tblStylePr w:type="firstRow">
      <w:rPr>
        <w:b/>
        <w:bCs/>
      </w:rPr>
    </w:tblStylePr>
    <w:tblStylePr w:type="lastRow">
      <w:rPr>
        <w:b/>
        <w:bCs/>
      </w:rPr>
      <w:tblPr/>
      <w:tcPr>
        <w:tcBorders>
          <w:top w:val="single" w:sz="18" w:space="0" w:color="FFC519" w:themeColor="accent5" w:themeTint="BF"/>
        </w:tcBorders>
      </w:tcPr>
    </w:tblStylePr>
    <w:tblStylePr w:type="firstCol">
      <w:rPr>
        <w:b/>
        <w:bCs/>
      </w:rPr>
    </w:tblStylePr>
    <w:tblStylePr w:type="lastCol">
      <w:rPr>
        <w:b/>
        <w:bCs/>
      </w:r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insideV w:val="single" w:sz="8" w:space="0" w:color="FF3A06" w:themeColor="accent6" w:themeTint="BF"/>
      </w:tblBorders>
    </w:tblPr>
    <w:tcPr>
      <w:shd w:val="clear" w:color="auto" w:fill="FFBEAC" w:themeFill="accent6" w:themeFillTint="3F"/>
    </w:tcPr>
    <w:tblStylePr w:type="firstRow">
      <w:rPr>
        <w:b/>
        <w:bCs/>
      </w:rPr>
    </w:tblStylePr>
    <w:tblStylePr w:type="lastRow">
      <w:rPr>
        <w:b/>
        <w:bCs/>
      </w:rPr>
      <w:tblPr/>
      <w:tcPr>
        <w:tcBorders>
          <w:top w:val="single" w:sz="18" w:space="0" w:color="FF3A06" w:themeColor="accent6" w:themeTint="BF"/>
        </w:tcBorders>
      </w:tcPr>
    </w:tblStylePr>
    <w:tblStylePr w:type="firstCol">
      <w:rPr>
        <w:b/>
        <w:bCs/>
      </w:rPr>
    </w:tblStylePr>
    <w:tblStylePr w:type="lastCol">
      <w:rPr>
        <w:b/>
        <w:bCs/>
      </w:r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cPr>
      <w:shd w:val="clear" w:color="auto" w:fill="F9D2C8" w:themeFill="accent1" w:themeFillTint="3F"/>
    </w:tcPr>
    <w:tblStylePr w:type="firstRow">
      <w:rPr>
        <w:b/>
        <w:bCs/>
        <w:color w:val="000000" w:themeColor="text1"/>
      </w:rPr>
      <w:tblPr/>
      <w:tcPr>
        <w:shd w:val="clear" w:color="auto" w:fill="FCED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2" w:themeFill="accent1" w:themeFillTint="33"/>
      </w:tcPr>
    </w:tblStylePr>
    <w:tblStylePr w:type="band1Vert">
      <w:tblPr/>
      <w:tcPr>
        <w:shd w:val="clear" w:color="auto" w:fill="F3A590" w:themeFill="accent1" w:themeFillTint="7F"/>
      </w:tcPr>
    </w:tblStylePr>
    <w:tblStylePr w:type="band1Horz">
      <w:tblPr/>
      <w:tcPr>
        <w:tcBorders>
          <w:insideH w:val="single" w:sz="6" w:space="0" w:color="E84C22" w:themeColor="accent1"/>
          <w:insideV w:val="single" w:sz="6" w:space="0" w:color="E84C22" w:themeColor="accent1"/>
        </w:tcBorders>
        <w:shd w:val="clear" w:color="auto" w:fill="F3A590"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cPr>
      <w:shd w:val="clear" w:color="auto" w:fill="FFEED1" w:themeFill="accent2" w:themeFillTint="3F"/>
    </w:tcPr>
    <w:tblStylePr w:type="firstRow">
      <w:rPr>
        <w:b/>
        <w:bCs/>
        <w:color w:val="000000" w:themeColor="text1"/>
      </w:rPr>
      <w:tblPr/>
      <w:tcPr>
        <w:shd w:val="clear" w:color="auto" w:fill="FFF8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2" w:themeFillTint="33"/>
      </w:tcPr>
    </w:tblStylePr>
    <w:tblStylePr w:type="band1Vert">
      <w:tblPr/>
      <w:tcPr>
        <w:shd w:val="clear" w:color="auto" w:fill="FFDDA3" w:themeFill="accent2" w:themeFillTint="7F"/>
      </w:tcPr>
    </w:tblStylePr>
    <w:tblStylePr w:type="band1Horz">
      <w:tblPr/>
      <w:tcPr>
        <w:tcBorders>
          <w:insideH w:val="single" w:sz="6" w:space="0" w:color="FFBD47" w:themeColor="accent2"/>
          <w:insideV w:val="single" w:sz="6" w:space="0" w:color="FFBD47" w:themeColor="accent2"/>
        </w:tcBorders>
        <w:shd w:val="clear" w:color="auto" w:fill="FFDDA3"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cPr>
      <w:shd w:val="clear" w:color="auto" w:fill="F2CEC3" w:themeFill="accent3" w:themeFillTint="3F"/>
    </w:tcPr>
    <w:tblStylePr w:type="firstRow">
      <w:rPr>
        <w:b/>
        <w:bCs/>
        <w:color w:val="000000" w:themeColor="text1"/>
      </w:rPr>
      <w:tblPr/>
      <w:tcPr>
        <w:shd w:val="clear" w:color="auto" w:fill="FAEB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8CF" w:themeFill="accent3" w:themeFillTint="33"/>
      </w:tcPr>
    </w:tblStylePr>
    <w:tblStylePr w:type="band1Vert">
      <w:tblPr/>
      <w:tcPr>
        <w:shd w:val="clear" w:color="auto" w:fill="E69D87" w:themeFill="accent3" w:themeFillTint="7F"/>
      </w:tcPr>
    </w:tblStylePr>
    <w:tblStylePr w:type="band1Horz">
      <w:tblPr/>
      <w:tcPr>
        <w:tcBorders>
          <w:insideH w:val="single" w:sz="6" w:space="0" w:color="B64926" w:themeColor="accent3"/>
          <w:insideV w:val="single" w:sz="6" w:space="0" w:color="B64926" w:themeColor="accent3"/>
        </w:tcBorders>
        <w:shd w:val="clear" w:color="auto" w:fill="E69D87"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cPr>
      <w:shd w:val="clear" w:color="auto" w:fill="FFE0C9" w:themeFill="accent4" w:themeFillTint="3F"/>
    </w:tcPr>
    <w:tblStylePr w:type="firstRow">
      <w:rPr>
        <w:b/>
        <w:bCs/>
        <w:color w:val="000000" w:themeColor="text1"/>
      </w:rPr>
      <w:tblPr/>
      <w:tcPr>
        <w:shd w:val="clear" w:color="auto" w:fill="FFF2E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3" w:themeFill="accent4" w:themeFillTint="33"/>
      </w:tcPr>
    </w:tblStylePr>
    <w:tblStylePr w:type="band1Vert">
      <w:tblPr/>
      <w:tcPr>
        <w:shd w:val="clear" w:color="auto" w:fill="FFC193" w:themeFill="accent4" w:themeFillTint="7F"/>
      </w:tcPr>
    </w:tblStylePr>
    <w:tblStylePr w:type="band1Horz">
      <w:tblPr/>
      <w:tcPr>
        <w:tcBorders>
          <w:insideH w:val="single" w:sz="6" w:space="0" w:color="FF8427" w:themeColor="accent4"/>
          <w:insideV w:val="single" w:sz="6" w:space="0" w:color="FF8427" w:themeColor="accent4"/>
        </w:tcBorders>
        <w:shd w:val="clear" w:color="auto" w:fill="FFC193"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cPr>
      <w:shd w:val="clear" w:color="auto" w:fill="FFECB3" w:themeFill="accent5" w:themeFillTint="3F"/>
    </w:tcPr>
    <w:tblStylePr w:type="firstRow">
      <w:rPr>
        <w:b/>
        <w:bCs/>
        <w:color w:val="000000" w:themeColor="text1"/>
      </w:rPr>
      <w:tblPr/>
      <w:tcPr>
        <w:shd w:val="clear" w:color="auto" w:fill="FFF7E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FC1" w:themeFill="accent5" w:themeFillTint="33"/>
      </w:tcPr>
    </w:tblStylePr>
    <w:tblStylePr w:type="band1Vert">
      <w:tblPr/>
      <w:tcPr>
        <w:shd w:val="clear" w:color="auto" w:fill="FFD866" w:themeFill="accent5" w:themeFillTint="7F"/>
      </w:tcPr>
    </w:tblStylePr>
    <w:tblStylePr w:type="band1Horz">
      <w:tblPr/>
      <w:tcPr>
        <w:tcBorders>
          <w:insideH w:val="single" w:sz="6" w:space="0" w:color="CC9900" w:themeColor="accent5"/>
          <w:insideV w:val="single" w:sz="6" w:space="0" w:color="CC9900" w:themeColor="accent5"/>
        </w:tcBorders>
        <w:shd w:val="clear" w:color="auto" w:fill="FFD866"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cPr>
      <w:shd w:val="clear" w:color="auto" w:fill="FFBEAC" w:themeFill="accent6" w:themeFillTint="3F"/>
    </w:tcPr>
    <w:tblStylePr w:type="firstRow">
      <w:rPr>
        <w:b/>
        <w:bCs/>
        <w:color w:val="000000" w:themeColor="text1"/>
      </w:rPr>
      <w:tblPr/>
      <w:tcPr>
        <w:shd w:val="clear" w:color="auto" w:fill="FFE5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ABC" w:themeFill="accent6" w:themeFillTint="33"/>
      </w:tcPr>
    </w:tblStylePr>
    <w:tblStylePr w:type="band1Vert">
      <w:tblPr/>
      <w:tcPr>
        <w:shd w:val="clear" w:color="auto" w:fill="FF7C59" w:themeFill="accent6" w:themeFillTint="7F"/>
      </w:tcPr>
    </w:tblStylePr>
    <w:tblStylePr w:type="band1Horz">
      <w:tblPr/>
      <w:tcPr>
        <w:tcBorders>
          <w:insideH w:val="single" w:sz="6" w:space="0" w:color="B22600" w:themeColor="accent6"/>
          <w:insideV w:val="single" w:sz="6" w:space="0" w:color="B22600" w:themeColor="accent6"/>
        </w:tcBorders>
        <w:shd w:val="clear" w:color="auto" w:fill="FF7C59"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D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D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D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DA3"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CEC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6492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6492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9D8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9D87"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C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2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2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9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93"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B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99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99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86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866"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EA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26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26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C5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C59"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E84C2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23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434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43412" w:themeFill="accent1" w:themeFillShade="BF"/>
      </w:tcPr>
    </w:tblStylePr>
    <w:tblStylePr w:type="band1Vert">
      <w:tblPr/>
      <w:tcPr>
        <w:tcBorders>
          <w:top w:val="nil"/>
          <w:left w:val="nil"/>
          <w:bottom w:val="nil"/>
          <w:right w:val="nil"/>
          <w:insideH w:val="nil"/>
          <w:insideV w:val="nil"/>
        </w:tcBorders>
        <w:shd w:val="clear" w:color="auto" w:fill="B43412" w:themeFill="accent1" w:themeFillShade="BF"/>
      </w:tcPr>
    </w:tblStylePr>
    <w:tblStylePr w:type="band1Horz">
      <w:tblPr/>
      <w:tcPr>
        <w:tcBorders>
          <w:top w:val="nil"/>
          <w:left w:val="nil"/>
          <w:bottom w:val="nil"/>
          <w:right w:val="nil"/>
          <w:insideH w:val="nil"/>
          <w:insideV w:val="nil"/>
        </w:tcBorders>
        <w:shd w:val="clear" w:color="auto" w:fill="B43412"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FFBD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67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49B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49B00" w:themeFill="accent2" w:themeFillShade="BF"/>
      </w:tcPr>
    </w:tblStylePr>
    <w:tblStylePr w:type="band1Vert">
      <w:tblPr/>
      <w:tcPr>
        <w:tcBorders>
          <w:top w:val="nil"/>
          <w:left w:val="nil"/>
          <w:bottom w:val="nil"/>
          <w:right w:val="nil"/>
          <w:insideH w:val="nil"/>
          <w:insideV w:val="nil"/>
        </w:tcBorders>
        <w:shd w:val="clear" w:color="auto" w:fill="F49B00" w:themeFill="accent2" w:themeFillShade="BF"/>
      </w:tcPr>
    </w:tblStylePr>
    <w:tblStylePr w:type="band1Horz">
      <w:tblPr/>
      <w:tcPr>
        <w:tcBorders>
          <w:top w:val="nil"/>
          <w:left w:val="nil"/>
          <w:bottom w:val="nil"/>
          <w:right w:val="nil"/>
          <w:insideH w:val="nil"/>
          <w:insideV w:val="nil"/>
        </w:tcBorders>
        <w:shd w:val="clear" w:color="auto" w:fill="F49B00"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B6492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A241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836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8361C" w:themeFill="accent3" w:themeFillShade="BF"/>
      </w:tcPr>
    </w:tblStylePr>
    <w:tblStylePr w:type="band1Vert">
      <w:tblPr/>
      <w:tcPr>
        <w:tcBorders>
          <w:top w:val="nil"/>
          <w:left w:val="nil"/>
          <w:bottom w:val="nil"/>
          <w:right w:val="nil"/>
          <w:insideH w:val="nil"/>
          <w:insideV w:val="nil"/>
        </w:tcBorders>
        <w:shd w:val="clear" w:color="auto" w:fill="88361C" w:themeFill="accent3" w:themeFillShade="BF"/>
      </w:tcPr>
    </w:tblStylePr>
    <w:tblStylePr w:type="band1Horz">
      <w:tblPr/>
      <w:tcPr>
        <w:tcBorders>
          <w:top w:val="nil"/>
          <w:left w:val="nil"/>
          <w:bottom w:val="nil"/>
          <w:right w:val="nil"/>
          <w:insideH w:val="nil"/>
          <w:insideV w:val="nil"/>
        </w:tcBorders>
        <w:shd w:val="clear" w:color="auto" w:fill="88361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FF842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3E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C5E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C5E00" w:themeFill="accent4" w:themeFillShade="BF"/>
      </w:tcPr>
    </w:tblStylePr>
    <w:tblStylePr w:type="band1Vert">
      <w:tblPr/>
      <w:tcPr>
        <w:tcBorders>
          <w:top w:val="nil"/>
          <w:left w:val="nil"/>
          <w:bottom w:val="nil"/>
          <w:right w:val="nil"/>
          <w:insideH w:val="nil"/>
          <w:insideV w:val="nil"/>
        </w:tcBorders>
        <w:shd w:val="clear" w:color="auto" w:fill="DC5E00" w:themeFill="accent4" w:themeFillShade="BF"/>
      </w:tcPr>
    </w:tblStylePr>
    <w:tblStylePr w:type="band1Horz">
      <w:tblPr/>
      <w:tcPr>
        <w:tcBorders>
          <w:top w:val="nil"/>
          <w:left w:val="nil"/>
          <w:bottom w:val="nil"/>
          <w:right w:val="nil"/>
          <w:insideH w:val="nil"/>
          <w:insideV w:val="nil"/>
        </w:tcBorders>
        <w:shd w:val="clear" w:color="auto" w:fill="DC5E00"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E84C22" w:themeColor="accent1"/>
        <w:bottom w:val="single" w:sz="4" w:space="0" w:color="E84C22" w:themeColor="accent1"/>
        <w:right w:val="single" w:sz="4" w:space="0" w:color="E84C22" w:themeColor="accent1"/>
        <w:insideH w:val="single" w:sz="4" w:space="0" w:color="FFFFFF" w:themeColor="background1"/>
        <w:insideV w:val="single" w:sz="4" w:space="0" w:color="FFFFFF" w:themeColor="background1"/>
      </w:tblBorders>
    </w:tblPr>
    <w:tcPr>
      <w:shd w:val="clear" w:color="auto" w:fill="FCEDE9" w:themeFill="accen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2A0F" w:themeFill="accent1" w:themeFillShade="99"/>
      </w:tcPr>
    </w:tblStylePr>
    <w:tblStylePr w:type="firstCol">
      <w:rPr>
        <w:color w:val="FFFFFF" w:themeColor="background1"/>
      </w:rPr>
      <w:tblPr/>
      <w:tcPr>
        <w:tcBorders>
          <w:top w:val="nil"/>
          <w:left w:val="nil"/>
          <w:bottom w:val="nil"/>
          <w:right w:val="nil"/>
          <w:insideH w:val="single" w:sz="4" w:space="0" w:color="902A0F" w:themeColor="accent1" w:themeShade="99"/>
          <w:insideV w:val="nil"/>
        </w:tcBorders>
        <w:shd w:val="clear" w:color="auto" w:fill="902A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02A0F" w:themeFill="accent1" w:themeFillShade="99"/>
      </w:tcPr>
    </w:tblStylePr>
    <w:tblStylePr w:type="band1Vert">
      <w:tblPr/>
      <w:tcPr>
        <w:shd w:val="clear" w:color="auto" w:fill="F5B7A6" w:themeFill="accent1" w:themeFillTint="66"/>
      </w:tcPr>
    </w:tblStylePr>
    <w:tblStylePr w:type="band1Horz">
      <w:tblPr/>
      <w:tcPr>
        <w:shd w:val="clear" w:color="auto" w:fill="F3A590"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FFBD47" w:themeColor="accent2"/>
        <w:bottom w:val="single" w:sz="4" w:space="0" w:color="FFBD47" w:themeColor="accent2"/>
        <w:right w:val="single" w:sz="4" w:space="0" w:color="FFBD47" w:themeColor="accent2"/>
        <w:insideH w:val="single" w:sz="4" w:space="0" w:color="FFFFFF" w:themeColor="background1"/>
        <w:insideV w:val="single" w:sz="4" w:space="0" w:color="FFFFFF" w:themeColor="background1"/>
      </w:tblBorders>
    </w:tblPr>
    <w:tcPr>
      <w:shd w:val="clear" w:color="auto" w:fill="FFF8EC" w:themeFill="accent2"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7C00" w:themeFill="accent2" w:themeFillShade="99"/>
      </w:tcPr>
    </w:tblStylePr>
    <w:tblStylePr w:type="firstCol">
      <w:rPr>
        <w:color w:val="FFFFFF" w:themeColor="background1"/>
      </w:rPr>
      <w:tblPr/>
      <w:tcPr>
        <w:tcBorders>
          <w:top w:val="nil"/>
          <w:left w:val="nil"/>
          <w:bottom w:val="nil"/>
          <w:right w:val="nil"/>
          <w:insideH w:val="single" w:sz="4" w:space="0" w:color="C37C00" w:themeColor="accent2" w:themeShade="99"/>
          <w:insideV w:val="nil"/>
        </w:tcBorders>
        <w:shd w:val="clear" w:color="auto" w:fill="C37C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2" w:themeFillShade="99"/>
      </w:tcPr>
    </w:tblStylePr>
    <w:tblStylePr w:type="band1Vert">
      <w:tblPr/>
      <w:tcPr>
        <w:shd w:val="clear" w:color="auto" w:fill="FFE4B5" w:themeFill="accent2" w:themeFillTint="66"/>
      </w:tcPr>
    </w:tblStylePr>
    <w:tblStylePr w:type="band1Horz">
      <w:tblPr/>
      <w:tcPr>
        <w:shd w:val="clear" w:color="auto" w:fill="FFDDA3"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FF8427" w:themeColor="accent4"/>
        <w:left w:val="single" w:sz="4" w:space="0" w:color="B64926" w:themeColor="accent3"/>
        <w:bottom w:val="single" w:sz="4" w:space="0" w:color="B64926" w:themeColor="accent3"/>
        <w:right w:val="single" w:sz="4" w:space="0" w:color="B64926" w:themeColor="accent3"/>
        <w:insideH w:val="single" w:sz="4" w:space="0" w:color="FFFFFF" w:themeColor="background1"/>
        <w:insideV w:val="single" w:sz="4" w:space="0" w:color="FFFFFF" w:themeColor="background1"/>
      </w:tblBorders>
    </w:tblPr>
    <w:tcPr>
      <w:shd w:val="clear" w:color="auto" w:fill="FAEBE7" w:themeFill="accent3" w:themeFillTint="19"/>
    </w:tcPr>
    <w:tblStylePr w:type="firstRow">
      <w:rPr>
        <w:b/>
        <w:bCs/>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D2B16" w:themeFill="accent3" w:themeFillShade="99"/>
      </w:tcPr>
    </w:tblStylePr>
    <w:tblStylePr w:type="firstCol">
      <w:rPr>
        <w:color w:val="FFFFFF" w:themeColor="background1"/>
      </w:rPr>
      <w:tblPr/>
      <w:tcPr>
        <w:tcBorders>
          <w:top w:val="nil"/>
          <w:left w:val="nil"/>
          <w:bottom w:val="nil"/>
          <w:right w:val="nil"/>
          <w:insideH w:val="single" w:sz="4" w:space="0" w:color="6D2B16" w:themeColor="accent3" w:themeShade="99"/>
          <w:insideV w:val="nil"/>
        </w:tcBorders>
        <w:shd w:val="clear" w:color="auto" w:fill="6D2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2B16" w:themeFill="accent3" w:themeFillShade="99"/>
      </w:tcPr>
    </w:tblStylePr>
    <w:tblStylePr w:type="band1Vert">
      <w:tblPr/>
      <w:tcPr>
        <w:shd w:val="clear" w:color="auto" w:fill="EBB19F" w:themeFill="accent3" w:themeFillTint="66"/>
      </w:tcPr>
    </w:tblStylePr>
    <w:tblStylePr w:type="band1Horz">
      <w:tblPr/>
      <w:tcPr>
        <w:shd w:val="clear" w:color="auto" w:fill="E69D87"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B64926" w:themeColor="accent3"/>
        <w:left w:val="single" w:sz="4" w:space="0" w:color="FF8427" w:themeColor="accent4"/>
        <w:bottom w:val="single" w:sz="4" w:space="0" w:color="FF8427" w:themeColor="accent4"/>
        <w:right w:val="single" w:sz="4" w:space="0" w:color="FF8427" w:themeColor="accent4"/>
        <w:insideH w:val="single" w:sz="4" w:space="0" w:color="FFFFFF" w:themeColor="background1"/>
        <w:insideV w:val="single" w:sz="4" w:space="0" w:color="FFFFFF" w:themeColor="background1"/>
      </w:tblBorders>
    </w:tblPr>
    <w:tcPr>
      <w:shd w:val="clear" w:color="auto" w:fill="FFF2E9" w:themeFill="accent4" w:themeFillTint="19"/>
    </w:tcPr>
    <w:tblStylePr w:type="firstRow">
      <w:rPr>
        <w:b/>
        <w:bCs/>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4B00" w:themeFill="accent4" w:themeFillShade="99"/>
      </w:tcPr>
    </w:tblStylePr>
    <w:tblStylePr w:type="firstCol">
      <w:rPr>
        <w:color w:val="FFFFFF" w:themeColor="background1"/>
      </w:rPr>
      <w:tblPr/>
      <w:tcPr>
        <w:tcBorders>
          <w:top w:val="nil"/>
          <w:left w:val="nil"/>
          <w:bottom w:val="nil"/>
          <w:right w:val="nil"/>
          <w:insideH w:val="single" w:sz="4" w:space="0" w:color="B04B00" w:themeColor="accent4" w:themeShade="99"/>
          <w:insideV w:val="nil"/>
        </w:tcBorders>
        <w:shd w:val="clear" w:color="auto" w:fill="B04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04B00" w:themeFill="accent4" w:themeFillShade="99"/>
      </w:tcPr>
    </w:tblStylePr>
    <w:tblStylePr w:type="band1Vert">
      <w:tblPr/>
      <w:tcPr>
        <w:shd w:val="clear" w:color="auto" w:fill="FFCDA8" w:themeFill="accent4" w:themeFillTint="66"/>
      </w:tcPr>
    </w:tblStylePr>
    <w:tblStylePr w:type="band1Horz">
      <w:tblPr/>
      <w:tcPr>
        <w:shd w:val="clear" w:color="auto" w:fill="FFC193"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B22600" w:themeColor="accent6"/>
        <w:left w:val="single" w:sz="4" w:space="0" w:color="CC9900" w:themeColor="accent5"/>
        <w:bottom w:val="single" w:sz="4" w:space="0" w:color="CC9900" w:themeColor="accent5"/>
        <w:right w:val="single" w:sz="4" w:space="0" w:color="CC9900" w:themeColor="accent5"/>
        <w:insideH w:val="single" w:sz="4" w:space="0" w:color="FFFFFF" w:themeColor="background1"/>
        <w:insideV w:val="single" w:sz="4" w:space="0" w:color="FFFFFF" w:themeColor="background1"/>
      </w:tblBorders>
    </w:tblPr>
    <w:tcPr>
      <w:shd w:val="clear" w:color="auto" w:fill="FFF7E1" w:themeFill="accent5" w:themeFillTint="19"/>
    </w:tcPr>
    <w:tblStylePr w:type="firstRow">
      <w:rPr>
        <w:b/>
        <w:bCs/>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B00" w:themeFill="accent5" w:themeFillShade="99"/>
      </w:tcPr>
    </w:tblStylePr>
    <w:tblStylePr w:type="firstCol">
      <w:rPr>
        <w:color w:val="FFFFFF" w:themeColor="background1"/>
      </w:rPr>
      <w:tblPr/>
      <w:tcPr>
        <w:tcBorders>
          <w:top w:val="nil"/>
          <w:left w:val="nil"/>
          <w:bottom w:val="nil"/>
          <w:right w:val="nil"/>
          <w:insideH w:val="single" w:sz="4" w:space="0" w:color="7A5B00" w:themeColor="accent5" w:themeShade="99"/>
          <w:insideV w:val="nil"/>
        </w:tcBorders>
        <w:shd w:val="clear" w:color="auto" w:fill="7A5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A5B00" w:themeFill="accent5" w:themeFillShade="99"/>
      </w:tcPr>
    </w:tblStylePr>
    <w:tblStylePr w:type="band1Vert">
      <w:tblPr/>
      <w:tcPr>
        <w:shd w:val="clear" w:color="auto" w:fill="FFE084" w:themeFill="accent5" w:themeFillTint="66"/>
      </w:tcPr>
    </w:tblStylePr>
    <w:tblStylePr w:type="band1Horz">
      <w:tblPr/>
      <w:tcPr>
        <w:shd w:val="clear" w:color="auto" w:fill="FFD866"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CC9900" w:themeColor="accent5"/>
        <w:left w:val="single" w:sz="4" w:space="0" w:color="B22600" w:themeColor="accent6"/>
        <w:bottom w:val="single" w:sz="4" w:space="0" w:color="B22600" w:themeColor="accent6"/>
        <w:right w:val="single" w:sz="4" w:space="0" w:color="B22600" w:themeColor="accent6"/>
        <w:insideH w:val="single" w:sz="4" w:space="0" w:color="FFFFFF" w:themeColor="background1"/>
        <w:insideV w:val="single" w:sz="4" w:space="0" w:color="FFFFFF" w:themeColor="background1"/>
      </w:tblBorders>
    </w:tblPr>
    <w:tcPr>
      <w:shd w:val="clear" w:color="auto" w:fill="FFE5DE" w:themeFill="accent6" w:themeFillTint="19"/>
    </w:tcPr>
    <w:tblStylePr w:type="firstRow">
      <w:rPr>
        <w:b/>
        <w:bCs/>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600" w:themeFill="accent6" w:themeFillShade="99"/>
      </w:tcPr>
    </w:tblStylePr>
    <w:tblStylePr w:type="firstCol">
      <w:rPr>
        <w:color w:val="FFFFFF" w:themeColor="background1"/>
      </w:rPr>
      <w:tblPr/>
      <w:tcPr>
        <w:tcBorders>
          <w:top w:val="nil"/>
          <w:left w:val="nil"/>
          <w:bottom w:val="nil"/>
          <w:right w:val="nil"/>
          <w:insideH w:val="single" w:sz="4" w:space="0" w:color="6A1600" w:themeColor="accent6" w:themeShade="99"/>
          <w:insideV w:val="nil"/>
        </w:tcBorders>
        <w:shd w:val="clear" w:color="auto" w:fill="6A1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1600" w:themeFill="accent6" w:themeFillShade="99"/>
      </w:tcPr>
    </w:tblStylePr>
    <w:tblStylePr w:type="band1Vert">
      <w:tblPr/>
      <w:tcPr>
        <w:shd w:val="clear" w:color="auto" w:fill="FF967A" w:themeFill="accent6" w:themeFillTint="66"/>
      </w:tcPr>
    </w:tblStylePr>
    <w:tblStylePr w:type="band1Horz">
      <w:tblPr/>
      <w:tcPr>
        <w:shd w:val="clear" w:color="auto" w:fill="FF7C59"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FCEDE9" w:themeFill="accen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8" w:themeFill="accent1" w:themeFillTint="3F"/>
      </w:tcPr>
    </w:tblStylePr>
    <w:tblStylePr w:type="band1Horz">
      <w:tblPr/>
      <w:tcPr>
        <w:shd w:val="clear" w:color="auto" w:fill="FADAD2"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FF8EC" w:themeFill="accent2"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2" w:themeFillTint="3F"/>
      </w:tcPr>
    </w:tblStylePr>
    <w:tblStylePr w:type="band1Horz">
      <w:tblPr/>
      <w:tcPr>
        <w:shd w:val="clear" w:color="auto" w:fill="FFF1DA"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FF2E9" w:themeFill="accent4" w:themeFillTint="19"/>
    </w:tcPr>
    <w:tblStylePr w:type="firstRow">
      <w:rPr>
        <w:b/>
        <w:bCs/>
        <w:color w:val="FFFFFF" w:themeColor="background1"/>
      </w:rPr>
      <w:tblPr/>
      <w:tcPr>
        <w:tcBorders>
          <w:bottom w:val="single" w:sz="12" w:space="0" w:color="FFFFFF" w:themeColor="background1"/>
        </w:tcBorders>
        <w:shd w:val="clear" w:color="auto" w:fill="913A1E" w:themeFill="accent3" w:themeFillShade="CC"/>
      </w:tcPr>
    </w:tblStylePr>
    <w:tblStylePr w:type="lastRow">
      <w:rPr>
        <w:b/>
        <w:bCs/>
        <w:color w:val="913A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C9" w:themeFill="accent4" w:themeFillTint="3F"/>
      </w:tcPr>
    </w:tblStylePr>
    <w:tblStylePr w:type="band1Horz">
      <w:tblPr/>
      <w:tcPr>
        <w:shd w:val="clear" w:color="auto" w:fill="FFE6D3"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FFF7E1" w:themeFill="accent5" w:themeFillTint="19"/>
    </w:tcPr>
    <w:tblStylePr w:type="firstRow">
      <w:rPr>
        <w:b/>
        <w:bCs/>
        <w:color w:val="FFFFFF" w:themeColor="background1"/>
      </w:rPr>
      <w:tblPr/>
      <w:tcPr>
        <w:tcBorders>
          <w:bottom w:val="single" w:sz="12" w:space="0" w:color="FFFFFF" w:themeColor="background1"/>
        </w:tcBorders>
        <w:shd w:val="clear" w:color="auto" w:fill="8E1E00" w:themeFill="accent6" w:themeFillShade="CC"/>
      </w:tcPr>
    </w:tblStylePr>
    <w:tblStylePr w:type="lastRow">
      <w:rPr>
        <w:b/>
        <w:bCs/>
        <w:color w:val="8E1E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B3" w:themeFill="accent5" w:themeFillTint="3F"/>
      </w:tcPr>
    </w:tblStylePr>
    <w:tblStylePr w:type="band1Horz">
      <w:tblPr/>
      <w:tcPr>
        <w:shd w:val="clear" w:color="auto" w:fill="FFEFC1"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FE5DE" w:themeFill="accent6" w:themeFillTint="19"/>
    </w:tcPr>
    <w:tblStylePr w:type="firstRow">
      <w:rPr>
        <w:b/>
        <w:bCs/>
        <w:color w:val="FFFFFF" w:themeColor="background1"/>
      </w:rPr>
      <w:tblPr/>
      <w:tcPr>
        <w:tcBorders>
          <w:bottom w:val="single" w:sz="12" w:space="0" w:color="FFFFFF" w:themeColor="background1"/>
        </w:tcBorders>
        <w:shd w:val="clear" w:color="auto" w:fill="A37A00" w:themeFill="accent5" w:themeFillShade="CC"/>
      </w:tcPr>
    </w:tblStylePr>
    <w:tblStylePr w:type="lastRow">
      <w:rPr>
        <w:b/>
        <w:bCs/>
        <w:color w:val="A37A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EAC" w:themeFill="accent6" w:themeFillTint="3F"/>
      </w:tcPr>
    </w:tblStylePr>
    <w:tblStylePr w:type="band1Horz">
      <w:tblPr/>
      <w:tcPr>
        <w:shd w:val="clear" w:color="auto" w:fill="FFCABC"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AD2" w:themeFill="accent1" w:themeFillTint="33"/>
    </w:tcPr>
    <w:tblStylePr w:type="firstRow">
      <w:rPr>
        <w:b/>
        <w:bCs/>
      </w:rPr>
      <w:tblPr/>
      <w:tcPr>
        <w:shd w:val="clear" w:color="auto" w:fill="F5B7A6" w:themeFill="accent1" w:themeFillTint="66"/>
      </w:tcPr>
    </w:tblStylePr>
    <w:tblStylePr w:type="lastRow">
      <w:rPr>
        <w:b/>
        <w:bCs/>
        <w:color w:val="000000" w:themeColor="text1"/>
      </w:rPr>
      <w:tblPr/>
      <w:tcPr>
        <w:shd w:val="clear" w:color="auto" w:fill="F5B7A6" w:themeFill="accent1" w:themeFillTint="66"/>
      </w:tcPr>
    </w:tblStylePr>
    <w:tblStylePr w:type="firstCol">
      <w:rPr>
        <w:color w:val="FFFFFF" w:themeColor="background1"/>
      </w:rPr>
      <w:tblPr/>
      <w:tcPr>
        <w:shd w:val="clear" w:color="auto" w:fill="B43412" w:themeFill="accent1" w:themeFillShade="BF"/>
      </w:tcPr>
    </w:tblStylePr>
    <w:tblStylePr w:type="lastCol">
      <w:rPr>
        <w:color w:val="FFFFFF" w:themeColor="background1"/>
      </w:rPr>
      <w:tblPr/>
      <w:tcPr>
        <w:shd w:val="clear" w:color="auto" w:fill="B43412" w:themeFill="accent1" w:themeFillShade="BF"/>
      </w:tc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1DA" w:themeFill="accent2" w:themeFillTint="33"/>
    </w:tcPr>
    <w:tblStylePr w:type="firstRow">
      <w:rPr>
        <w:b/>
        <w:bCs/>
      </w:rPr>
      <w:tblPr/>
      <w:tcPr>
        <w:shd w:val="clear" w:color="auto" w:fill="FFE4B5" w:themeFill="accent2" w:themeFillTint="66"/>
      </w:tcPr>
    </w:tblStylePr>
    <w:tblStylePr w:type="lastRow">
      <w:rPr>
        <w:b/>
        <w:bCs/>
        <w:color w:val="000000" w:themeColor="text1"/>
      </w:rPr>
      <w:tblPr/>
      <w:tcPr>
        <w:shd w:val="clear" w:color="auto" w:fill="FFE4B5" w:themeFill="accent2" w:themeFillTint="66"/>
      </w:tcPr>
    </w:tblStylePr>
    <w:tblStylePr w:type="firstCol">
      <w:rPr>
        <w:color w:val="FFFFFF" w:themeColor="background1"/>
      </w:rPr>
      <w:tblPr/>
      <w:tcPr>
        <w:shd w:val="clear" w:color="auto" w:fill="F49B00" w:themeFill="accent2" w:themeFillShade="BF"/>
      </w:tcPr>
    </w:tblStylePr>
    <w:tblStylePr w:type="lastCol">
      <w:rPr>
        <w:color w:val="FFFFFF" w:themeColor="background1"/>
      </w:rPr>
      <w:tblPr/>
      <w:tcPr>
        <w:shd w:val="clear" w:color="auto" w:fill="F49B00" w:themeFill="accent2" w:themeFillShade="BF"/>
      </w:tc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8CF" w:themeFill="accent3" w:themeFillTint="33"/>
    </w:tcPr>
    <w:tblStylePr w:type="firstRow">
      <w:rPr>
        <w:b/>
        <w:bCs/>
      </w:rPr>
      <w:tblPr/>
      <w:tcPr>
        <w:shd w:val="clear" w:color="auto" w:fill="EBB19F" w:themeFill="accent3" w:themeFillTint="66"/>
      </w:tcPr>
    </w:tblStylePr>
    <w:tblStylePr w:type="lastRow">
      <w:rPr>
        <w:b/>
        <w:bCs/>
        <w:color w:val="000000" w:themeColor="text1"/>
      </w:rPr>
      <w:tblPr/>
      <w:tcPr>
        <w:shd w:val="clear" w:color="auto" w:fill="EBB19F" w:themeFill="accent3" w:themeFillTint="66"/>
      </w:tcPr>
    </w:tblStylePr>
    <w:tblStylePr w:type="firstCol">
      <w:rPr>
        <w:color w:val="FFFFFF" w:themeColor="background1"/>
      </w:rPr>
      <w:tblPr/>
      <w:tcPr>
        <w:shd w:val="clear" w:color="auto" w:fill="88361C" w:themeFill="accent3" w:themeFillShade="BF"/>
      </w:tcPr>
    </w:tblStylePr>
    <w:tblStylePr w:type="lastCol">
      <w:rPr>
        <w:color w:val="FFFFFF" w:themeColor="background1"/>
      </w:rPr>
      <w:tblPr/>
      <w:tcPr>
        <w:shd w:val="clear" w:color="auto" w:fill="88361C" w:themeFill="accent3" w:themeFillShade="BF"/>
      </w:tc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3" w:themeFill="accent4" w:themeFillTint="33"/>
    </w:tcPr>
    <w:tblStylePr w:type="firstRow">
      <w:rPr>
        <w:b/>
        <w:bCs/>
      </w:rPr>
      <w:tblPr/>
      <w:tcPr>
        <w:shd w:val="clear" w:color="auto" w:fill="FFCDA8" w:themeFill="accent4" w:themeFillTint="66"/>
      </w:tcPr>
    </w:tblStylePr>
    <w:tblStylePr w:type="lastRow">
      <w:rPr>
        <w:b/>
        <w:bCs/>
        <w:color w:val="000000" w:themeColor="text1"/>
      </w:rPr>
      <w:tblPr/>
      <w:tcPr>
        <w:shd w:val="clear" w:color="auto" w:fill="FFCDA8" w:themeFill="accent4" w:themeFillTint="66"/>
      </w:tcPr>
    </w:tblStylePr>
    <w:tblStylePr w:type="firstCol">
      <w:rPr>
        <w:color w:val="FFFFFF" w:themeColor="background1"/>
      </w:rPr>
      <w:tblPr/>
      <w:tcPr>
        <w:shd w:val="clear" w:color="auto" w:fill="DC5E00" w:themeFill="accent4" w:themeFillShade="BF"/>
      </w:tcPr>
    </w:tblStylePr>
    <w:tblStylePr w:type="lastCol">
      <w:rPr>
        <w:color w:val="FFFFFF" w:themeColor="background1"/>
      </w:rPr>
      <w:tblPr/>
      <w:tcPr>
        <w:shd w:val="clear" w:color="auto" w:fill="DC5E00" w:themeFill="accent4" w:themeFillShade="BF"/>
      </w:tc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FC1" w:themeFill="accent5" w:themeFillTint="33"/>
    </w:tcPr>
    <w:tblStylePr w:type="firstRow">
      <w:rPr>
        <w:b/>
        <w:bCs/>
      </w:rPr>
      <w:tblPr/>
      <w:tcPr>
        <w:shd w:val="clear" w:color="auto" w:fill="FFE084" w:themeFill="accent5" w:themeFillTint="66"/>
      </w:tcPr>
    </w:tblStylePr>
    <w:tblStylePr w:type="lastRow">
      <w:rPr>
        <w:b/>
        <w:bCs/>
        <w:color w:val="000000" w:themeColor="text1"/>
      </w:rPr>
      <w:tblPr/>
      <w:tcPr>
        <w:shd w:val="clear" w:color="auto" w:fill="FFE084" w:themeFill="accent5" w:themeFillTint="66"/>
      </w:tcPr>
    </w:tblStylePr>
    <w:tblStylePr w:type="firstCol">
      <w:rPr>
        <w:color w:val="FFFFFF" w:themeColor="background1"/>
      </w:rPr>
      <w:tblPr/>
      <w:tcPr>
        <w:shd w:val="clear" w:color="auto" w:fill="987200" w:themeFill="accent5" w:themeFillShade="BF"/>
      </w:tcPr>
    </w:tblStylePr>
    <w:tblStylePr w:type="lastCol">
      <w:rPr>
        <w:color w:val="FFFFFF" w:themeColor="background1"/>
      </w:rPr>
      <w:tblPr/>
      <w:tcPr>
        <w:shd w:val="clear" w:color="auto" w:fill="987200" w:themeFill="accent5" w:themeFillShade="BF"/>
      </w:tc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ABC" w:themeFill="accent6" w:themeFillTint="33"/>
    </w:tcPr>
    <w:tblStylePr w:type="firstRow">
      <w:rPr>
        <w:b/>
        <w:bCs/>
      </w:rPr>
      <w:tblPr/>
      <w:tcPr>
        <w:shd w:val="clear" w:color="auto" w:fill="FF967A" w:themeFill="accent6" w:themeFillTint="66"/>
      </w:tcPr>
    </w:tblStylePr>
    <w:tblStylePr w:type="lastRow">
      <w:rPr>
        <w:b/>
        <w:bCs/>
        <w:color w:val="000000" w:themeColor="text1"/>
      </w:rPr>
      <w:tblPr/>
      <w:tcPr>
        <w:shd w:val="clear" w:color="auto" w:fill="FF967A" w:themeFill="accent6" w:themeFillTint="66"/>
      </w:tcPr>
    </w:tblStylePr>
    <w:tblStylePr w:type="firstCol">
      <w:rPr>
        <w:color w:val="FFFFFF" w:themeColor="background1"/>
      </w:rPr>
      <w:tblPr/>
      <w:tcPr>
        <w:shd w:val="clear" w:color="auto" w:fill="851C00" w:themeFill="accent6" w:themeFillShade="BF"/>
      </w:tcPr>
    </w:tblStylePr>
    <w:tblStylePr w:type="lastCol">
      <w:rPr>
        <w:color w:val="FFFFFF" w:themeColor="background1"/>
      </w:rPr>
      <w:tblPr/>
      <w:tcPr>
        <w:shd w:val="clear" w:color="auto" w:fill="851C00" w:themeFill="accent6" w:themeFillShade="BF"/>
      </w:tc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ırmızı Turuncu">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9555B-40B6-423D-930F-9C50DC8C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Mikail Güven Çiçek</cp:lastModifiedBy>
  <cp:revision>5</cp:revision>
  <dcterms:created xsi:type="dcterms:W3CDTF">2013-12-23T23:15:00Z</dcterms:created>
  <dcterms:modified xsi:type="dcterms:W3CDTF">2025-07-24T11:27:00Z</dcterms:modified>
  <cp:category/>
</cp:coreProperties>
</file>