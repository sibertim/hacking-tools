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664" w:rsidRDefault="000808C2">
      <w:pPr>
        <w:pStyle w:val="Balk1"/>
      </w:pPr>
      <w:r>
        <w:t>Ağ Başarımlık Araçları (ARP, ICMP, Tracert)</w:t>
      </w:r>
    </w:p>
    <w:p w:rsidR="00400664" w:rsidRDefault="000808C2">
      <w:pPr>
        <w:pStyle w:val="Balk2"/>
      </w:pPr>
      <w:r>
        <w:t>Giriş</w:t>
      </w:r>
    </w:p>
    <w:p w:rsidR="00400664" w:rsidRDefault="000808C2">
      <w:r>
        <w:t>Ağ yöneticileri ve kullanıcılar, ağ sorunlarını teşhis etmek ve ağ performansını ölçmek için çeşitli araçlar kullanırlar. Bu araçlar, ağdaki cihazların birbiriyle nasıl iletişim kurduğunu, verilerin yolunu</w:t>
      </w:r>
      <w:r>
        <w:t xml:space="preserve"> ve olası hataları belirlememize yardımcı olur. Bu konuda en yaygın kullanılan araçlardan üçü: ARP (Address Resolution Protocol) , ICMP (Internet Control Message Protocol) ve Tracert (Trace Route) 'tur.</w:t>
      </w:r>
    </w:p>
    <w:p w:rsidR="00400664" w:rsidRDefault="000808C2">
      <w:pPr>
        <w:pStyle w:val="Balk2"/>
      </w:pPr>
      <w:r>
        <w:t>Neden Önemlidir?</w:t>
      </w:r>
    </w:p>
    <w:p w:rsidR="00400664" w:rsidRDefault="000808C2">
      <w:r>
        <w:t xml:space="preserve">Ağ sorunlarını hızlıca tespit etmek </w:t>
      </w:r>
      <w:r>
        <w:t>ve çözmek, ağın sürekli ve verimli çalışması için hayati öneme sahiptir. Bu araçlar sayesinde:</w:t>
      </w:r>
    </w:p>
    <w:p w:rsidR="00400664" w:rsidRDefault="000808C2">
      <w:r>
        <w:t>Bir IP adresine karşılık gelen fiziksel (MAC) adresi bulabiliriz (ARP).</w:t>
      </w:r>
      <w:r>
        <w:br/>
        <w:t>Bir hedefe erişilebilirliği ve gecikmeyi test edebiliriz (Ping - ICMP).</w:t>
      </w:r>
      <w:r>
        <w:br/>
        <w:t>Bir paketin hedef</w:t>
      </w:r>
      <w:r>
        <w:t>e ulaşana kadar izlediği yolu ve her adımda geçen süreyi görebiliriz (Tracert - ICMP).</w:t>
      </w:r>
      <w:r>
        <w:br/>
        <w:t>Bu bilgiler, ağ kesintilerini, yavaşlamaları veya yanlış yapılandırmaları bulmakta çok değerlidir.</w:t>
      </w:r>
    </w:p>
    <w:p w:rsidR="000808C2" w:rsidRDefault="000808C2" w:rsidP="000808C2">
      <w:pPr>
        <w:pStyle w:val="NormalWeb"/>
        <w:jc w:val="center"/>
      </w:pPr>
      <w:bookmarkStart w:id="0" w:name="_GoBack"/>
      <w:r>
        <w:rPr>
          <w:noProof/>
        </w:rPr>
        <w:drawing>
          <wp:inline distT="0" distB="0" distL="0" distR="0">
            <wp:extent cx="6880186" cy="3319146"/>
            <wp:effectExtent l="0" t="0" r="0" b="0"/>
            <wp:docPr id="1" name="Resim 1" descr="C:\Users\mikai\Downloads\graphviz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ai\Downloads\graphviz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5591" cy="3355523"/>
                    </a:xfrm>
                    <a:prstGeom prst="rect">
                      <a:avLst/>
                    </a:prstGeom>
                    <a:noFill/>
                    <a:ln>
                      <a:noFill/>
                    </a:ln>
                  </pic:spPr>
                </pic:pic>
              </a:graphicData>
            </a:graphic>
          </wp:inline>
        </w:drawing>
      </w:r>
      <w:bookmarkEnd w:id="0"/>
    </w:p>
    <w:p w:rsidR="00400664" w:rsidRDefault="000808C2">
      <w:pPr>
        <w:pStyle w:val="Balk2"/>
      </w:pPr>
      <w:r>
        <w:t>T</w:t>
      </w:r>
      <w:r>
        <w:t>emel Bilgiler</w:t>
      </w:r>
    </w:p>
    <w:p w:rsidR="00400664" w:rsidRDefault="000808C2">
      <w:r>
        <w:t>ARP (Address Resolution Protocol):</w:t>
      </w:r>
      <w:r>
        <w:br/>
        <w:t>Amaç: Bir cihazın IP</w:t>
      </w:r>
      <w:r>
        <w:t xml:space="preserve"> adresini bildiğimizde, onun fiziksel MAC adresini öğrenmemizi sağlar.</w:t>
      </w:r>
      <w:r>
        <w:br/>
        <w:t>Nasıl Çalışır? Cihaz A, "IP adresi 192.168.1.10 olan cihazın MAC adresi nedir?" şeklinde bir ARP Request (yayın mesajı) gönderir. Aynı ağdaki cihaz B bu isteği alır ve kendi MAC adresin</w:t>
      </w:r>
      <w:r>
        <w:t>i içeren bir ARP Reply mesajı ile geri döner. Cihaz A bu bilgiyi ARP önbelleğine (cache) kaydeder.</w:t>
      </w:r>
      <w:r>
        <w:br/>
        <w:t>Nerede Kullanılır? Ethernet ağlarda, veri link katmanında (Data Link Layer) IP ile MAC adreslerinin eşleştirilmesi için.</w:t>
      </w:r>
      <w:r>
        <w:br/>
        <w:t>ICMP (Internet Control Message Proto</w:t>
      </w:r>
      <w:r>
        <w:t>col):</w:t>
      </w:r>
      <w:r>
        <w:br/>
        <w:t>Amaç: Ağdaki hataları bildirmek ve tanı koymak için kullanılır.</w:t>
      </w:r>
      <w:r>
        <w:br/>
        <w:t>Ana Araçlar:</w:t>
      </w:r>
      <w:r>
        <w:br/>
      </w:r>
      <w:r>
        <w:lastRenderedPageBreak/>
        <w:t xml:space="preserve">Ping: Kaynak cihazdan hedef IP adresine küçük mesajlar (Echo Request) gönderir. Hedef bu mesajları alıp cevap verirse (Echo Reply), bağlantının başarılı olduğunu ve gecikme </w:t>
      </w:r>
      <w:r>
        <w:t>süresini (Round Trip Time - RTT) gösterir.</w:t>
      </w:r>
      <w:r>
        <w:br/>
        <w:t>Traceroute (Tracert - Windows): Kaynaktan hedefe giden yoldaki her bir ara cihazın (hop) IP adresini ve bu cihazlardan geri dönen ICMP mesajlarının ne kadar sürede döndüğünü gösterir. Bu sayede paketin nerede takı</w:t>
      </w:r>
      <w:r>
        <w:t>ldığı veya geciktiği görülebilir.</w:t>
      </w:r>
      <w:r>
        <w:br/>
        <w:t>Tracert (Windows) / Traceroute (Linux/macOS):</w:t>
      </w:r>
      <w:r>
        <w:br/>
        <w:t>Amaç: Bir paketin kaynaktan hedefe ulaşana kadar izlediği yolu adım adım göstermek.</w:t>
      </w:r>
      <w:r>
        <w:br/>
        <w:t>Nasıl Çalışır? Kaynak cihaz, hedefe gidecek bir paket gönderir. Bu paketin TTL (Time To Live</w:t>
      </w:r>
      <w:r>
        <w:t>) değeri ilk olarak 1 yapılır. İlk yönlendirici (hop) bu paketi aldığında TTL değerini 1 azaltır ve 0 olur. Bu durumda yönlendirici bir "TTL Exceeded" ICMP mesajı gönderir. Kaynak bu mesajı alır ve ilk hop'un IP'sini öğrenir. Sonra TTL'yi 2 yapar, ikinci h</w:t>
      </w:r>
      <w:r>
        <w:t>op TTL'yi 0 yapar ve mesajı geri döner... Bu işlem hedefe ulaşana kadar devam eder.</w:t>
      </w:r>
    </w:p>
    <w:p w:rsidR="00400664" w:rsidRDefault="000808C2">
      <w:pPr>
        <w:pStyle w:val="Balk2"/>
      </w:pPr>
      <w:r>
        <w:t>Örnek Uygulama</w:t>
      </w:r>
    </w:p>
    <w:p w:rsidR="00400664" w:rsidRDefault="000808C2">
      <w:r>
        <w:t>ARP Kullanımı:</w:t>
      </w:r>
      <w:r>
        <w:br/>
        <w:t>Komut isteminde arp -a komutunu çalıştırırsınız.</w:t>
      </w:r>
      <w:r>
        <w:br/>
        <w:t>Bu komut, bilgisayarınızın ARP önbelleğindeki IP-MAC eşleşmelerini listeler.</w:t>
      </w:r>
      <w:r>
        <w:br/>
        <w:t>Eğer 192.168.1.1</w:t>
      </w:r>
      <w:r>
        <w:t xml:space="preserve"> IP'sine sahip bir cihazla iletişim kurmak istiyorsanız ve MAC adresini bilmiyorsanız, işletim sisteminiz otomatik olarak bir ARP isteği yayınlar.</w:t>
      </w:r>
      <w:r>
        <w:br/>
        <w:t>Ping Kullanımı:</w:t>
      </w:r>
      <w:r>
        <w:br/>
        <w:t>Komut isteminde ping www.sibertim.com veya ping 8.8.8.8 (Google DNS) yazarsınız.</w:t>
      </w:r>
      <w:r>
        <w:br/>
        <w:t>Komut, belir</w:t>
      </w:r>
      <w:r>
        <w:t>tilen hedefe dört adet Echo Request mesajı gönderir.</w:t>
      </w:r>
      <w:r>
        <w:br/>
        <w:t>Hedef bu mesajlara Echo Reply ile cevap verirse, başarılı bağlantı ve RTT süreleri gösterilir.</w:t>
      </w:r>
      <w:r>
        <w:br/>
        <w:t>Cevap gelmezse, hedefe erişilemiyor demektir.</w:t>
      </w:r>
      <w:r>
        <w:br/>
        <w:t>Tracert Kullanımı:</w:t>
      </w:r>
      <w:r>
        <w:br/>
        <w:t>Komut isteminde tracert www.sibertim.com ya</w:t>
      </w:r>
      <w:r>
        <w:t>zarsınız.</w:t>
      </w:r>
      <w:r>
        <w:br/>
        <w:t>Komut, hedefe giden yoldaki her bir hop'u ve bu hop'lardan gelen cevap sürelerini adım adım gösterir.</w:t>
      </w:r>
      <w:r>
        <w:br/>
        <w:t>Örneğin, 5. satırda 150ms gecikme varsa, muhtemelen 5. hop'ta bir sorun veya yoğunluk vardır.</w:t>
      </w:r>
    </w:p>
    <w:p w:rsidR="00400664" w:rsidRDefault="000808C2">
      <w:pPr>
        <w:pStyle w:val="Balk2"/>
      </w:pPr>
      <w:r>
        <w:t>Kapanış / Sonuç</w:t>
      </w:r>
    </w:p>
    <w:p w:rsidR="00400664" w:rsidRDefault="000808C2">
      <w:r>
        <w:t>ARP, ICMP (Ping, Tracert) gibi ara</w:t>
      </w:r>
      <w:r>
        <w:t xml:space="preserve">çlar, ağ sorunlarını teşhis etmek ve ağ sağlığını kontrol etmek için vazgeçilmezdir. ARP, mantıksal IP adresleri ile fiziksel MAC adreslerini eşleştirir. Ping, temel bağlantı ve gecikme testi yapar. Tracert ise paketin izlediği yolu ve her adımdaki durumu </w:t>
      </w:r>
      <w:r>
        <w:t>gösterir. Bu araçların nasıl çalıştığını bilmek, her düzeydeki bilgisayar kullanıcısı ve ağ profesyoneli için son derece faydalıdır. Artık ağ temelleri hakkında sağlam bir bilgiye sahip olduğunuza göre, daha derin konulara geçebilirsiniz!</w:t>
      </w:r>
      <w:r>
        <w:br/>
        <w:t xml:space="preserve">sibertim.com </w:t>
      </w:r>
    </w:p>
    <w:sectPr w:rsidR="00400664" w:rsidSect="000808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A2"/>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808C2"/>
    <w:rsid w:val="0015074B"/>
    <w:rsid w:val="0029639D"/>
    <w:rsid w:val="00326F90"/>
    <w:rsid w:val="0040066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CE76CD"/>
  <w14:defaultImageDpi w14:val="300"/>
  <w15:docId w15:val="{3EE63FB3-3307-4C7B-B345-783966AD8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B43412"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E84C22"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E84C22"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77230C"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77230C"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B43412"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E84C22"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E84C22" w:themeColor="accent1"/>
    </w:rPr>
  </w:style>
  <w:style w:type="paragraph" w:styleId="KonuBal">
    <w:name w:val="Title"/>
    <w:basedOn w:val="Normal"/>
    <w:next w:val="Normal"/>
    <w:link w:val="KonuBalChar"/>
    <w:uiPriority w:val="10"/>
    <w:qFormat/>
    <w:rsid w:val="00FC693F"/>
    <w:pPr>
      <w:pBdr>
        <w:bottom w:val="single" w:sz="8" w:space="4" w:color="E84C22" w:themeColor="accent1"/>
      </w:pBdr>
      <w:spacing w:after="300" w:line="240" w:lineRule="auto"/>
      <w:contextualSpacing/>
    </w:pPr>
    <w:rPr>
      <w:rFonts w:asciiTheme="majorHAnsi" w:eastAsiaTheme="majorEastAsia" w:hAnsiTheme="majorHAnsi" w:cstheme="majorBidi"/>
      <w:color w:val="3B3B34"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3B3B34"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E84C22"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E84C22"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77230C"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77230C"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E84C22"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E84C22"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E84C22" w:themeColor="accent1"/>
      </w:pBdr>
      <w:spacing w:before="200" w:after="280"/>
      <w:ind w:left="936" w:right="936"/>
    </w:pPr>
    <w:rPr>
      <w:b/>
      <w:bCs/>
      <w:i/>
      <w:iCs/>
      <w:color w:val="E84C22" w:themeColor="accent1"/>
    </w:rPr>
  </w:style>
  <w:style w:type="character" w:customStyle="1" w:styleId="GlAlntChar">
    <w:name w:val="Güçlü Alıntı Char"/>
    <w:basedOn w:val="VarsaylanParagrafYazTipi"/>
    <w:link w:val="GlAlnt"/>
    <w:uiPriority w:val="30"/>
    <w:rsid w:val="00FC693F"/>
    <w:rPr>
      <w:b/>
      <w:bCs/>
      <w:i/>
      <w:iCs/>
      <w:color w:val="E84C22"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E84C22" w:themeColor="accent1"/>
    </w:rPr>
  </w:style>
  <w:style w:type="character" w:styleId="HafifBavuru">
    <w:name w:val="Subtle Reference"/>
    <w:basedOn w:val="VarsaylanParagrafYazTipi"/>
    <w:uiPriority w:val="31"/>
    <w:qFormat/>
    <w:rsid w:val="00FC693F"/>
    <w:rPr>
      <w:smallCaps/>
      <w:color w:val="FFBD47" w:themeColor="accent2"/>
      <w:u w:val="single"/>
    </w:rPr>
  </w:style>
  <w:style w:type="character" w:styleId="GlBavuru">
    <w:name w:val="Intense Reference"/>
    <w:basedOn w:val="VarsaylanParagrafYazTipi"/>
    <w:uiPriority w:val="32"/>
    <w:qFormat/>
    <w:rsid w:val="00FC693F"/>
    <w:rPr>
      <w:b/>
      <w:bCs/>
      <w:smallCaps/>
      <w:color w:val="FFBD47"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B43412" w:themeColor="accent1" w:themeShade="BF"/>
    </w:rPr>
    <w:tblPr>
      <w:tblStyleRowBandSize w:val="1"/>
      <w:tblStyleColBandSize w:val="1"/>
      <w:tblBorders>
        <w:top w:val="single" w:sz="8" w:space="0" w:color="E84C22" w:themeColor="accent1"/>
        <w:bottom w:val="single" w:sz="8" w:space="0" w:color="E84C22" w:themeColor="accent1"/>
      </w:tblBorders>
    </w:tblPr>
    <w:tblStylePr w:type="fir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la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left w:val="nil"/>
          <w:right w:val="nil"/>
          <w:insideH w:val="nil"/>
          <w:insideV w:val="nil"/>
        </w:tcBorders>
        <w:shd w:val="clear" w:color="auto" w:fill="F9D2C8" w:themeFill="accent1" w:themeFillTint="3F"/>
      </w:tcPr>
    </w:tblStylePr>
  </w:style>
  <w:style w:type="table" w:styleId="AkGlgeleme-Vurgu2">
    <w:name w:val="Light Shading Accent 2"/>
    <w:basedOn w:val="NormalTablo"/>
    <w:uiPriority w:val="60"/>
    <w:rsid w:val="00FC693F"/>
    <w:pPr>
      <w:spacing w:after="0" w:line="240" w:lineRule="auto"/>
    </w:pPr>
    <w:rPr>
      <w:color w:val="F49B00" w:themeColor="accent2" w:themeShade="BF"/>
    </w:rPr>
    <w:tblPr>
      <w:tblStyleRowBandSize w:val="1"/>
      <w:tblStyleColBandSize w:val="1"/>
      <w:tblBorders>
        <w:top w:val="single" w:sz="8" w:space="0" w:color="FFBD47" w:themeColor="accent2"/>
        <w:bottom w:val="single" w:sz="8" w:space="0" w:color="FFBD47" w:themeColor="accent2"/>
      </w:tblBorders>
    </w:tblPr>
    <w:tblStylePr w:type="fir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la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left w:val="nil"/>
          <w:right w:val="nil"/>
          <w:insideH w:val="nil"/>
          <w:insideV w:val="nil"/>
        </w:tcBorders>
        <w:shd w:val="clear" w:color="auto" w:fill="FFEED1" w:themeFill="accent2" w:themeFillTint="3F"/>
      </w:tcPr>
    </w:tblStylePr>
  </w:style>
  <w:style w:type="table" w:styleId="AkGlgeleme-Vurgu3">
    <w:name w:val="Light Shading Accent 3"/>
    <w:basedOn w:val="NormalTablo"/>
    <w:uiPriority w:val="60"/>
    <w:rsid w:val="00FC693F"/>
    <w:pPr>
      <w:spacing w:after="0" w:line="240" w:lineRule="auto"/>
    </w:pPr>
    <w:rPr>
      <w:color w:val="88361C" w:themeColor="accent3" w:themeShade="BF"/>
    </w:rPr>
    <w:tblPr>
      <w:tblStyleRowBandSize w:val="1"/>
      <w:tblStyleColBandSize w:val="1"/>
      <w:tblBorders>
        <w:top w:val="single" w:sz="8" w:space="0" w:color="B64926" w:themeColor="accent3"/>
        <w:bottom w:val="single" w:sz="8" w:space="0" w:color="B64926" w:themeColor="accent3"/>
      </w:tblBorders>
    </w:tblPr>
    <w:tblStylePr w:type="fir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la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left w:val="nil"/>
          <w:right w:val="nil"/>
          <w:insideH w:val="nil"/>
          <w:insideV w:val="nil"/>
        </w:tcBorders>
        <w:shd w:val="clear" w:color="auto" w:fill="F2CEC3" w:themeFill="accent3" w:themeFillTint="3F"/>
      </w:tcPr>
    </w:tblStylePr>
  </w:style>
  <w:style w:type="table" w:styleId="AkGlgeleme-Vurgu4">
    <w:name w:val="Light Shading Accent 4"/>
    <w:basedOn w:val="NormalTablo"/>
    <w:uiPriority w:val="60"/>
    <w:rsid w:val="00FC693F"/>
    <w:pPr>
      <w:spacing w:after="0" w:line="240" w:lineRule="auto"/>
    </w:pPr>
    <w:rPr>
      <w:color w:val="DC5E00" w:themeColor="accent4" w:themeShade="BF"/>
    </w:rPr>
    <w:tblPr>
      <w:tblStyleRowBandSize w:val="1"/>
      <w:tblStyleColBandSize w:val="1"/>
      <w:tblBorders>
        <w:top w:val="single" w:sz="8" w:space="0" w:color="FF8427" w:themeColor="accent4"/>
        <w:bottom w:val="single" w:sz="8" w:space="0" w:color="FF8427" w:themeColor="accent4"/>
      </w:tblBorders>
    </w:tblPr>
    <w:tblStylePr w:type="fir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la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left w:val="nil"/>
          <w:right w:val="nil"/>
          <w:insideH w:val="nil"/>
          <w:insideV w:val="nil"/>
        </w:tcBorders>
        <w:shd w:val="clear" w:color="auto" w:fill="FFE0C9" w:themeFill="accent4" w:themeFillTint="3F"/>
      </w:tcPr>
    </w:tblStylePr>
  </w:style>
  <w:style w:type="table" w:styleId="AkGlgeleme-Vurgu5">
    <w:name w:val="Light Shading Accent 5"/>
    <w:basedOn w:val="NormalTablo"/>
    <w:uiPriority w:val="60"/>
    <w:rsid w:val="00FC693F"/>
    <w:pPr>
      <w:spacing w:after="0" w:line="240" w:lineRule="auto"/>
    </w:pPr>
    <w:rPr>
      <w:color w:val="987200" w:themeColor="accent5" w:themeShade="BF"/>
    </w:rPr>
    <w:tblPr>
      <w:tblStyleRowBandSize w:val="1"/>
      <w:tblStyleColBandSize w:val="1"/>
      <w:tblBorders>
        <w:top w:val="single" w:sz="8" w:space="0" w:color="CC9900" w:themeColor="accent5"/>
        <w:bottom w:val="single" w:sz="8" w:space="0" w:color="CC9900" w:themeColor="accent5"/>
      </w:tblBorders>
    </w:tblPr>
    <w:tblStylePr w:type="fir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la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left w:val="nil"/>
          <w:right w:val="nil"/>
          <w:insideH w:val="nil"/>
          <w:insideV w:val="nil"/>
        </w:tcBorders>
        <w:shd w:val="clear" w:color="auto" w:fill="FFECB3" w:themeFill="accent5" w:themeFillTint="3F"/>
      </w:tcPr>
    </w:tblStylePr>
  </w:style>
  <w:style w:type="table" w:styleId="AkGlgeleme-Vurgu6">
    <w:name w:val="Light Shading Accent 6"/>
    <w:basedOn w:val="NormalTablo"/>
    <w:uiPriority w:val="60"/>
    <w:rsid w:val="00FC693F"/>
    <w:pPr>
      <w:spacing w:after="0" w:line="240" w:lineRule="auto"/>
    </w:pPr>
    <w:rPr>
      <w:color w:val="851C00" w:themeColor="accent6" w:themeShade="BF"/>
    </w:rPr>
    <w:tblPr>
      <w:tblStyleRowBandSize w:val="1"/>
      <w:tblStyleColBandSize w:val="1"/>
      <w:tblBorders>
        <w:top w:val="single" w:sz="8" w:space="0" w:color="B22600" w:themeColor="accent6"/>
        <w:bottom w:val="single" w:sz="8" w:space="0" w:color="B22600" w:themeColor="accent6"/>
      </w:tblBorders>
    </w:tblPr>
    <w:tblStylePr w:type="fir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la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left w:val="nil"/>
          <w:right w:val="nil"/>
          <w:insideH w:val="nil"/>
          <w:insideV w:val="nil"/>
        </w:tcBorders>
        <w:shd w:val="clear" w:color="auto" w:fill="FFBEAC"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pPr>
        <w:spacing w:before="0" w:after="0" w:line="240" w:lineRule="auto"/>
      </w:pPr>
      <w:rPr>
        <w:b/>
        <w:bCs/>
        <w:color w:val="FFFFFF" w:themeColor="background1"/>
      </w:rPr>
      <w:tblPr/>
      <w:tcPr>
        <w:shd w:val="clear" w:color="auto" w:fill="E84C22" w:themeFill="accent1"/>
      </w:tcPr>
    </w:tblStylePr>
    <w:tblStylePr w:type="lastRow">
      <w:pPr>
        <w:spacing w:before="0" w:after="0" w:line="240" w:lineRule="auto"/>
      </w:pPr>
      <w:rPr>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tcBorders>
      </w:tcPr>
    </w:tblStylePr>
    <w:tblStylePr w:type="firstCol">
      <w:rPr>
        <w:b/>
        <w:bCs/>
      </w:rPr>
    </w:tblStylePr>
    <w:tblStylePr w:type="lastCol">
      <w:rPr>
        <w:b/>
        <w:bCs/>
      </w:r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pPr>
        <w:spacing w:before="0" w:after="0" w:line="240" w:lineRule="auto"/>
      </w:pPr>
      <w:rPr>
        <w:b/>
        <w:bCs/>
        <w:color w:val="FFFFFF" w:themeColor="background1"/>
      </w:rPr>
      <w:tblPr/>
      <w:tcPr>
        <w:shd w:val="clear" w:color="auto" w:fill="FFBD47" w:themeFill="accent2"/>
      </w:tcPr>
    </w:tblStylePr>
    <w:tblStylePr w:type="lastRow">
      <w:pPr>
        <w:spacing w:before="0" w:after="0" w:line="240" w:lineRule="auto"/>
      </w:pPr>
      <w:rPr>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tcBorders>
      </w:tcPr>
    </w:tblStylePr>
    <w:tblStylePr w:type="firstCol">
      <w:rPr>
        <w:b/>
        <w:bCs/>
      </w:rPr>
    </w:tblStylePr>
    <w:tblStylePr w:type="lastCol">
      <w:rPr>
        <w:b/>
        <w:bCs/>
      </w:r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pPr>
        <w:spacing w:before="0" w:after="0" w:line="240" w:lineRule="auto"/>
      </w:pPr>
      <w:rPr>
        <w:b/>
        <w:bCs/>
        <w:color w:val="FFFFFF" w:themeColor="background1"/>
      </w:rPr>
      <w:tblPr/>
      <w:tcPr>
        <w:shd w:val="clear" w:color="auto" w:fill="B64926" w:themeFill="accent3"/>
      </w:tcPr>
    </w:tblStylePr>
    <w:tblStylePr w:type="lastRow">
      <w:pPr>
        <w:spacing w:before="0" w:after="0" w:line="240" w:lineRule="auto"/>
      </w:pPr>
      <w:rPr>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tcBorders>
      </w:tcPr>
    </w:tblStylePr>
    <w:tblStylePr w:type="firstCol">
      <w:rPr>
        <w:b/>
        <w:bCs/>
      </w:rPr>
    </w:tblStylePr>
    <w:tblStylePr w:type="lastCol">
      <w:rPr>
        <w:b/>
        <w:bCs/>
      </w:r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pPr>
        <w:spacing w:before="0" w:after="0" w:line="240" w:lineRule="auto"/>
      </w:pPr>
      <w:rPr>
        <w:b/>
        <w:bCs/>
        <w:color w:val="FFFFFF" w:themeColor="background1"/>
      </w:rPr>
      <w:tblPr/>
      <w:tcPr>
        <w:shd w:val="clear" w:color="auto" w:fill="FF8427" w:themeFill="accent4"/>
      </w:tcPr>
    </w:tblStylePr>
    <w:tblStylePr w:type="lastRow">
      <w:pPr>
        <w:spacing w:before="0" w:after="0" w:line="240" w:lineRule="auto"/>
      </w:pPr>
      <w:rPr>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tcBorders>
      </w:tcPr>
    </w:tblStylePr>
    <w:tblStylePr w:type="firstCol">
      <w:rPr>
        <w:b/>
        <w:bCs/>
      </w:rPr>
    </w:tblStylePr>
    <w:tblStylePr w:type="lastCol">
      <w:rPr>
        <w:b/>
        <w:bCs/>
      </w:r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pPr>
        <w:spacing w:before="0" w:after="0" w:line="240" w:lineRule="auto"/>
      </w:pPr>
      <w:rPr>
        <w:b/>
        <w:bCs/>
        <w:color w:val="FFFFFF" w:themeColor="background1"/>
      </w:rPr>
      <w:tblPr/>
      <w:tcPr>
        <w:shd w:val="clear" w:color="auto" w:fill="CC9900" w:themeFill="accent5"/>
      </w:tcPr>
    </w:tblStylePr>
    <w:tblStylePr w:type="lastRow">
      <w:pPr>
        <w:spacing w:before="0" w:after="0" w:line="240" w:lineRule="auto"/>
      </w:pPr>
      <w:rPr>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tcBorders>
      </w:tcPr>
    </w:tblStylePr>
    <w:tblStylePr w:type="firstCol">
      <w:rPr>
        <w:b/>
        <w:bCs/>
      </w:rPr>
    </w:tblStylePr>
    <w:tblStylePr w:type="lastCol">
      <w:rPr>
        <w:b/>
        <w:bCs/>
      </w:r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pPr>
        <w:spacing w:before="0" w:after="0" w:line="240" w:lineRule="auto"/>
      </w:pPr>
      <w:rPr>
        <w:b/>
        <w:bCs/>
        <w:color w:val="FFFFFF" w:themeColor="background1"/>
      </w:rPr>
      <w:tblPr/>
      <w:tcPr>
        <w:shd w:val="clear" w:color="auto" w:fill="B22600" w:themeFill="accent6"/>
      </w:tcPr>
    </w:tblStylePr>
    <w:tblStylePr w:type="lastRow">
      <w:pPr>
        <w:spacing w:before="0" w:after="0" w:line="240" w:lineRule="auto"/>
      </w:pPr>
      <w:rPr>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tcBorders>
      </w:tcPr>
    </w:tblStylePr>
    <w:tblStylePr w:type="firstCol">
      <w:rPr>
        <w:b/>
        <w:bCs/>
      </w:rPr>
    </w:tblStylePr>
    <w:tblStylePr w:type="lastCol">
      <w:rPr>
        <w:b/>
        <w:bCs/>
      </w:r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18" w:space="0" w:color="E84C22" w:themeColor="accent1"/>
          <w:right w:val="single" w:sz="8" w:space="0" w:color="E84C22" w:themeColor="accent1"/>
          <w:insideH w:val="nil"/>
          <w:insideV w:val="single" w:sz="8" w:space="0" w:color="E84C2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insideH w:val="nil"/>
          <w:insideV w:val="single" w:sz="8" w:space="0" w:color="E84C2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shd w:val="clear" w:color="auto" w:fill="F9D2C8" w:themeFill="accent1" w:themeFillTint="3F"/>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shd w:val="clear" w:color="auto" w:fill="F9D2C8" w:themeFill="accent1" w:themeFillTint="3F"/>
      </w:tcPr>
    </w:tblStylePr>
    <w:tblStylePr w:type="band2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18" w:space="0" w:color="FFBD47" w:themeColor="accent2"/>
          <w:right w:val="single" w:sz="8" w:space="0" w:color="FFBD47" w:themeColor="accent2"/>
          <w:insideH w:val="nil"/>
          <w:insideV w:val="single" w:sz="8" w:space="0" w:color="FFBD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insideH w:val="nil"/>
          <w:insideV w:val="single" w:sz="8" w:space="0" w:color="FFBD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shd w:val="clear" w:color="auto" w:fill="FFEED1" w:themeFill="accent2" w:themeFillTint="3F"/>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shd w:val="clear" w:color="auto" w:fill="FFEED1" w:themeFill="accent2" w:themeFillTint="3F"/>
      </w:tcPr>
    </w:tblStylePr>
    <w:tblStylePr w:type="band2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18" w:space="0" w:color="B64926" w:themeColor="accent3"/>
          <w:right w:val="single" w:sz="8" w:space="0" w:color="B64926" w:themeColor="accent3"/>
          <w:insideH w:val="nil"/>
          <w:insideV w:val="single" w:sz="8" w:space="0" w:color="B6492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insideH w:val="nil"/>
          <w:insideV w:val="single" w:sz="8" w:space="0" w:color="B6492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shd w:val="clear" w:color="auto" w:fill="F2CEC3" w:themeFill="accent3" w:themeFillTint="3F"/>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shd w:val="clear" w:color="auto" w:fill="F2CEC3" w:themeFill="accent3" w:themeFillTint="3F"/>
      </w:tcPr>
    </w:tblStylePr>
    <w:tblStylePr w:type="band2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18" w:space="0" w:color="FF8427" w:themeColor="accent4"/>
          <w:right w:val="single" w:sz="8" w:space="0" w:color="FF8427" w:themeColor="accent4"/>
          <w:insideH w:val="nil"/>
          <w:insideV w:val="single" w:sz="8" w:space="0" w:color="FF842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insideH w:val="nil"/>
          <w:insideV w:val="single" w:sz="8" w:space="0" w:color="FF842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shd w:val="clear" w:color="auto" w:fill="FFE0C9" w:themeFill="accent4" w:themeFillTint="3F"/>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shd w:val="clear" w:color="auto" w:fill="FFE0C9" w:themeFill="accent4" w:themeFillTint="3F"/>
      </w:tcPr>
    </w:tblStylePr>
    <w:tblStylePr w:type="band2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18" w:space="0" w:color="CC9900" w:themeColor="accent5"/>
          <w:right w:val="single" w:sz="8" w:space="0" w:color="CC9900" w:themeColor="accent5"/>
          <w:insideH w:val="nil"/>
          <w:insideV w:val="single" w:sz="8" w:space="0" w:color="CC99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insideH w:val="nil"/>
          <w:insideV w:val="single" w:sz="8" w:space="0" w:color="CC99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shd w:val="clear" w:color="auto" w:fill="FFECB3" w:themeFill="accent5" w:themeFillTint="3F"/>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shd w:val="clear" w:color="auto" w:fill="FFECB3" w:themeFill="accent5" w:themeFillTint="3F"/>
      </w:tcPr>
    </w:tblStylePr>
    <w:tblStylePr w:type="band2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18" w:space="0" w:color="B22600" w:themeColor="accent6"/>
          <w:right w:val="single" w:sz="8" w:space="0" w:color="B22600" w:themeColor="accent6"/>
          <w:insideH w:val="nil"/>
          <w:insideV w:val="single" w:sz="8" w:space="0" w:color="B226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insideH w:val="nil"/>
          <w:insideV w:val="single" w:sz="8" w:space="0" w:color="B226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shd w:val="clear" w:color="auto" w:fill="FFBEAC" w:themeFill="accent6" w:themeFillTint="3F"/>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shd w:val="clear" w:color="auto" w:fill="FFBEAC" w:themeFill="accent6" w:themeFillTint="3F"/>
      </w:tcPr>
    </w:tblStylePr>
    <w:tblStylePr w:type="band2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tblBorders>
    </w:tblPr>
    <w:tblStylePr w:type="firstRow">
      <w:pPr>
        <w:spacing w:before="0" w:after="0" w:line="240" w:lineRule="auto"/>
      </w:pPr>
      <w:rPr>
        <w:b/>
        <w:bCs/>
        <w:color w:val="FFFFFF" w:themeColor="background1"/>
      </w:rPr>
      <w:tblPr/>
      <w:tcPr>
        <w:tc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shd w:val="clear" w:color="auto" w:fill="E84C22" w:themeFill="accent1"/>
      </w:tcPr>
    </w:tblStylePr>
    <w:tblStylePr w:type="lastRow">
      <w:pPr>
        <w:spacing w:before="0" w:after="0" w:line="240" w:lineRule="auto"/>
      </w:pPr>
      <w:rPr>
        <w:b/>
        <w:bCs/>
      </w:rPr>
      <w:tblPr/>
      <w:tcPr>
        <w:tcBorders>
          <w:top w:val="double" w:sz="6"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2C8" w:themeFill="accent1" w:themeFillTint="3F"/>
      </w:tcPr>
    </w:tblStylePr>
    <w:tblStylePr w:type="band1Horz">
      <w:tblPr/>
      <w:tcPr>
        <w:tcBorders>
          <w:insideH w:val="nil"/>
          <w:insideV w:val="nil"/>
        </w:tcBorders>
        <w:shd w:val="clear" w:color="auto" w:fill="F9D2C8"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tblBorders>
    </w:tblPr>
    <w:tblStylePr w:type="firstRow">
      <w:pPr>
        <w:spacing w:before="0" w:after="0" w:line="240" w:lineRule="auto"/>
      </w:pPr>
      <w:rPr>
        <w:b/>
        <w:bCs/>
        <w:color w:val="FFFFFF" w:themeColor="background1"/>
      </w:rPr>
      <w:tblPr/>
      <w:tcPr>
        <w:tc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shd w:val="clear" w:color="auto" w:fill="FFBD47" w:themeFill="accent2"/>
      </w:tcPr>
    </w:tblStylePr>
    <w:tblStylePr w:type="lastRow">
      <w:pPr>
        <w:spacing w:before="0" w:after="0" w:line="240" w:lineRule="auto"/>
      </w:pPr>
      <w:rPr>
        <w:b/>
        <w:bCs/>
      </w:rPr>
      <w:tblPr/>
      <w:tcPr>
        <w:tcBorders>
          <w:top w:val="double" w:sz="6"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EED1" w:themeFill="accent2" w:themeFillTint="3F"/>
      </w:tcPr>
    </w:tblStylePr>
    <w:tblStylePr w:type="band1Horz">
      <w:tblPr/>
      <w:tcPr>
        <w:tcBorders>
          <w:insideH w:val="nil"/>
          <w:insideV w:val="nil"/>
        </w:tcBorders>
        <w:shd w:val="clear" w:color="auto" w:fill="FFEED1"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tblBorders>
    </w:tblPr>
    <w:tblStylePr w:type="firstRow">
      <w:pPr>
        <w:spacing w:before="0" w:after="0" w:line="240" w:lineRule="auto"/>
      </w:pPr>
      <w:rPr>
        <w:b/>
        <w:bCs/>
        <w:color w:val="FFFFFF" w:themeColor="background1"/>
      </w:rPr>
      <w:tblPr/>
      <w:tcPr>
        <w:tc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shd w:val="clear" w:color="auto" w:fill="B64926" w:themeFill="accent3"/>
      </w:tcPr>
    </w:tblStylePr>
    <w:tblStylePr w:type="lastRow">
      <w:pPr>
        <w:spacing w:before="0" w:after="0" w:line="240" w:lineRule="auto"/>
      </w:pPr>
      <w:rPr>
        <w:b/>
        <w:bCs/>
      </w:rPr>
      <w:tblPr/>
      <w:tcPr>
        <w:tcBorders>
          <w:top w:val="double" w:sz="6"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2CEC3" w:themeFill="accent3" w:themeFillTint="3F"/>
      </w:tcPr>
    </w:tblStylePr>
    <w:tblStylePr w:type="band1Horz">
      <w:tblPr/>
      <w:tcPr>
        <w:tcBorders>
          <w:insideH w:val="nil"/>
          <w:insideV w:val="nil"/>
        </w:tcBorders>
        <w:shd w:val="clear" w:color="auto" w:fill="F2CEC3"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tblBorders>
    </w:tblPr>
    <w:tblStylePr w:type="firstRow">
      <w:pPr>
        <w:spacing w:before="0" w:after="0" w:line="240" w:lineRule="auto"/>
      </w:pPr>
      <w:rPr>
        <w:b/>
        <w:bCs/>
        <w:color w:val="FFFFFF" w:themeColor="background1"/>
      </w:rPr>
      <w:tblPr/>
      <w:tcPr>
        <w:tc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shd w:val="clear" w:color="auto" w:fill="FF8427" w:themeFill="accent4"/>
      </w:tcPr>
    </w:tblStylePr>
    <w:tblStylePr w:type="lastRow">
      <w:pPr>
        <w:spacing w:before="0" w:after="0" w:line="240" w:lineRule="auto"/>
      </w:pPr>
      <w:rPr>
        <w:b/>
        <w:bCs/>
      </w:rPr>
      <w:tblPr/>
      <w:tcPr>
        <w:tcBorders>
          <w:top w:val="double" w:sz="6"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0C9" w:themeFill="accent4" w:themeFillTint="3F"/>
      </w:tcPr>
    </w:tblStylePr>
    <w:tblStylePr w:type="band1Horz">
      <w:tblPr/>
      <w:tcPr>
        <w:tcBorders>
          <w:insideH w:val="nil"/>
          <w:insideV w:val="nil"/>
        </w:tcBorders>
        <w:shd w:val="clear" w:color="auto" w:fill="FFE0C9"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tblBorders>
    </w:tblPr>
    <w:tblStylePr w:type="firstRow">
      <w:pPr>
        <w:spacing w:before="0" w:after="0" w:line="240" w:lineRule="auto"/>
      </w:pPr>
      <w:rPr>
        <w:b/>
        <w:bCs/>
        <w:color w:val="FFFFFF" w:themeColor="background1"/>
      </w:rPr>
      <w:tblPr/>
      <w:tcPr>
        <w:tc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shd w:val="clear" w:color="auto" w:fill="CC9900" w:themeFill="accent5"/>
      </w:tcPr>
    </w:tblStylePr>
    <w:tblStylePr w:type="lastRow">
      <w:pPr>
        <w:spacing w:before="0" w:after="0" w:line="240" w:lineRule="auto"/>
      </w:pPr>
      <w:rPr>
        <w:b/>
        <w:bCs/>
      </w:rPr>
      <w:tblPr/>
      <w:tcPr>
        <w:tcBorders>
          <w:top w:val="double" w:sz="6"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CB3" w:themeFill="accent5" w:themeFillTint="3F"/>
      </w:tcPr>
    </w:tblStylePr>
    <w:tblStylePr w:type="band1Horz">
      <w:tblPr/>
      <w:tcPr>
        <w:tcBorders>
          <w:insideH w:val="nil"/>
          <w:insideV w:val="nil"/>
        </w:tcBorders>
        <w:shd w:val="clear" w:color="auto" w:fill="FFECB3"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tblBorders>
    </w:tblPr>
    <w:tblStylePr w:type="firstRow">
      <w:pPr>
        <w:spacing w:before="0" w:after="0" w:line="240" w:lineRule="auto"/>
      </w:pPr>
      <w:rPr>
        <w:b/>
        <w:bCs/>
        <w:color w:val="FFFFFF" w:themeColor="background1"/>
      </w:rPr>
      <w:tblPr/>
      <w:tcPr>
        <w:tc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shd w:val="clear" w:color="auto" w:fill="B22600" w:themeFill="accent6"/>
      </w:tcPr>
    </w:tblStylePr>
    <w:tblStylePr w:type="lastRow">
      <w:pPr>
        <w:spacing w:before="0" w:after="0" w:line="240" w:lineRule="auto"/>
      </w:pPr>
      <w:rPr>
        <w:b/>
        <w:bCs/>
      </w:rPr>
      <w:tblPr/>
      <w:tcPr>
        <w:tcBorders>
          <w:top w:val="double" w:sz="6"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EAC" w:themeFill="accent6" w:themeFillTint="3F"/>
      </w:tcPr>
    </w:tblStylePr>
    <w:tblStylePr w:type="band1Horz">
      <w:tblPr/>
      <w:tcPr>
        <w:tcBorders>
          <w:insideH w:val="nil"/>
          <w:insideV w:val="nil"/>
        </w:tcBorders>
        <w:shd w:val="clear" w:color="auto" w:fill="FFBEAC"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4C2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84C22" w:themeFill="accent1"/>
      </w:tcPr>
    </w:tblStylePr>
    <w:tblStylePr w:type="lastCol">
      <w:rPr>
        <w:b/>
        <w:bCs/>
        <w:color w:val="FFFFFF" w:themeColor="background1"/>
      </w:rPr>
      <w:tblPr/>
      <w:tcPr>
        <w:tcBorders>
          <w:left w:val="nil"/>
          <w:right w:val="nil"/>
          <w:insideH w:val="nil"/>
          <w:insideV w:val="nil"/>
        </w:tcBorders>
        <w:shd w:val="clear" w:color="auto" w:fill="E84C2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D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D47" w:themeFill="accent2"/>
      </w:tcPr>
    </w:tblStylePr>
    <w:tblStylePr w:type="lastCol">
      <w:rPr>
        <w:b/>
        <w:bCs/>
        <w:color w:val="FFFFFF" w:themeColor="background1"/>
      </w:rPr>
      <w:tblPr/>
      <w:tcPr>
        <w:tcBorders>
          <w:left w:val="nil"/>
          <w:right w:val="nil"/>
          <w:insideH w:val="nil"/>
          <w:insideV w:val="nil"/>
        </w:tcBorders>
        <w:shd w:val="clear" w:color="auto" w:fill="FFBD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6492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64926" w:themeFill="accent3"/>
      </w:tcPr>
    </w:tblStylePr>
    <w:tblStylePr w:type="lastCol">
      <w:rPr>
        <w:b/>
        <w:bCs/>
        <w:color w:val="FFFFFF" w:themeColor="background1"/>
      </w:rPr>
      <w:tblPr/>
      <w:tcPr>
        <w:tcBorders>
          <w:left w:val="nil"/>
          <w:right w:val="nil"/>
          <w:insideH w:val="nil"/>
          <w:insideV w:val="nil"/>
        </w:tcBorders>
        <w:shd w:val="clear" w:color="auto" w:fill="B6492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2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8427" w:themeFill="accent4"/>
      </w:tcPr>
    </w:tblStylePr>
    <w:tblStylePr w:type="lastCol">
      <w:rPr>
        <w:b/>
        <w:bCs/>
        <w:color w:val="FFFFFF" w:themeColor="background1"/>
      </w:rPr>
      <w:tblPr/>
      <w:tcPr>
        <w:tcBorders>
          <w:left w:val="nil"/>
          <w:right w:val="nil"/>
          <w:insideH w:val="nil"/>
          <w:insideV w:val="nil"/>
        </w:tcBorders>
        <w:shd w:val="clear" w:color="auto" w:fill="FF842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99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9900" w:themeFill="accent5"/>
      </w:tcPr>
    </w:tblStylePr>
    <w:tblStylePr w:type="lastCol">
      <w:rPr>
        <w:b/>
        <w:bCs/>
        <w:color w:val="FFFFFF" w:themeColor="background1"/>
      </w:rPr>
      <w:tblPr/>
      <w:tcPr>
        <w:tcBorders>
          <w:left w:val="nil"/>
          <w:right w:val="nil"/>
          <w:insideH w:val="nil"/>
          <w:insideV w:val="nil"/>
        </w:tcBorders>
        <w:shd w:val="clear" w:color="auto" w:fill="CC99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26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2600" w:themeFill="accent6"/>
      </w:tcPr>
    </w:tblStylePr>
    <w:tblStylePr w:type="lastCol">
      <w:rPr>
        <w:b/>
        <w:bCs/>
        <w:color w:val="FFFFFF" w:themeColor="background1"/>
      </w:rPr>
      <w:tblPr/>
      <w:tcPr>
        <w:tcBorders>
          <w:left w:val="nil"/>
          <w:right w:val="nil"/>
          <w:insideH w:val="nil"/>
          <w:insideV w:val="nil"/>
        </w:tcBorders>
        <w:shd w:val="clear" w:color="auto" w:fill="B226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0504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E84C22" w:themeColor="accent1"/>
        <w:bottom w:val="single" w:sz="8" w:space="0" w:color="E84C22" w:themeColor="accent1"/>
      </w:tblBorders>
    </w:tblPr>
    <w:tblStylePr w:type="firstRow">
      <w:rPr>
        <w:rFonts w:asciiTheme="majorHAnsi" w:eastAsiaTheme="majorEastAsia" w:hAnsiTheme="majorHAnsi" w:cstheme="majorBidi"/>
      </w:rPr>
      <w:tblPr/>
      <w:tcPr>
        <w:tcBorders>
          <w:top w:val="nil"/>
          <w:bottom w:val="single" w:sz="8" w:space="0" w:color="E84C22" w:themeColor="accent1"/>
        </w:tcBorders>
      </w:tcPr>
    </w:tblStylePr>
    <w:tblStylePr w:type="lastRow">
      <w:rPr>
        <w:b/>
        <w:bCs/>
        <w:color w:val="505046" w:themeColor="text2"/>
      </w:rPr>
      <w:tblPr/>
      <w:tcPr>
        <w:tcBorders>
          <w:top w:val="single" w:sz="8" w:space="0" w:color="E84C22" w:themeColor="accent1"/>
          <w:bottom w:val="single" w:sz="8" w:space="0" w:color="E84C22" w:themeColor="accent1"/>
        </w:tcBorders>
      </w:tcPr>
    </w:tblStylePr>
    <w:tblStylePr w:type="firstCol">
      <w:rPr>
        <w:b/>
        <w:bCs/>
      </w:rPr>
    </w:tblStylePr>
    <w:tblStylePr w:type="lastCol">
      <w:rPr>
        <w:b/>
        <w:bCs/>
      </w:rPr>
      <w:tblPr/>
      <w:tcPr>
        <w:tcBorders>
          <w:top w:val="single" w:sz="8" w:space="0" w:color="E84C22" w:themeColor="accent1"/>
          <w:bottom w:val="single" w:sz="8" w:space="0" w:color="E84C22" w:themeColor="accent1"/>
        </w:tcBorders>
      </w:tcPr>
    </w:tblStylePr>
    <w:tblStylePr w:type="band1Vert">
      <w:tblPr/>
      <w:tcPr>
        <w:shd w:val="clear" w:color="auto" w:fill="F9D2C8" w:themeFill="accent1" w:themeFillTint="3F"/>
      </w:tcPr>
    </w:tblStylePr>
    <w:tblStylePr w:type="band1Horz">
      <w:tblPr/>
      <w:tcPr>
        <w:shd w:val="clear" w:color="auto" w:fill="F9D2C8"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FFBD47" w:themeColor="accent2"/>
        <w:bottom w:val="single" w:sz="8" w:space="0" w:color="FFBD47" w:themeColor="accent2"/>
      </w:tblBorders>
    </w:tblPr>
    <w:tblStylePr w:type="firstRow">
      <w:rPr>
        <w:rFonts w:asciiTheme="majorHAnsi" w:eastAsiaTheme="majorEastAsia" w:hAnsiTheme="majorHAnsi" w:cstheme="majorBidi"/>
      </w:rPr>
      <w:tblPr/>
      <w:tcPr>
        <w:tcBorders>
          <w:top w:val="nil"/>
          <w:bottom w:val="single" w:sz="8" w:space="0" w:color="FFBD47" w:themeColor="accent2"/>
        </w:tcBorders>
      </w:tcPr>
    </w:tblStylePr>
    <w:tblStylePr w:type="lastRow">
      <w:rPr>
        <w:b/>
        <w:bCs/>
        <w:color w:val="505046" w:themeColor="text2"/>
      </w:rPr>
      <w:tblPr/>
      <w:tcPr>
        <w:tcBorders>
          <w:top w:val="single" w:sz="8" w:space="0" w:color="FFBD47" w:themeColor="accent2"/>
          <w:bottom w:val="single" w:sz="8" w:space="0" w:color="FFBD47" w:themeColor="accent2"/>
        </w:tcBorders>
      </w:tcPr>
    </w:tblStylePr>
    <w:tblStylePr w:type="firstCol">
      <w:rPr>
        <w:b/>
        <w:bCs/>
      </w:rPr>
    </w:tblStylePr>
    <w:tblStylePr w:type="lastCol">
      <w:rPr>
        <w:b/>
        <w:bCs/>
      </w:rPr>
      <w:tblPr/>
      <w:tcPr>
        <w:tcBorders>
          <w:top w:val="single" w:sz="8" w:space="0" w:color="FFBD47" w:themeColor="accent2"/>
          <w:bottom w:val="single" w:sz="8" w:space="0" w:color="FFBD47" w:themeColor="accent2"/>
        </w:tcBorders>
      </w:tcPr>
    </w:tblStylePr>
    <w:tblStylePr w:type="band1Vert">
      <w:tblPr/>
      <w:tcPr>
        <w:shd w:val="clear" w:color="auto" w:fill="FFEED1" w:themeFill="accent2" w:themeFillTint="3F"/>
      </w:tcPr>
    </w:tblStylePr>
    <w:tblStylePr w:type="band1Horz">
      <w:tblPr/>
      <w:tcPr>
        <w:shd w:val="clear" w:color="auto" w:fill="FFEED1"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B64926" w:themeColor="accent3"/>
        <w:bottom w:val="single" w:sz="8" w:space="0" w:color="B64926" w:themeColor="accent3"/>
      </w:tblBorders>
    </w:tblPr>
    <w:tblStylePr w:type="firstRow">
      <w:rPr>
        <w:rFonts w:asciiTheme="majorHAnsi" w:eastAsiaTheme="majorEastAsia" w:hAnsiTheme="majorHAnsi" w:cstheme="majorBidi"/>
      </w:rPr>
      <w:tblPr/>
      <w:tcPr>
        <w:tcBorders>
          <w:top w:val="nil"/>
          <w:bottom w:val="single" w:sz="8" w:space="0" w:color="B64926" w:themeColor="accent3"/>
        </w:tcBorders>
      </w:tcPr>
    </w:tblStylePr>
    <w:tblStylePr w:type="lastRow">
      <w:rPr>
        <w:b/>
        <w:bCs/>
        <w:color w:val="505046" w:themeColor="text2"/>
      </w:rPr>
      <w:tblPr/>
      <w:tcPr>
        <w:tcBorders>
          <w:top w:val="single" w:sz="8" w:space="0" w:color="B64926" w:themeColor="accent3"/>
          <w:bottom w:val="single" w:sz="8" w:space="0" w:color="B64926" w:themeColor="accent3"/>
        </w:tcBorders>
      </w:tcPr>
    </w:tblStylePr>
    <w:tblStylePr w:type="firstCol">
      <w:rPr>
        <w:b/>
        <w:bCs/>
      </w:rPr>
    </w:tblStylePr>
    <w:tblStylePr w:type="lastCol">
      <w:rPr>
        <w:b/>
        <w:bCs/>
      </w:rPr>
      <w:tblPr/>
      <w:tcPr>
        <w:tcBorders>
          <w:top w:val="single" w:sz="8" w:space="0" w:color="B64926" w:themeColor="accent3"/>
          <w:bottom w:val="single" w:sz="8" w:space="0" w:color="B64926" w:themeColor="accent3"/>
        </w:tcBorders>
      </w:tcPr>
    </w:tblStylePr>
    <w:tblStylePr w:type="band1Vert">
      <w:tblPr/>
      <w:tcPr>
        <w:shd w:val="clear" w:color="auto" w:fill="F2CEC3" w:themeFill="accent3" w:themeFillTint="3F"/>
      </w:tcPr>
    </w:tblStylePr>
    <w:tblStylePr w:type="band1Horz">
      <w:tblPr/>
      <w:tcPr>
        <w:shd w:val="clear" w:color="auto" w:fill="F2CEC3"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FF8427" w:themeColor="accent4"/>
        <w:bottom w:val="single" w:sz="8" w:space="0" w:color="FF8427" w:themeColor="accent4"/>
      </w:tblBorders>
    </w:tblPr>
    <w:tblStylePr w:type="firstRow">
      <w:rPr>
        <w:rFonts w:asciiTheme="majorHAnsi" w:eastAsiaTheme="majorEastAsia" w:hAnsiTheme="majorHAnsi" w:cstheme="majorBidi"/>
      </w:rPr>
      <w:tblPr/>
      <w:tcPr>
        <w:tcBorders>
          <w:top w:val="nil"/>
          <w:bottom w:val="single" w:sz="8" w:space="0" w:color="FF8427" w:themeColor="accent4"/>
        </w:tcBorders>
      </w:tcPr>
    </w:tblStylePr>
    <w:tblStylePr w:type="lastRow">
      <w:rPr>
        <w:b/>
        <w:bCs/>
        <w:color w:val="505046" w:themeColor="text2"/>
      </w:rPr>
      <w:tblPr/>
      <w:tcPr>
        <w:tcBorders>
          <w:top w:val="single" w:sz="8" w:space="0" w:color="FF8427" w:themeColor="accent4"/>
          <w:bottom w:val="single" w:sz="8" w:space="0" w:color="FF8427" w:themeColor="accent4"/>
        </w:tcBorders>
      </w:tcPr>
    </w:tblStylePr>
    <w:tblStylePr w:type="firstCol">
      <w:rPr>
        <w:b/>
        <w:bCs/>
      </w:rPr>
    </w:tblStylePr>
    <w:tblStylePr w:type="lastCol">
      <w:rPr>
        <w:b/>
        <w:bCs/>
      </w:rPr>
      <w:tblPr/>
      <w:tcPr>
        <w:tcBorders>
          <w:top w:val="single" w:sz="8" w:space="0" w:color="FF8427" w:themeColor="accent4"/>
          <w:bottom w:val="single" w:sz="8" w:space="0" w:color="FF8427" w:themeColor="accent4"/>
        </w:tcBorders>
      </w:tcPr>
    </w:tblStylePr>
    <w:tblStylePr w:type="band1Vert">
      <w:tblPr/>
      <w:tcPr>
        <w:shd w:val="clear" w:color="auto" w:fill="FFE0C9" w:themeFill="accent4" w:themeFillTint="3F"/>
      </w:tcPr>
    </w:tblStylePr>
    <w:tblStylePr w:type="band1Horz">
      <w:tblPr/>
      <w:tcPr>
        <w:shd w:val="clear" w:color="auto" w:fill="FFE0C9"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CC9900" w:themeColor="accent5"/>
        <w:bottom w:val="single" w:sz="8" w:space="0" w:color="CC9900" w:themeColor="accent5"/>
      </w:tblBorders>
    </w:tblPr>
    <w:tblStylePr w:type="firstRow">
      <w:rPr>
        <w:rFonts w:asciiTheme="majorHAnsi" w:eastAsiaTheme="majorEastAsia" w:hAnsiTheme="majorHAnsi" w:cstheme="majorBidi"/>
      </w:rPr>
      <w:tblPr/>
      <w:tcPr>
        <w:tcBorders>
          <w:top w:val="nil"/>
          <w:bottom w:val="single" w:sz="8" w:space="0" w:color="CC9900" w:themeColor="accent5"/>
        </w:tcBorders>
      </w:tcPr>
    </w:tblStylePr>
    <w:tblStylePr w:type="lastRow">
      <w:rPr>
        <w:b/>
        <w:bCs/>
        <w:color w:val="505046" w:themeColor="text2"/>
      </w:rPr>
      <w:tblPr/>
      <w:tcPr>
        <w:tcBorders>
          <w:top w:val="single" w:sz="8" w:space="0" w:color="CC9900" w:themeColor="accent5"/>
          <w:bottom w:val="single" w:sz="8" w:space="0" w:color="CC9900" w:themeColor="accent5"/>
        </w:tcBorders>
      </w:tcPr>
    </w:tblStylePr>
    <w:tblStylePr w:type="firstCol">
      <w:rPr>
        <w:b/>
        <w:bCs/>
      </w:rPr>
    </w:tblStylePr>
    <w:tblStylePr w:type="lastCol">
      <w:rPr>
        <w:b/>
        <w:bCs/>
      </w:rPr>
      <w:tblPr/>
      <w:tcPr>
        <w:tcBorders>
          <w:top w:val="single" w:sz="8" w:space="0" w:color="CC9900" w:themeColor="accent5"/>
          <w:bottom w:val="single" w:sz="8" w:space="0" w:color="CC9900" w:themeColor="accent5"/>
        </w:tcBorders>
      </w:tcPr>
    </w:tblStylePr>
    <w:tblStylePr w:type="band1Vert">
      <w:tblPr/>
      <w:tcPr>
        <w:shd w:val="clear" w:color="auto" w:fill="FFECB3" w:themeFill="accent5" w:themeFillTint="3F"/>
      </w:tcPr>
    </w:tblStylePr>
    <w:tblStylePr w:type="band1Horz">
      <w:tblPr/>
      <w:tcPr>
        <w:shd w:val="clear" w:color="auto" w:fill="FFECB3"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B22600" w:themeColor="accent6"/>
        <w:bottom w:val="single" w:sz="8" w:space="0" w:color="B22600" w:themeColor="accent6"/>
      </w:tblBorders>
    </w:tblPr>
    <w:tblStylePr w:type="firstRow">
      <w:rPr>
        <w:rFonts w:asciiTheme="majorHAnsi" w:eastAsiaTheme="majorEastAsia" w:hAnsiTheme="majorHAnsi" w:cstheme="majorBidi"/>
      </w:rPr>
      <w:tblPr/>
      <w:tcPr>
        <w:tcBorders>
          <w:top w:val="nil"/>
          <w:bottom w:val="single" w:sz="8" w:space="0" w:color="B22600" w:themeColor="accent6"/>
        </w:tcBorders>
      </w:tcPr>
    </w:tblStylePr>
    <w:tblStylePr w:type="lastRow">
      <w:rPr>
        <w:b/>
        <w:bCs/>
        <w:color w:val="505046" w:themeColor="text2"/>
      </w:rPr>
      <w:tblPr/>
      <w:tcPr>
        <w:tcBorders>
          <w:top w:val="single" w:sz="8" w:space="0" w:color="B22600" w:themeColor="accent6"/>
          <w:bottom w:val="single" w:sz="8" w:space="0" w:color="B22600" w:themeColor="accent6"/>
        </w:tcBorders>
      </w:tcPr>
    </w:tblStylePr>
    <w:tblStylePr w:type="firstCol">
      <w:rPr>
        <w:b/>
        <w:bCs/>
      </w:rPr>
    </w:tblStylePr>
    <w:tblStylePr w:type="lastCol">
      <w:rPr>
        <w:b/>
        <w:bCs/>
      </w:rPr>
      <w:tblPr/>
      <w:tcPr>
        <w:tcBorders>
          <w:top w:val="single" w:sz="8" w:space="0" w:color="B22600" w:themeColor="accent6"/>
          <w:bottom w:val="single" w:sz="8" w:space="0" w:color="B22600" w:themeColor="accent6"/>
        </w:tcBorders>
      </w:tcPr>
    </w:tblStylePr>
    <w:tblStylePr w:type="band1Vert">
      <w:tblPr/>
      <w:tcPr>
        <w:shd w:val="clear" w:color="auto" w:fill="FFBEAC" w:themeFill="accent6" w:themeFillTint="3F"/>
      </w:tcPr>
    </w:tblStylePr>
    <w:tblStylePr w:type="band1Horz">
      <w:tblPr/>
      <w:tcPr>
        <w:shd w:val="clear" w:color="auto" w:fill="FFBEAC"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rPr>
        <w:sz w:val="24"/>
        <w:szCs w:val="24"/>
      </w:rPr>
      <w:tblPr/>
      <w:tcPr>
        <w:tcBorders>
          <w:top w:val="nil"/>
          <w:left w:val="nil"/>
          <w:bottom w:val="single" w:sz="24" w:space="0" w:color="E84C22" w:themeColor="accent1"/>
          <w:right w:val="nil"/>
          <w:insideH w:val="nil"/>
          <w:insideV w:val="nil"/>
        </w:tcBorders>
        <w:shd w:val="clear" w:color="auto" w:fill="FFFFFF" w:themeFill="background1"/>
      </w:tcPr>
    </w:tblStylePr>
    <w:tblStylePr w:type="lastRow">
      <w:tblPr/>
      <w:tcPr>
        <w:tcBorders>
          <w:top w:val="single" w:sz="8" w:space="0" w:color="E84C2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4C22" w:themeColor="accent1"/>
          <w:insideH w:val="nil"/>
          <w:insideV w:val="nil"/>
        </w:tcBorders>
        <w:shd w:val="clear" w:color="auto" w:fill="FFFFFF" w:themeFill="background1"/>
      </w:tcPr>
    </w:tblStylePr>
    <w:tblStylePr w:type="lastCol">
      <w:tblPr/>
      <w:tcPr>
        <w:tcBorders>
          <w:top w:val="nil"/>
          <w:left w:val="single" w:sz="8" w:space="0" w:color="E84C2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top w:val="nil"/>
          <w:bottom w:val="nil"/>
          <w:insideH w:val="nil"/>
          <w:insideV w:val="nil"/>
        </w:tcBorders>
        <w:shd w:val="clear" w:color="auto" w:fill="F9D2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rPr>
        <w:sz w:val="24"/>
        <w:szCs w:val="24"/>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tblPr/>
      <w:tcPr>
        <w:tcBorders>
          <w:top w:val="single" w:sz="8" w:space="0" w:color="FFBD47"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D47" w:themeColor="accent2"/>
          <w:insideH w:val="nil"/>
          <w:insideV w:val="nil"/>
        </w:tcBorders>
        <w:shd w:val="clear" w:color="auto" w:fill="FFFFFF" w:themeFill="background1"/>
      </w:tcPr>
    </w:tblStylePr>
    <w:tblStylePr w:type="lastCol">
      <w:tblPr/>
      <w:tcPr>
        <w:tcBorders>
          <w:top w:val="nil"/>
          <w:left w:val="single" w:sz="8" w:space="0" w:color="FFBD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top w:val="nil"/>
          <w:bottom w:val="nil"/>
          <w:insideH w:val="nil"/>
          <w:insideV w:val="nil"/>
        </w:tcBorders>
        <w:shd w:val="clear" w:color="auto" w:fill="FFEE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rPr>
        <w:sz w:val="24"/>
        <w:szCs w:val="24"/>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tblPr/>
      <w:tcPr>
        <w:tcBorders>
          <w:top w:val="single" w:sz="8" w:space="0" w:color="B6492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64926" w:themeColor="accent3"/>
          <w:insideH w:val="nil"/>
          <w:insideV w:val="nil"/>
        </w:tcBorders>
        <w:shd w:val="clear" w:color="auto" w:fill="FFFFFF" w:themeFill="background1"/>
      </w:tcPr>
    </w:tblStylePr>
    <w:tblStylePr w:type="lastCol">
      <w:tblPr/>
      <w:tcPr>
        <w:tcBorders>
          <w:top w:val="nil"/>
          <w:left w:val="single" w:sz="8" w:space="0" w:color="B6492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top w:val="nil"/>
          <w:bottom w:val="nil"/>
          <w:insideH w:val="nil"/>
          <w:insideV w:val="nil"/>
        </w:tcBorders>
        <w:shd w:val="clear" w:color="auto" w:fill="F2CEC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rPr>
        <w:sz w:val="24"/>
        <w:szCs w:val="24"/>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tblPr/>
      <w:tcPr>
        <w:tcBorders>
          <w:top w:val="single" w:sz="8" w:space="0" w:color="FF842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27" w:themeColor="accent4"/>
          <w:insideH w:val="nil"/>
          <w:insideV w:val="nil"/>
        </w:tcBorders>
        <w:shd w:val="clear" w:color="auto" w:fill="FFFFFF" w:themeFill="background1"/>
      </w:tcPr>
    </w:tblStylePr>
    <w:tblStylePr w:type="lastCol">
      <w:tblPr/>
      <w:tcPr>
        <w:tcBorders>
          <w:top w:val="nil"/>
          <w:left w:val="single" w:sz="8" w:space="0" w:color="FF842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top w:val="nil"/>
          <w:bottom w:val="nil"/>
          <w:insideH w:val="nil"/>
          <w:insideV w:val="nil"/>
        </w:tcBorders>
        <w:shd w:val="clear" w:color="auto" w:fill="FFE0C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rPr>
        <w:sz w:val="24"/>
        <w:szCs w:val="24"/>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tblPr/>
      <w:tcPr>
        <w:tcBorders>
          <w:top w:val="single" w:sz="8" w:space="0" w:color="CC990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9900" w:themeColor="accent5"/>
          <w:insideH w:val="nil"/>
          <w:insideV w:val="nil"/>
        </w:tcBorders>
        <w:shd w:val="clear" w:color="auto" w:fill="FFFFFF" w:themeFill="background1"/>
      </w:tcPr>
    </w:tblStylePr>
    <w:tblStylePr w:type="lastCol">
      <w:tblPr/>
      <w:tcPr>
        <w:tcBorders>
          <w:top w:val="nil"/>
          <w:left w:val="single" w:sz="8" w:space="0" w:color="CC99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top w:val="nil"/>
          <w:bottom w:val="nil"/>
          <w:insideH w:val="nil"/>
          <w:insideV w:val="nil"/>
        </w:tcBorders>
        <w:shd w:val="clear" w:color="auto" w:fill="FFECB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rPr>
        <w:sz w:val="24"/>
        <w:szCs w:val="24"/>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tblPr/>
      <w:tcPr>
        <w:tcBorders>
          <w:top w:val="single" w:sz="8" w:space="0" w:color="B226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2600" w:themeColor="accent6"/>
          <w:insideH w:val="nil"/>
          <w:insideV w:val="nil"/>
        </w:tcBorders>
        <w:shd w:val="clear" w:color="auto" w:fill="FFFFFF" w:themeFill="background1"/>
      </w:tcPr>
    </w:tblStylePr>
    <w:tblStylePr w:type="lastCol">
      <w:tblPr/>
      <w:tcPr>
        <w:tcBorders>
          <w:top w:val="nil"/>
          <w:left w:val="single" w:sz="8" w:space="0" w:color="B226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top w:val="nil"/>
          <w:bottom w:val="nil"/>
          <w:insideH w:val="nil"/>
          <w:insideV w:val="nil"/>
        </w:tcBorders>
        <w:shd w:val="clear" w:color="auto" w:fill="FFBEA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insideV w:val="single" w:sz="8" w:space="0" w:color="ED7859" w:themeColor="accent1" w:themeTint="BF"/>
      </w:tblBorders>
    </w:tblPr>
    <w:tcPr>
      <w:shd w:val="clear" w:color="auto" w:fill="F9D2C8" w:themeFill="accent1" w:themeFillTint="3F"/>
    </w:tcPr>
    <w:tblStylePr w:type="firstRow">
      <w:rPr>
        <w:b/>
        <w:bCs/>
      </w:rPr>
    </w:tblStylePr>
    <w:tblStylePr w:type="lastRow">
      <w:rPr>
        <w:b/>
        <w:bCs/>
      </w:rPr>
      <w:tblPr/>
      <w:tcPr>
        <w:tcBorders>
          <w:top w:val="single" w:sz="18" w:space="0" w:color="ED7859" w:themeColor="accent1" w:themeTint="BF"/>
        </w:tcBorders>
      </w:tcPr>
    </w:tblStylePr>
    <w:tblStylePr w:type="firstCol">
      <w:rPr>
        <w:b/>
        <w:bCs/>
      </w:rPr>
    </w:tblStylePr>
    <w:tblStylePr w:type="lastCol">
      <w:rPr>
        <w:b/>
        <w:bCs/>
      </w:r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insideV w:val="single" w:sz="8" w:space="0" w:color="FFCD75" w:themeColor="accent2" w:themeTint="BF"/>
      </w:tblBorders>
    </w:tblPr>
    <w:tcPr>
      <w:shd w:val="clear" w:color="auto" w:fill="FFEED1" w:themeFill="accent2" w:themeFillTint="3F"/>
    </w:tcPr>
    <w:tblStylePr w:type="firstRow">
      <w:rPr>
        <w:b/>
        <w:bCs/>
      </w:rPr>
    </w:tblStylePr>
    <w:tblStylePr w:type="lastRow">
      <w:rPr>
        <w:b/>
        <w:bCs/>
      </w:rPr>
      <w:tblPr/>
      <w:tcPr>
        <w:tcBorders>
          <w:top w:val="single" w:sz="18" w:space="0" w:color="FFCD75" w:themeColor="accent2" w:themeTint="BF"/>
        </w:tcBorders>
      </w:tcPr>
    </w:tblStylePr>
    <w:tblStylePr w:type="firstCol">
      <w:rPr>
        <w:b/>
        <w:bCs/>
      </w:rPr>
    </w:tblStylePr>
    <w:tblStylePr w:type="lastCol">
      <w:rPr>
        <w:b/>
        <w:bCs/>
      </w:r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insideV w:val="single" w:sz="8" w:space="0" w:color="D96D4B" w:themeColor="accent3" w:themeTint="BF"/>
      </w:tblBorders>
    </w:tblPr>
    <w:tcPr>
      <w:shd w:val="clear" w:color="auto" w:fill="F2CEC3" w:themeFill="accent3" w:themeFillTint="3F"/>
    </w:tcPr>
    <w:tblStylePr w:type="firstRow">
      <w:rPr>
        <w:b/>
        <w:bCs/>
      </w:rPr>
    </w:tblStylePr>
    <w:tblStylePr w:type="lastRow">
      <w:rPr>
        <w:b/>
        <w:bCs/>
      </w:rPr>
      <w:tblPr/>
      <w:tcPr>
        <w:tcBorders>
          <w:top w:val="single" w:sz="18" w:space="0" w:color="D96D4B" w:themeColor="accent3" w:themeTint="BF"/>
        </w:tcBorders>
      </w:tcPr>
    </w:tblStylePr>
    <w:tblStylePr w:type="firstCol">
      <w:rPr>
        <w:b/>
        <w:bCs/>
      </w:rPr>
    </w:tblStylePr>
    <w:tblStylePr w:type="lastCol">
      <w:rPr>
        <w:b/>
        <w:bCs/>
      </w:r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insideV w:val="single" w:sz="8" w:space="0" w:color="FFA25D" w:themeColor="accent4" w:themeTint="BF"/>
      </w:tblBorders>
    </w:tblPr>
    <w:tcPr>
      <w:shd w:val="clear" w:color="auto" w:fill="FFE0C9" w:themeFill="accent4" w:themeFillTint="3F"/>
    </w:tcPr>
    <w:tblStylePr w:type="firstRow">
      <w:rPr>
        <w:b/>
        <w:bCs/>
      </w:rPr>
    </w:tblStylePr>
    <w:tblStylePr w:type="lastRow">
      <w:rPr>
        <w:b/>
        <w:bCs/>
      </w:rPr>
      <w:tblPr/>
      <w:tcPr>
        <w:tcBorders>
          <w:top w:val="single" w:sz="18" w:space="0" w:color="FFA25D" w:themeColor="accent4" w:themeTint="BF"/>
        </w:tcBorders>
      </w:tcPr>
    </w:tblStylePr>
    <w:tblStylePr w:type="firstCol">
      <w:rPr>
        <w:b/>
        <w:bCs/>
      </w:rPr>
    </w:tblStylePr>
    <w:tblStylePr w:type="lastCol">
      <w:rPr>
        <w:b/>
        <w:bCs/>
      </w:r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insideV w:val="single" w:sz="8" w:space="0" w:color="FFC519" w:themeColor="accent5" w:themeTint="BF"/>
      </w:tblBorders>
    </w:tblPr>
    <w:tcPr>
      <w:shd w:val="clear" w:color="auto" w:fill="FFECB3" w:themeFill="accent5" w:themeFillTint="3F"/>
    </w:tcPr>
    <w:tblStylePr w:type="firstRow">
      <w:rPr>
        <w:b/>
        <w:bCs/>
      </w:rPr>
    </w:tblStylePr>
    <w:tblStylePr w:type="lastRow">
      <w:rPr>
        <w:b/>
        <w:bCs/>
      </w:rPr>
      <w:tblPr/>
      <w:tcPr>
        <w:tcBorders>
          <w:top w:val="single" w:sz="18" w:space="0" w:color="FFC519" w:themeColor="accent5" w:themeTint="BF"/>
        </w:tcBorders>
      </w:tcPr>
    </w:tblStylePr>
    <w:tblStylePr w:type="firstCol">
      <w:rPr>
        <w:b/>
        <w:bCs/>
      </w:rPr>
    </w:tblStylePr>
    <w:tblStylePr w:type="lastCol">
      <w:rPr>
        <w:b/>
        <w:bCs/>
      </w:r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insideV w:val="single" w:sz="8" w:space="0" w:color="FF3A06" w:themeColor="accent6" w:themeTint="BF"/>
      </w:tblBorders>
    </w:tblPr>
    <w:tcPr>
      <w:shd w:val="clear" w:color="auto" w:fill="FFBEAC" w:themeFill="accent6" w:themeFillTint="3F"/>
    </w:tcPr>
    <w:tblStylePr w:type="firstRow">
      <w:rPr>
        <w:b/>
        <w:bCs/>
      </w:rPr>
    </w:tblStylePr>
    <w:tblStylePr w:type="lastRow">
      <w:rPr>
        <w:b/>
        <w:bCs/>
      </w:rPr>
      <w:tblPr/>
      <w:tcPr>
        <w:tcBorders>
          <w:top w:val="single" w:sz="18" w:space="0" w:color="FF3A06" w:themeColor="accent6" w:themeTint="BF"/>
        </w:tcBorders>
      </w:tcPr>
    </w:tblStylePr>
    <w:tblStylePr w:type="firstCol">
      <w:rPr>
        <w:b/>
        <w:bCs/>
      </w:rPr>
    </w:tblStylePr>
    <w:tblStylePr w:type="lastCol">
      <w:rPr>
        <w:b/>
        <w:bCs/>
      </w:r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cPr>
      <w:shd w:val="clear" w:color="auto" w:fill="F9D2C8" w:themeFill="accent1" w:themeFillTint="3F"/>
    </w:tcPr>
    <w:tblStylePr w:type="firstRow">
      <w:rPr>
        <w:b/>
        <w:bCs/>
        <w:color w:val="000000" w:themeColor="text1"/>
      </w:rPr>
      <w:tblPr/>
      <w:tcPr>
        <w:shd w:val="clear" w:color="auto" w:fill="FCED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AD2" w:themeFill="accent1" w:themeFillTint="33"/>
      </w:tcPr>
    </w:tblStylePr>
    <w:tblStylePr w:type="band1Vert">
      <w:tblPr/>
      <w:tcPr>
        <w:shd w:val="clear" w:color="auto" w:fill="F3A590" w:themeFill="accent1" w:themeFillTint="7F"/>
      </w:tcPr>
    </w:tblStylePr>
    <w:tblStylePr w:type="band1Horz">
      <w:tblPr/>
      <w:tcPr>
        <w:tcBorders>
          <w:insideH w:val="single" w:sz="6" w:space="0" w:color="E84C22" w:themeColor="accent1"/>
          <w:insideV w:val="single" w:sz="6" w:space="0" w:color="E84C22" w:themeColor="accent1"/>
        </w:tcBorders>
        <w:shd w:val="clear" w:color="auto" w:fill="F3A590"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cPr>
      <w:shd w:val="clear" w:color="auto" w:fill="FFEED1" w:themeFill="accent2" w:themeFillTint="3F"/>
    </w:tcPr>
    <w:tblStylePr w:type="firstRow">
      <w:rPr>
        <w:b/>
        <w:bCs/>
        <w:color w:val="000000" w:themeColor="text1"/>
      </w:rPr>
      <w:tblPr/>
      <w:tcPr>
        <w:shd w:val="clear" w:color="auto" w:fill="FFF8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1DA" w:themeFill="accent2" w:themeFillTint="33"/>
      </w:tcPr>
    </w:tblStylePr>
    <w:tblStylePr w:type="band1Vert">
      <w:tblPr/>
      <w:tcPr>
        <w:shd w:val="clear" w:color="auto" w:fill="FFDDA3" w:themeFill="accent2" w:themeFillTint="7F"/>
      </w:tcPr>
    </w:tblStylePr>
    <w:tblStylePr w:type="band1Horz">
      <w:tblPr/>
      <w:tcPr>
        <w:tcBorders>
          <w:insideH w:val="single" w:sz="6" w:space="0" w:color="FFBD47" w:themeColor="accent2"/>
          <w:insideV w:val="single" w:sz="6" w:space="0" w:color="FFBD47" w:themeColor="accent2"/>
        </w:tcBorders>
        <w:shd w:val="clear" w:color="auto" w:fill="FFDDA3"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cPr>
      <w:shd w:val="clear" w:color="auto" w:fill="F2CEC3" w:themeFill="accent3" w:themeFillTint="3F"/>
    </w:tcPr>
    <w:tblStylePr w:type="firstRow">
      <w:rPr>
        <w:b/>
        <w:bCs/>
        <w:color w:val="000000" w:themeColor="text1"/>
      </w:rPr>
      <w:tblPr/>
      <w:tcPr>
        <w:shd w:val="clear" w:color="auto" w:fill="FAEBE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8CF" w:themeFill="accent3" w:themeFillTint="33"/>
      </w:tcPr>
    </w:tblStylePr>
    <w:tblStylePr w:type="band1Vert">
      <w:tblPr/>
      <w:tcPr>
        <w:shd w:val="clear" w:color="auto" w:fill="E69D87" w:themeFill="accent3" w:themeFillTint="7F"/>
      </w:tcPr>
    </w:tblStylePr>
    <w:tblStylePr w:type="band1Horz">
      <w:tblPr/>
      <w:tcPr>
        <w:tcBorders>
          <w:insideH w:val="single" w:sz="6" w:space="0" w:color="B64926" w:themeColor="accent3"/>
          <w:insideV w:val="single" w:sz="6" w:space="0" w:color="B64926" w:themeColor="accent3"/>
        </w:tcBorders>
        <w:shd w:val="clear" w:color="auto" w:fill="E69D87"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cPr>
      <w:shd w:val="clear" w:color="auto" w:fill="FFE0C9" w:themeFill="accent4" w:themeFillTint="3F"/>
    </w:tcPr>
    <w:tblStylePr w:type="firstRow">
      <w:rPr>
        <w:b/>
        <w:bCs/>
        <w:color w:val="000000" w:themeColor="text1"/>
      </w:rPr>
      <w:tblPr/>
      <w:tcPr>
        <w:shd w:val="clear" w:color="auto" w:fill="FFF2E9"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3" w:themeFill="accent4" w:themeFillTint="33"/>
      </w:tcPr>
    </w:tblStylePr>
    <w:tblStylePr w:type="band1Vert">
      <w:tblPr/>
      <w:tcPr>
        <w:shd w:val="clear" w:color="auto" w:fill="FFC193" w:themeFill="accent4" w:themeFillTint="7F"/>
      </w:tcPr>
    </w:tblStylePr>
    <w:tblStylePr w:type="band1Horz">
      <w:tblPr/>
      <w:tcPr>
        <w:tcBorders>
          <w:insideH w:val="single" w:sz="6" w:space="0" w:color="FF8427" w:themeColor="accent4"/>
          <w:insideV w:val="single" w:sz="6" w:space="0" w:color="FF8427" w:themeColor="accent4"/>
        </w:tcBorders>
        <w:shd w:val="clear" w:color="auto" w:fill="FFC193"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cPr>
      <w:shd w:val="clear" w:color="auto" w:fill="FFECB3" w:themeFill="accent5" w:themeFillTint="3F"/>
    </w:tcPr>
    <w:tblStylePr w:type="firstRow">
      <w:rPr>
        <w:b/>
        <w:bCs/>
        <w:color w:val="000000" w:themeColor="text1"/>
      </w:rPr>
      <w:tblPr/>
      <w:tcPr>
        <w:shd w:val="clear" w:color="auto" w:fill="FFF7E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FC1" w:themeFill="accent5" w:themeFillTint="33"/>
      </w:tcPr>
    </w:tblStylePr>
    <w:tblStylePr w:type="band1Vert">
      <w:tblPr/>
      <w:tcPr>
        <w:shd w:val="clear" w:color="auto" w:fill="FFD866" w:themeFill="accent5" w:themeFillTint="7F"/>
      </w:tcPr>
    </w:tblStylePr>
    <w:tblStylePr w:type="band1Horz">
      <w:tblPr/>
      <w:tcPr>
        <w:tcBorders>
          <w:insideH w:val="single" w:sz="6" w:space="0" w:color="CC9900" w:themeColor="accent5"/>
          <w:insideV w:val="single" w:sz="6" w:space="0" w:color="CC9900" w:themeColor="accent5"/>
        </w:tcBorders>
        <w:shd w:val="clear" w:color="auto" w:fill="FFD866"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cPr>
      <w:shd w:val="clear" w:color="auto" w:fill="FFBEAC" w:themeFill="accent6" w:themeFillTint="3F"/>
    </w:tcPr>
    <w:tblStylePr w:type="firstRow">
      <w:rPr>
        <w:b/>
        <w:bCs/>
        <w:color w:val="000000" w:themeColor="text1"/>
      </w:rPr>
      <w:tblPr/>
      <w:tcPr>
        <w:shd w:val="clear" w:color="auto" w:fill="FFE5D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ABC" w:themeFill="accent6" w:themeFillTint="33"/>
      </w:tcPr>
    </w:tblStylePr>
    <w:tblStylePr w:type="band1Vert">
      <w:tblPr/>
      <w:tcPr>
        <w:shd w:val="clear" w:color="auto" w:fill="FF7C59" w:themeFill="accent6" w:themeFillTint="7F"/>
      </w:tcPr>
    </w:tblStylePr>
    <w:tblStylePr w:type="band1Horz">
      <w:tblPr/>
      <w:tcPr>
        <w:tcBorders>
          <w:insideH w:val="single" w:sz="6" w:space="0" w:color="B22600" w:themeColor="accent6"/>
          <w:insideV w:val="single" w:sz="6" w:space="0" w:color="B22600" w:themeColor="accent6"/>
        </w:tcBorders>
        <w:shd w:val="clear" w:color="auto" w:fill="FF7C59"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4C2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4C2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59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590"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E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D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D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D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DA3"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CEC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6492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6492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69D8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69D87"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C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2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2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9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93"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CB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99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99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86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866"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EA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26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26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C5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C59"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E84C2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23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4341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43412" w:themeFill="accent1" w:themeFillShade="BF"/>
      </w:tcPr>
    </w:tblStylePr>
    <w:tblStylePr w:type="band1Vert">
      <w:tblPr/>
      <w:tcPr>
        <w:tcBorders>
          <w:top w:val="nil"/>
          <w:left w:val="nil"/>
          <w:bottom w:val="nil"/>
          <w:right w:val="nil"/>
          <w:insideH w:val="nil"/>
          <w:insideV w:val="nil"/>
        </w:tcBorders>
        <w:shd w:val="clear" w:color="auto" w:fill="B43412" w:themeFill="accent1" w:themeFillShade="BF"/>
      </w:tcPr>
    </w:tblStylePr>
    <w:tblStylePr w:type="band1Horz">
      <w:tblPr/>
      <w:tcPr>
        <w:tcBorders>
          <w:top w:val="nil"/>
          <w:left w:val="nil"/>
          <w:bottom w:val="nil"/>
          <w:right w:val="nil"/>
          <w:insideH w:val="nil"/>
          <w:insideV w:val="nil"/>
        </w:tcBorders>
        <w:shd w:val="clear" w:color="auto" w:fill="B43412"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FFBD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267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49B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49B00" w:themeFill="accent2" w:themeFillShade="BF"/>
      </w:tcPr>
    </w:tblStylePr>
    <w:tblStylePr w:type="band1Vert">
      <w:tblPr/>
      <w:tcPr>
        <w:tcBorders>
          <w:top w:val="nil"/>
          <w:left w:val="nil"/>
          <w:bottom w:val="nil"/>
          <w:right w:val="nil"/>
          <w:insideH w:val="nil"/>
          <w:insideV w:val="nil"/>
        </w:tcBorders>
        <w:shd w:val="clear" w:color="auto" w:fill="F49B00" w:themeFill="accent2" w:themeFillShade="BF"/>
      </w:tcPr>
    </w:tblStylePr>
    <w:tblStylePr w:type="band1Horz">
      <w:tblPr/>
      <w:tcPr>
        <w:tcBorders>
          <w:top w:val="nil"/>
          <w:left w:val="nil"/>
          <w:bottom w:val="nil"/>
          <w:right w:val="nil"/>
          <w:insideH w:val="nil"/>
          <w:insideV w:val="nil"/>
        </w:tcBorders>
        <w:shd w:val="clear" w:color="auto" w:fill="F49B00"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B6492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A241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836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8361C" w:themeFill="accent3" w:themeFillShade="BF"/>
      </w:tcPr>
    </w:tblStylePr>
    <w:tblStylePr w:type="band1Vert">
      <w:tblPr/>
      <w:tcPr>
        <w:tcBorders>
          <w:top w:val="nil"/>
          <w:left w:val="nil"/>
          <w:bottom w:val="nil"/>
          <w:right w:val="nil"/>
          <w:insideH w:val="nil"/>
          <w:insideV w:val="nil"/>
        </w:tcBorders>
        <w:shd w:val="clear" w:color="auto" w:fill="88361C" w:themeFill="accent3" w:themeFillShade="BF"/>
      </w:tcPr>
    </w:tblStylePr>
    <w:tblStylePr w:type="band1Horz">
      <w:tblPr/>
      <w:tcPr>
        <w:tcBorders>
          <w:top w:val="nil"/>
          <w:left w:val="nil"/>
          <w:bottom w:val="nil"/>
          <w:right w:val="nil"/>
          <w:insideH w:val="nil"/>
          <w:insideV w:val="nil"/>
        </w:tcBorders>
        <w:shd w:val="clear" w:color="auto" w:fill="88361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FF842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3E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C5E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C5E00" w:themeFill="accent4" w:themeFillShade="BF"/>
      </w:tcPr>
    </w:tblStylePr>
    <w:tblStylePr w:type="band1Vert">
      <w:tblPr/>
      <w:tcPr>
        <w:tcBorders>
          <w:top w:val="nil"/>
          <w:left w:val="nil"/>
          <w:bottom w:val="nil"/>
          <w:right w:val="nil"/>
          <w:insideH w:val="nil"/>
          <w:insideV w:val="nil"/>
        </w:tcBorders>
        <w:shd w:val="clear" w:color="auto" w:fill="DC5E00" w:themeFill="accent4" w:themeFillShade="BF"/>
      </w:tcPr>
    </w:tblStylePr>
    <w:tblStylePr w:type="band1Horz">
      <w:tblPr/>
      <w:tcPr>
        <w:tcBorders>
          <w:top w:val="nil"/>
          <w:left w:val="nil"/>
          <w:bottom w:val="nil"/>
          <w:right w:val="nil"/>
          <w:insideH w:val="nil"/>
          <w:insideV w:val="nil"/>
        </w:tcBorders>
        <w:shd w:val="clear" w:color="auto" w:fill="DC5E00"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CC99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4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87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87200" w:themeFill="accent5" w:themeFillShade="BF"/>
      </w:tcPr>
    </w:tblStylePr>
    <w:tblStylePr w:type="band1Vert">
      <w:tblPr/>
      <w:tcPr>
        <w:tcBorders>
          <w:top w:val="nil"/>
          <w:left w:val="nil"/>
          <w:bottom w:val="nil"/>
          <w:right w:val="nil"/>
          <w:insideH w:val="nil"/>
          <w:insideV w:val="nil"/>
        </w:tcBorders>
        <w:shd w:val="clear" w:color="auto" w:fill="987200" w:themeFill="accent5" w:themeFillShade="BF"/>
      </w:tcPr>
    </w:tblStylePr>
    <w:tblStylePr w:type="band1Horz">
      <w:tblPr/>
      <w:tcPr>
        <w:tcBorders>
          <w:top w:val="nil"/>
          <w:left w:val="nil"/>
          <w:bottom w:val="nil"/>
          <w:right w:val="nil"/>
          <w:insideH w:val="nil"/>
          <w:insideV w:val="nil"/>
        </w:tcBorders>
        <w:shd w:val="clear" w:color="auto" w:fill="987200"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B226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12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1C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1C00" w:themeFill="accent6" w:themeFillShade="BF"/>
      </w:tcPr>
    </w:tblStylePr>
    <w:tblStylePr w:type="band1Vert">
      <w:tblPr/>
      <w:tcPr>
        <w:tcBorders>
          <w:top w:val="nil"/>
          <w:left w:val="nil"/>
          <w:bottom w:val="nil"/>
          <w:right w:val="nil"/>
          <w:insideH w:val="nil"/>
          <w:insideV w:val="nil"/>
        </w:tcBorders>
        <w:shd w:val="clear" w:color="auto" w:fill="851C00" w:themeFill="accent6" w:themeFillShade="BF"/>
      </w:tcPr>
    </w:tblStylePr>
    <w:tblStylePr w:type="band1Horz">
      <w:tblPr/>
      <w:tcPr>
        <w:tcBorders>
          <w:top w:val="nil"/>
          <w:left w:val="nil"/>
          <w:bottom w:val="nil"/>
          <w:right w:val="nil"/>
          <w:insideH w:val="nil"/>
          <w:insideV w:val="nil"/>
        </w:tcBorders>
        <w:shd w:val="clear" w:color="auto" w:fill="851C00"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FFBD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FFBD47" w:themeColor="accent2"/>
        <w:left w:val="single" w:sz="4" w:space="0" w:color="E84C22" w:themeColor="accent1"/>
        <w:bottom w:val="single" w:sz="4" w:space="0" w:color="E84C22" w:themeColor="accent1"/>
        <w:right w:val="single" w:sz="4" w:space="0" w:color="E84C22" w:themeColor="accent1"/>
        <w:insideH w:val="single" w:sz="4" w:space="0" w:color="FFFFFF" w:themeColor="background1"/>
        <w:insideV w:val="single" w:sz="4" w:space="0" w:color="FFFFFF" w:themeColor="background1"/>
      </w:tblBorders>
    </w:tblPr>
    <w:tcPr>
      <w:shd w:val="clear" w:color="auto" w:fill="FCEDE9" w:themeFill="accen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02A0F" w:themeFill="accent1" w:themeFillShade="99"/>
      </w:tcPr>
    </w:tblStylePr>
    <w:tblStylePr w:type="firstCol">
      <w:rPr>
        <w:color w:val="FFFFFF" w:themeColor="background1"/>
      </w:rPr>
      <w:tblPr/>
      <w:tcPr>
        <w:tcBorders>
          <w:top w:val="nil"/>
          <w:left w:val="nil"/>
          <w:bottom w:val="nil"/>
          <w:right w:val="nil"/>
          <w:insideH w:val="single" w:sz="4" w:space="0" w:color="902A0F" w:themeColor="accent1" w:themeShade="99"/>
          <w:insideV w:val="nil"/>
        </w:tcBorders>
        <w:shd w:val="clear" w:color="auto" w:fill="902A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02A0F" w:themeFill="accent1" w:themeFillShade="99"/>
      </w:tcPr>
    </w:tblStylePr>
    <w:tblStylePr w:type="band1Vert">
      <w:tblPr/>
      <w:tcPr>
        <w:shd w:val="clear" w:color="auto" w:fill="F5B7A6" w:themeFill="accent1" w:themeFillTint="66"/>
      </w:tcPr>
    </w:tblStylePr>
    <w:tblStylePr w:type="band1Horz">
      <w:tblPr/>
      <w:tcPr>
        <w:shd w:val="clear" w:color="auto" w:fill="F3A590"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FFBD47" w:themeColor="accent2"/>
        <w:left w:val="single" w:sz="4" w:space="0" w:color="FFBD47" w:themeColor="accent2"/>
        <w:bottom w:val="single" w:sz="4" w:space="0" w:color="FFBD47" w:themeColor="accent2"/>
        <w:right w:val="single" w:sz="4" w:space="0" w:color="FFBD47" w:themeColor="accent2"/>
        <w:insideH w:val="single" w:sz="4" w:space="0" w:color="FFFFFF" w:themeColor="background1"/>
        <w:insideV w:val="single" w:sz="4" w:space="0" w:color="FFFFFF" w:themeColor="background1"/>
      </w:tblBorders>
    </w:tblPr>
    <w:tcPr>
      <w:shd w:val="clear" w:color="auto" w:fill="FFF8EC" w:themeFill="accent2"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37C00" w:themeFill="accent2" w:themeFillShade="99"/>
      </w:tcPr>
    </w:tblStylePr>
    <w:tblStylePr w:type="firstCol">
      <w:rPr>
        <w:color w:val="FFFFFF" w:themeColor="background1"/>
      </w:rPr>
      <w:tblPr/>
      <w:tcPr>
        <w:tcBorders>
          <w:top w:val="nil"/>
          <w:left w:val="nil"/>
          <w:bottom w:val="nil"/>
          <w:right w:val="nil"/>
          <w:insideH w:val="single" w:sz="4" w:space="0" w:color="C37C00" w:themeColor="accent2" w:themeShade="99"/>
          <w:insideV w:val="nil"/>
        </w:tcBorders>
        <w:shd w:val="clear" w:color="auto" w:fill="C37C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C37C00" w:themeFill="accent2" w:themeFillShade="99"/>
      </w:tcPr>
    </w:tblStylePr>
    <w:tblStylePr w:type="band1Vert">
      <w:tblPr/>
      <w:tcPr>
        <w:shd w:val="clear" w:color="auto" w:fill="FFE4B5" w:themeFill="accent2" w:themeFillTint="66"/>
      </w:tcPr>
    </w:tblStylePr>
    <w:tblStylePr w:type="band1Horz">
      <w:tblPr/>
      <w:tcPr>
        <w:shd w:val="clear" w:color="auto" w:fill="FFDDA3"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FF8427" w:themeColor="accent4"/>
        <w:left w:val="single" w:sz="4" w:space="0" w:color="B64926" w:themeColor="accent3"/>
        <w:bottom w:val="single" w:sz="4" w:space="0" w:color="B64926" w:themeColor="accent3"/>
        <w:right w:val="single" w:sz="4" w:space="0" w:color="B64926" w:themeColor="accent3"/>
        <w:insideH w:val="single" w:sz="4" w:space="0" w:color="FFFFFF" w:themeColor="background1"/>
        <w:insideV w:val="single" w:sz="4" w:space="0" w:color="FFFFFF" w:themeColor="background1"/>
      </w:tblBorders>
    </w:tblPr>
    <w:tcPr>
      <w:shd w:val="clear" w:color="auto" w:fill="FAEBE7" w:themeFill="accent3" w:themeFillTint="19"/>
    </w:tcPr>
    <w:tblStylePr w:type="firstRow">
      <w:rPr>
        <w:b/>
        <w:bCs/>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D2B16" w:themeFill="accent3" w:themeFillShade="99"/>
      </w:tcPr>
    </w:tblStylePr>
    <w:tblStylePr w:type="firstCol">
      <w:rPr>
        <w:color w:val="FFFFFF" w:themeColor="background1"/>
      </w:rPr>
      <w:tblPr/>
      <w:tcPr>
        <w:tcBorders>
          <w:top w:val="nil"/>
          <w:left w:val="nil"/>
          <w:bottom w:val="nil"/>
          <w:right w:val="nil"/>
          <w:insideH w:val="single" w:sz="4" w:space="0" w:color="6D2B16" w:themeColor="accent3" w:themeShade="99"/>
          <w:insideV w:val="nil"/>
        </w:tcBorders>
        <w:shd w:val="clear" w:color="auto" w:fill="6D2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D2B16" w:themeFill="accent3" w:themeFillShade="99"/>
      </w:tcPr>
    </w:tblStylePr>
    <w:tblStylePr w:type="band1Vert">
      <w:tblPr/>
      <w:tcPr>
        <w:shd w:val="clear" w:color="auto" w:fill="EBB19F" w:themeFill="accent3" w:themeFillTint="66"/>
      </w:tcPr>
    </w:tblStylePr>
    <w:tblStylePr w:type="band1Horz">
      <w:tblPr/>
      <w:tcPr>
        <w:shd w:val="clear" w:color="auto" w:fill="E69D87"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B64926" w:themeColor="accent3"/>
        <w:left w:val="single" w:sz="4" w:space="0" w:color="FF8427" w:themeColor="accent4"/>
        <w:bottom w:val="single" w:sz="4" w:space="0" w:color="FF8427" w:themeColor="accent4"/>
        <w:right w:val="single" w:sz="4" w:space="0" w:color="FF8427" w:themeColor="accent4"/>
        <w:insideH w:val="single" w:sz="4" w:space="0" w:color="FFFFFF" w:themeColor="background1"/>
        <w:insideV w:val="single" w:sz="4" w:space="0" w:color="FFFFFF" w:themeColor="background1"/>
      </w:tblBorders>
    </w:tblPr>
    <w:tcPr>
      <w:shd w:val="clear" w:color="auto" w:fill="FFF2E9" w:themeFill="accent4" w:themeFillTint="19"/>
    </w:tcPr>
    <w:tblStylePr w:type="firstRow">
      <w:rPr>
        <w:b/>
        <w:bCs/>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4B00" w:themeFill="accent4" w:themeFillShade="99"/>
      </w:tcPr>
    </w:tblStylePr>
    <w:tblStylePr w:type="firstCol">
      <w:rPr>
        <w:color w:val="FFFFFF" w:themeColor="background1"/>
      </w:rPr>
      <w:tblPr/>
      <w:tcPr>
        <w:tcBorders>
          <w:top w:val="nil"/>
          <w:left w:val="nil"/>
          <w:bottom w:val="nil"/>
          <w:right w:val="nil"/>
          <w:insideH w:val="single" w:sz="4" w:space="0" w:color="B04B00" w:themeColor="accent4" w:themeShade="99"/>
          <w:insideV w:val="nil"/>
        </w:tcBorders>
        <w:shd w:val="clear" w:color="auto" w:fill="B04B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04B00" w:themeFill="accent4" w:themeFillShade="99"/>
      </w:tcPr>
    </w:tblStylePr>
    <w:tblStylePr w:type="band1Vert">
      <w:tblPr/>
      <w:tcPr>
        <w:shd w:val="clear" w:color="auto" w:fill="FFCDA8" w:themeFill="accent4" w:themeFillTint="66"/>
      </w:tcPr>
    </w:tblStylePr>
    <w:tblStylePr w:type="band1Horz">
      <w:tblPr/>
      <w:tcPr>
        <w:shd w:val="clear" w:color="auto" w:fill="FFC193"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B22600" w:themeColor="accent6"/>
        <w:left w:val="single" w:sz="4" w:space="0" w:color="CC9900" w:themeColor="accent5"/>
        <w:bottom w:val="single" w:sz="4" w:space="0" w:color="CC9900" w:themeColor="accent5"/>
        <w:right w:val="single" w:sz="4" w:space="0" w:color="CC9900" w:themeColor="accent5"/>
        <w:insideH w:val="single" w:sz="4" w:space="0" w:color="FFFFFF" w:themeColor="background1"/>
        <w:insideV w:val="single" w:sz="4" w:space="0" w:color="FFFFFF" w:themeColor="background1"/>
      </w:tblBorders>
    </w:tblPr>
    <w:tcPr>
      <w:shd w:val="clear" w:color="auto" w:fill="FFF7E1" w:themeFill="accent5" w:themeFillTint="19"/>
    </w:tcPr>
    <w:tblStylePr w:type="firstRow">
      <w:rPr>
        <w:b/>
        <w:bCs/>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B00" w:themeFill="accent5" w:themeFillShade="99"/>
      </w:tcPr>
    </w:tblStylePr>
    <w:tblStylePr w:type="firstCol">
      <w:rPr>
        <w:color w:val="FFFFFF" w:themeColor="background1"/>
      </w:rPr>
      <w:tblPr/>
      <w:tcPr>
        <w:tcBorders>
          <w:top w:val="nil"/>
          <w:left w:val="nil"/>
          <w:bottom w:val="nil"/>
          <w:right w:val="nil"/>
          <w:insideH w:val="single" w:sz="4" w:space="0" w:color="7A5B00" w:themeColor="accent5" w:themeShade="99"/>
          <w:insideV w:val="nil"/>
        </w:tcBorders>
        <w:shd w:val="clear" w:color="auto" w:fill="7A5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A5B00" w:themeFill="accent5" w:themeFillShade="99"/>
      </w:tcPr>
    </w:tblStylePr>
    <w:tblStylePr w:type="band1Vert">
      <w:tblPr/>
      <w:tcPr>
        <w:shd w:val="clear" w:color="auto" w:fill="FFE084" w:themeFill="accent5" w:themeFillTint="66"/>
      </w:tcPr>
    </w:tblStylePr>
    <w:tblStylePr w:type="band1Horz">
      <w:tblPr/>
      <w:tcPr>
        <w:shd w:val="clear" w:color="auto" w:fill="FFD866"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CC9900" w:themeColor="accent5"/>
        <w:left w:val="single" w:sz="4" w:space="0" w:color="B22600" w:themeColor="accent6"/>
        <w:bottom w:val="single" w:sz="4" w:space="0" w:color="B22600" w:themeColor="accent6"/>
        <w:right w:val="single" w:sz="4" w:space="0" w:color="B22600" w:themeColor="accent6"/>
        <w:insideH w:val="single" w:sz="4" w:space="0" w:color="FFFFFF" w:themeColor="background1"/>
        <w:insideV w:val="single" w:sz="4" w:space="0" w:color="FFFFFF" w:themeColor="background1"/>
      </w:tblBorders>
    </w:tblPr>
    <w:tcPr>
      <w:shd w:val="clear" w:color="auto" w:fill="FFE5DE" w:themeFill="accent6" w:themeFillTint="19"/>
    </w:tcPr>
    <w:tblStylePr w:type="firstRow">
      <w:rPr>
        <w:b/>
        <w:bCs/>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600" w:themeFill="accent6" w:themeFillShade="99"/>
      </w:tcPr>
    </w:tblStylePr>
    <w:tblStylePr w:type="firstCol">
      <w:rPr>
        <w:color w:val="FFFFFF" w:themeColor="background1"/>
      </w:rPr>
      <w:tblPr/>
      <w:tcPr>
        <w:tcBorders>
          <w:top w:val="nil"/>
          <w:left w:val="nil"/>
          <w:bottom w:val="nil"/>
          <w:right w:val="nil"/>
          <w:insideH w:val="single" w:sz="4" w:space="0" w:color="6A1600" w:themeColor="accent6" w:themeShade="99"/>
          <w:insideV w:val="nil"/>
        </w:tcBorders>
        <w:shd w:val="clear" w:color="auto" w:fill="6A16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A1600" w:themeFill="accent6" w:themeFillShade="99"/>
      </w:tcPr>
    </w:tblStylePr>
    <w:tblStylePr w:type="band1Vert">
      <w:tblPr/>
      <w:tcPr>
        <w:shd w:val="clear" w:color="auto" w:fill="FF967A" w:themeFill="accent6" w:themeFillTint="66"/>
      </w:tcPr>
    </w:tblStylePr>
    <w:tblStylePr w:type="band1Horz">
      <w:tblPr/>
      <w:tcPr>
        <w:shd w:val="clear" w:color="auto" w:fill="FF7C59"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FCEDE9" w:themeFill="accen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2C8" w:themeFill="accent1" w:themeFillTint="3F"/>
      </w:tcPr>
    </w:tblStylePr>
    <w:tblStylePr w:type="band1Horz">
      <w:tblPr/>
      <w:tcPr>
        <w:shd w:val="clear" w:color="auto" w:fill="FADAD2"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FF8EC" w:themeFill="accent2"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ED1" w:themeFill="accent2" w:themeFillTint="3F"/>
      </w:tcPr>
    </w:tblStylePr>
    <w:tblStylePr w:type="band1Horz">
      <w:tblPr/>
      <w:tcPr>
        <w:shd w:val="clear" w:color="auto" w:fill="FFF1DA"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AEBE7" w:themeFill="accent3" w:themeFillTint="19"/>
    </w:tcPr>
    <w:tblStylePr w:type="firstRow">
      <w:rPr>
        <w:b/>
        <w:bCs/>
        <w:color w:val="FFFFFF" w:themeColor="background1"/>
      </w:rPr>
      <w:tblPr/>
      <w:tcPr>
        <w:tcBorders>
          <w:bottom w:val="single" w:sz="12" w:space="0" w:color="FFFFFF" w:themeColor="background1"/>
        </w:tcBorders>
        <w:shd w:val="clear" w:color="auto" w:fill="EB6400" w:themeFill="accent4" w:themeFillShade="CC"/>
      </w:tcPr>
    </w:tblStylePr>
    <w:tblStylePr w:type="lastRow">
      <w:rPr>
        <w:b/>
        <w:bCs/>
        <w:color w:val="EB64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CEC3" w:themeFill="accent3" w:themeFillTint="3F"/>
      </w:tcPr>
    </w:tblStylePr>
    <w:tblStylePr w:type="band1Horz">
      <w:tblPr/>
      <w:tcPr>
        <w:shd w:val="clear" w:color="auto" w:fill="F5D8CF"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FF2E9" w:themeFill="accent4" w:themeFillTint="19"/>
    </w:tcPr>
    <w:tblStylePr w:type="firstRow">
      <w:rPr>
        <w:b/>
        <w:bCs/>
        <w:color w:val="FFFFFF" w:themeColor="background1"/>
      </w:rPr>
      <w:tblPr/>
      <w:tcPr>
        <w:tcBorders>
          <w:bottom w:val="single" w:sz="12" w:space="0" w:color="FFFFFF" w:themeColor="background1"/>
        </w:tcBorders>
        <w:shd w:val="clear" w:color="auto" w:fill="913A1E" w:themeFill="accent3" w:themeFillShade="CC"/>
      </w:tcPr>
    </w:tblStylePr>
    <w:tblStylePr w:type="lastRow">
      <w:rPr>
        <w:b/>
        <w:bCs/>
        <w:color w:val="913A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C9" w:themeFill="accent4" w:themeFillTint="3F"/>
      </w:tcPr>
    </w:tblStylePr>
    <w:tblStylePr w:type="band1Horz">
      <w:tblPr/>
      <w:tcPr>
        <w:shd w:val="clear" w:color="auto" w:fill="FFE6D3"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FFF7E1" w:themeFill="accent5" w:themeFillTint="19"/>
    </w:tcPr>
    <w:tblStylePr w:type="firstRow">
      <w:rPr>
        <w:b/>
        <w:bCs/>
        <w:color w:val="FFFFFF" w:themeColor="background1"/>
      </w:rPr>
      <w:tblPr/>
      <w:tcPr>
        <w:tcBorders>
          <w:bottom w:val="single" w:sz="12" w:space="0" w:color="FFFFFF" w:themeColor="background1"/>
        </w:tcBorders>
        <w:shd w:val="clear" w:color="auto" w:fill="8E1E00" w:themeFill="accent6" w:themeFillShade="CC"/>
      </w:tcPr>
    </w:tblStylePr>
    <w:tblStylePr w:type="lastRow">
      <w:rPr>
        <w:b/>
        <w:bCs/>
        <w:color w:val="8E1E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B3" w:themeFill="accent5" w:themeFillTint="3F"/>
      </w:tcPr>
    </w:tblStylePr>
    <w:tblStylePr w:type="band1Horz">
      <w:tblPr/>
      <w:tcPr>
        <w:shd w:val="clear" w:color="auto" w:fill="FFEFC1"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FE5DE" w:themeFill="accent6" w:themeFillTint="19"/>
    </w:tcPr>
    <w:tblStylePr w:type="firstRow">
      <w:rPr>
        <w:b/>
        <w:bCs/>
        <w:color w:val="FFFFFF" w:themeColor="background1"/>
      </w:rPr>
      <w:tblPr/>
      <w:tcPr>
        <w:tcBorders>
          <w:bottom w:val="single" w:sz="12" w:space="0" w:color="FFFFFF" w:themeColor="background1"/>
        </w:tcBorders>
        <w:shd w:val="clear" w:color="auto" w:fill="A37A00" w:themeFill="accent5" w:themeFillShade="CC"/>
      </w:tcPr>
    </w:tblStylePr>
    <w:tblStylePr w:type="lastRow">
      <w:rPr>
        <w:b/>
        <w:bCs/>
        <w:color w:val="A37A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EAC" w:themeFill="accent6" w:themeFillTint="3F"/>
      </w:tcPr>
    </w:tblStylePr>
    <w:tblStylePr w:type="band1Horz">
      <w:tblPr/>
      <w:tcPr>
        <w:shd w:val="clear" w:color="auto" w:fill="FFCABC"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AD2" w:themeFill="accent1" w:themeFillTint="33"/>
    </w:tcPr>
    <w:tblStylePr w:type="firstRow">
      <w:rPr>
        <w:b/>
        <w:bCs/>
      </w:rPr>
      <w:tblPr/>
      <w:tcPr>
        <w:shd w:val="clear" w:color="auto" w:fill="F5B7A6" w:themeFill="accent1" w:themeFillTint="66"/>
      </w:tcPr>
    </w:tblStylePr>
    <w:tblStylePr w:type="lastRow">
      <w:rPr>
        <w:b/>
        <w:bCs/>
        <w:color w:val="000000" w:themeColor="text1"/>
      </w:rPr>
      <w:tblPr/>
      <w:tcPr>
        <w:shd w:val="clear" w:color="auto" w:fill="F5B7A6" w:themeFill="accent1" w:themeFillTint="66"/>
      </w:tcPr>
    </w:tblStylePr>
    <w:tblStylePr w:type="firstCol">
      <w:rPr>
        <w:color w:val="FFFFFF" w:themeColor="background1"/>
      </w:rPr>
      <w:tblPr/>
      <w:tcPr>
        <w:shd w:val="clear" w:color="auto" w:fill="B43412" w:themeFill="accent1" w:themeFillShade="BF"/>
      </w:tcPr>
    </w:tblStylePr>
    <w:tblStylePr w:type="lastCol">
      <w:rPr>
        <w:color w:val="FFFFFF" w:themeColor="background1"/>
      </w:rPr>
      <w:tblPr/>
      <w:tcPr>
        <w:shd w:val="clear" w:color="auto" w:fill="B43412" w:themeFill="accent1" w:themeFillShade="BF"/>
      </w:tc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1DA" w:themeFill="accent2" w:themeFillTint="33"/>
    </w:tcPr>
    <w:tblStylePr w:type="firstRow">
      <w:rPr>
        <w:b/>
        <w:bCs/>
      </w:rPr>
      <w:tblPr/>
      <w:tcPr>
        <w:shd w:val="clear" w:color="auto" w:fill="FFE4B5" w:themeFill="accent2" w:themeFillTint="66"/>
      </w:tcPr>
    </w:tblStylePr>
    <w:tblStylePr w:type="lastRow">
      <w:rPr>
        <w:b/>
        <w:bCs/>
        <w:color w:val="000000" w:themeColor="text1"/>
      </w:rPr>
      <w:tblPr/>
      <w:tcPr>
        <w:shd w:val="clear" w:color="auto" w:fill="FFE4B5" w:themeFill="accent2" w:themeFillTint="66"/>
      </w:tcPr>
    </w:tblStylePr>
    <w:tblStylePr w:type="firstCol">
      <w:rPr>
        <w:color w:val="FFFFFF" w:themeColor="background1"/>
      </w:rPr>
      <w:tblPr/>
      <w:tcPr>
        <w:shd w:val="clear" w:color="auto" w:fill="F49B00" w:themeFill="accent2" w:themeFillShade="BF"/>
      </w:tcPr>
    </w:tblStylePr>
    <w:tblStylePr w:type="lastCol">
      <w:rPr>
        <w:color w:val="FFFFFF" w:themeColor="background1"/>
      </w:rPr>
      <w:tblPr/>
      <w:tcPr>
        <w:shd w:val="clear" w:color="auto" w:fill="F49B00" w:themeFill="accent2" w:themeFillShade="BF"/>
      </w:tc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8CF" w:themeFill="accent3" w:themeFillTint="33"/>
    </w:tcPr>
    <w:tblStylePr w:type="firstRow">
      <w:rPr>
        <w:b/>
        <w:bCs/>
      </w:rPr>
      <w:tblPr/>
      <w:tcPr>
        <w:shd w:val="clear" w:color="auto" w:fill="EBB19F" w:themeFill="accent3" w:themeFillTint="66"/>
      </w:tcPr>
    </w:tblStylePr>
    <w:tblStylePr w:type="lastRow">
      <w:rPr>
        <w:b/>
        <w:bCs/>
        <w:color w:val="000000" w:themeColor="text1"/>
      </w:rPr>
      <w:tblPr/>
      <w:tcPr>
        <w:shd w:val="clear" w:color="auto" w:fill="EBB19F" w:themeFill="accent3" w:themeFillTint="66"/>
      </w:tcPr>
    </w:tblStylePr>
    <w:tblStylePr w:type="firstCol">
      <w:rPr>
        <w:color w:val="FFFFFF" w:themeColor="background1"/>
      </w:rPr>
      <w:tblPr/>
      <w:tcPr>
        <w:shd w:val="clear" w:color="auto" w:fill="88361C" w:themeFill="accent3" w:themeFillShade="BF"/>
      </w:tcPr>
    </w:tblStylePr>
    <w:tblStylePr w:type="lastCol">
      <w:rPr>
        <w:color w:val="FFFFFF" w:themeColor="background1"/>
      </w:rPr>
      <w:tblPr/>
      <w:tcPr>
        <w:shd w:val="clear" w:color="auto" w:fill="88361C" w:themeFill="accent3" w:themeFillShade="BF"/>
      </w:tc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3" w:themeFill="accent4" w:themeFillTint="33"/>
    </w:tcPr>
    <w:tblStylePr w:type="firstRow">
      <w:rPr>
        <w:b/>
        <w:bCs/>
      </w:rPr>
      <w:tblPr/>
      <w:tcPr>
        <w:shd w:val="clear" w:color="auto" w:fill="FFCDA8" w:themeFill="accent4" w:themeFillTint="66"/>
      </w:tcPr>
    </w:tblStylePr>
    <w:tblStylePr w:type="lastRow">
      <w:rPr>
        <w:b/>
        <w:bCs/>
        <w:color w:val="000000" w:themeColor="text1"/>
      </w:rPr>
      <w:tblPr/>
      <w:tcPr>
        <w:shd w:val="clear" w:color="auto" w:fill="FFCDA8" w:themeFill="accent4" w:themeFillTint="66"/>
      </w:tcPr>
    </w:tblStylePr>
    <w:tblStylePr w:type="firstCol">
      <w:rPr>
        <w:color w:val="FFFFFF" w:themeColor="background1"/>
      </w:rPr>
      <w:tblPr/>
      <w:tcPr>
        <w:shd w:val="clear" w:color="auto" w:fill="DC5E00" w:themeFill="accent4" w:themeFillShade="BF"/>
      </w:tcPr>
    </w:tblStylePr>
    <w:tblStylePr w:type="lastCol">
      <w:rPr>
        <w:color w:val="FFFFFF" w:themeColor="background1"/>
      </w:rPr>
      <w:tblPr/>
      <w:tcPr>
        <w:shd w:val="clear" w:color="auto" w:fill="DC5E00" w:themeFill="accent4" w:themeFillShade="BF"/>
      </w:tc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FC1" w:themeFill="accent5" w:themeFillTint="33"/>
    </w:tcPr>
    <w:tblStylePr w:type="firstRow">
      <w:rPr>
        <w:b/>
        <w:bCs/>
      </w:rPr>
      <w:tblPr/>
      <w:tcPr>
        <w:shd w:val="clear" w:color="auto" w:fill="FFE084" w:themeFill="accent5" w:themeFillTint="66"/>
      </w:tcPr>
    </w:tblStylePr>
    <w:tblStylePr w:type="lastRow">
      <w:rPr>
        <w:b/>
        <w:bCs/>
        <w:color w:val="000000" w:themeColor="text1"/>
      </w:rPr>
      <w:tblPr/>
      <w:tcPr>
        <w:shd w:val="clear" w:color="auto" w:fill="FFE084" w:themeFill="accent5" w:themeFillTint="66"/>
      </w:tcPr>
    </w:tblStylePr>
    <w:tblStylePr w:type="firstCol">
      <w:rPr>
        <w:color w:val="FFFFFF" w:themeColor="background1"/>
      </w:rPr>
      <w:tblPr/>
      <w:tcPr>
        <w:shd w:val="clear" w:color="auto" w:fill="987200" w:themeFill="accent5" w:themeFillShade="BF"/>
      </w:tcPr>
    </w:tblStylePr>
    <w:tblStylePr w:type="lastCol">
      <w:rPr>
        <w:color w:val="FFFFFF" w:themeColor="background1"/>
      </w:rPr>
      <w:tblPr/>
      <w:tcPr>
        <w:shd w:val="clear" w:color="auto" w:fill="987200" w:themeFill="accent5" w:themeFillShade="BF"/>
      </w:tc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ABC" w:themeFill="accent6" w:themeFillTint="33"/>
    </w:tcPr>
    <w:tblStylePr w:type="firstRow">
      <w:rPr>
        <w:b/>
        <w:bCs/>
      </w:rPr>
      <w:tblPr/>
      <w:tcPr>
        <w:shd w:val="clear" w:color="auto" w:fill="FF967A" w:themeFill="accent6" w:themeFillTint="66"/>
      </w:tcPr>
    </w:tblStylePr>
    <w:tblStylePr w:type="lastRow">
      <w:rPr>
        <w:b/>
        <w:bCs/>
        <w:color w:val="000000" w:themeColor="text1"/>
      </w:rPr>
      <w:tblPr/>
      <w:tcPr>
        <w:shd w:val="clear" w:color="auto" w:fill="FF967A" w:themeFill="accent6" w:themeFillTint="66"/>
      </w:tcPr>
    </w:tblStylePr>
    <w:tblStylePr w:type="firstCol">
      <w:rPr>
        <w:color w:val="FFFFFF" w:themeColor="background1"/>
      </w:rPr>
      <w:tblPr/>
      <w:tcPr>
        <w:shd w:val="clear" w:color="auto" w:fill="851C00" w:themeFill="accent6" w:themeFillShade="BF"/>
      </w:tcPr>
    </w:tblStylePr>
    <w:tblStylePr w:type="lastCol">
      <w:rPr>
        <w:color w:val="FFFFFF" w:themeColor="background1"/>
      </w:rPr>
      <w:tblPr/>
      <w:tcPr>
        <w:shd w:val="clear" w:color="auto" w:fill="851C00" w:themeFill="accent6" w:themeFillShade="BF"/>
      </w:tc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 w:type="paragraph" w:styleId="NormalWeb">
    <w:name w:val="Normal (Web)"/>
    <w:basedOn w:val="Normal"/>
    <w:uiPriority w:val="99"/>
    <w:unhideWhenUsed/>
    <w:rsid w:val="000808C2"/>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383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Kırmızı Turuncu">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BFD96-9189-4C99-A2BB-373AA89E7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Mikail Güven Çiçek</cp:lastModifiedBy>
  <cp:revision>2</cp:revision>
  <dcterms:created xsi:type="dcterms:W3CDTF">2013-12-23T23:15:00Z</dcterms:created>
  <dcterms:modified xsi:type="dcterms:W3CDTF">2025-07-24T11:21:00Z</dcterms:modified>
  <cp:category/>
</cp:coreProperties>
</file>