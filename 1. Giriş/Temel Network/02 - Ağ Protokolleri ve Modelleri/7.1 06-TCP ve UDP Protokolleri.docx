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30CA" w:rsidRDefault="00A53931">
      <w:pPr>
        <w:pStyle w:val="Balk1"/>
      </w:pPr>
      <w:r>
        <w:t>TCP ve UDP Protokolleri</w:t>
      </w:r>
    </w:p>
    <w:p w:rsidR="008530CA" w:rsidRDefault="00A53931">
      <w:pPr>
        <w:pStyle w:val="Balk2"/>
      </w:pPr>
      <w:r>
        <w:t>Giriş</w:t>
      </w:r>
    </w:p>
    <w:p w:rsidR="008530CA" w:rsidRDefault="00A53931">
      <w:r>
        <w:t xml:space="preserve">Ağ üzerinden veri gönderirken, bu verinin nasıl ve hangi koşullarda ulaşacağı çok önemlidir. Bu noktada TCP (Transmission Control Protocol) ve UDP (User Datagram Protocol) gibi taşıma katmanı protokolleri devreye girer. Bu </w:t>
      </w:r>
      <w:r>
        <w:t>ikili, veri iletiminin temel yapı taşlarından ikisidir ve birbirinden tamamen farklı yaklaşımlar sunar.</w:t>
      </w:r>
    </w:p>
    <w:p w:rsidR="008530CA" w:rsidRDefault="00A53931">
      <w:pPr>
        <w:pStyle w:val="Balk2"/>
      </w:pPr>
      <w:r>
        <w:t>Neden Önemlidir?</w:t>
      </w:r>
    </w:p>
    <w:p w:rsidR="008530CA" w:rsidRDefault="00A53931">
      <w:r>
        <w:t>TCP ve UDP, uygulamaların ağ üzerinde nasıl veri alışverişi yapacağına karar verir. Hangi protokolün kullanılacağı, uygulamanın ihtiyaç</w:t>
      </w:r>
      <w:r>
        <w:t>larına göre değişir. Örneğin bir dosya indirirken veri kaybı kabul edilemezken, bir çevrimiçi oyunda gecikme daha önemli olabilir. Doğru protokolü seçmek, uygulamanızın performansı ve kullanıcı deneyimi için kritik öneme sahiptir.</w:t>
      </w:r>
    </w:p>
    <w:p w:rsidR="00A53931" w:rsidRDefault="00A53931">
      <w:r>
        <w:rPr>
          <w:noProof/>
          <w:lang w:val="tr-TR" w:eastAsia="tr-TR"/>
        </w:rPr>
        <w:drawing>
          <wp:inline distT="0" distB="0" distL="0" distR="0">
            <wp:extent cx="5486400" cy="3296524"/>
            <wp:effectExtent l="0" t="0" r="0" b="0"/>
            <wp:docPr id="1" name="Resim 1" descr="TCP ve UDP Arasındaki Farklar Nedir? | Kar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CP ve UDP Arasındaki Farklar Nedir? | Kare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296524"/>
                    </a:xfrm>
                    <a:prstGeom prst="rect">
                      <a:avLst/>
                    </a:prstGeom>
                    <a:noFill/>
                    <a:ln>
                      <a:noFill/>
                    </a:ln>
                  </pic:spPr>
                </pic:pic>
              </a:graphicData>
            </a:graphic>
          </wp:inline>
        </w:drawing>
      </w:r>
      <w:bookmarkStart w:id="0" w:name="_GoBack"/>
      <w:bookmarkEnd w:id="0"/>
    </w:p>
    <w:p w:rsidR="008530CA" w:rsidRDefault="00A53931">
      <w:pPr>
        <w:pStyle w:val="Balk2"/>
      </w:pPr>
      <w:r>
        <w:t>Temel Bilgiler</w:t>
      </w:r>
    </w:p>
    <w:p w:rsidR="008530CA" w:rsidRDefault="00A53931">
      <w:r>
        <w:t>TCP (Trans</w:t>
      </w:r>
      <w:r>
        <w:t>mission Control Protocol):</w:t>
      </w:r>
      <w:r>
        <w:br/>
        <w:t>Bağlantı Temelli: Veri göndermeden önce gönderici ve alıcı arasında bir bağlantı kurulur (Three-Way Handshake).</w:t>
      </w:r>
      <w:r>
        <w:br/>
        <w:t>Güvenilir: Gönderilen verilerin alıcıya ulaşmasını garanti eder. Ulaşmayan veriler yeniden gönderilir.</w:t>
      </w:r>
      <w:r>
        <w:br/>
        <w:t>Sıralı: Verile</w:t>
      </w:r>
      <w:r>
        <w:t>rin gönderildiği sırada alıcıya ulaşmasını sağlar.</w:t>
      </w:r>
      <w:r>
        <w:br/>
        <w:t>Kontrollü Akış (Flow Control): Alıcı, işleyemeyeceği kadar hızlı veri gelmesini engelleyebilir.</w:t>
      </w:r>
      <w:r>
        <w:br/>
      </w:r>
      <w:r>
        <w:lastRenderedPageBreak/>
        <w:t>Tıkanıklık Kontrolü (Congestion Control): Ağda tıkanıklık oluştuğunda veri gönderim hızını azaltır.</w:t>
      </w:r>
      <w:r>
        <w:br/>
        <w:t>Nerede Ku</w:t>
      </w:r>
      <w:r>
        <w:t>llanılır? Web siteleri (HTTP/HTTPS), e-posta (SMTP, POP3), dosya aktarımı (FTP) gibi güvenilirliğin önemli olduğu yerlerde.</w:t>
      </w:r>
      <w:r>
        <w:br/>
        <w:t>UDP (User Datagram Protocol):</w:t>
      </w:r>
      <w:r>
        <w:br/>
        <w:t>Bağlantısız: Veri göndermeden önce bağlantı kurmaz.</w:t>
      </w:r>
      <w:r>
        <w:br/>
        <w:t>Güvenilir Değil: Gönderilen verilerin alıcıya ulaş</w:t>
      </w:r>
      <w:r>
        <w:t>ması garanti edilmez. Kayıp olabilir.</w:t>
      </w:r>
      <w:r>
        <w:br/>
        <w:t>Sırasız: Verilerin gönderim sırasına göre ulaşması garanti edilmez.</w:t>
      </w:r>
      <w:r>
        <w:br/>
        <w:t>Hızlı: Kontroller yapılmadığı için TCP'den daha hızlıdır.</w:t>
      </w:r>
      <w:r>
        <w:br/>
        <w:t>Basit: Daha az protokol yükü vardır.</w:t>
      </w:r>
      <w:r>
        <w:br/>
        <w:t>Nerede Kullanılır? Canlı yayın (streaming), çevrimiçi o</w:t>
      </w:r>
      <w:r>
        <w:t>yunlar, DNS sorguları gibi hızın güvenilirlikten önemli olduğu yerlerde.</w:t>
      </w:r>
    </w:p>
    <w:p w:rsidR="008530CA" w:rsidRDefault="00A53931">
      <w:pPr>
        <w:pStyle w:val="Balk2"/>
      </w:pPr>
      <w:r>
        <w:t>Örnek Uygulama</w:t>
      </w:r>
    </w:p>
    <w:p w:rsidR="008530CA" w:rsidRDefault="00A53931">
      <w:r>
        <w:t>TCP Kullanımı - Web Tarayıcısı:</w:t>
      </w:r>
      <w:r>
        <w:br/>
        <w:t>Bir web sayfasını açmak istediğinizi varsayalım.</w:t>
      </w:r>
      <w:r>
        <w:br/>
        <w:t xml:space="preserve">Tarayıcınız web sunucusuna bir TCP bağlantısı başlatmak için Three-Way Handshake yapar </w:t>
      </w:r>
      <w:r>
        <w:t>(SYN, SYN-ACK, ACK).</w:t>
      </w:r>
      <w:r>
        <w:br/>
        <w:t>Bağlantı kurulduktan sonra HTTP istekleri (GET, POST) TCP üzerinden gönderilir.</w:t>
      </w:r>
      <w:r>
        <w:br/>
        <w:t>Sunucu, istekleri aldıktan sonra HTML, CSS, JS gibi dosyaları TCP segment'leri halinde geri gönderir.</w:t>
      </w:r>
      <w:r>
        <w:br/>
        <w:t>Tarayıcınız bu segment'leri alır, sıraya koyar ve eks</w:t>
      </w:r>
      <w:r>
        <w:t>ik gelen varsa tekrar istenir. Böylece sayfa doğru bir şekilde yüklenir.</w:t>
      </w:r>
      <w:r>
        <w:br/>
        <w:t>UDP Kullanımı - Canlı Yayın:</w:t>
      </w:r>
      <w:r>
        <w:br/>
        <w:t>Bir futbol maçını canlı izliyorsunuz.</w:t>
      </w:r>
      <w:r>
        <w:br/>
        <w:t>Video verisi büyük miktarda ve sürekli olarak gelir.</w:t>
      </w:r>
      <w:r>
        <w:br/>
        <w:t>Sunucu videoyu küçük paketler halinde UDP kullanarak gönderir.</w:t>
      </w:r>
      <w:r>
        <w:br/>
      </w:r>
      <w:r>
        <w:t>Alıcı bilgisayar bu paketleri alır ve ekranda gösterir.</w:t>
      </w:r>
      <w:r>
        <w:br/>
        <w:t>Bazı paketler kaybolabilir veya gecikebilir. Ancak bu durumda video bir anlığına donar veya kalitesi düşer ama yeniden oynatılmaz. Kayıp verilerin telafisi yapılmaz çünkü yeni verilerin gelmesi daha h</w:t>
      </w:r>
      <w:r>
        <w:t>ızlıdır.</w:t>
      </w:r>
    </w:p>
    <w:p w:rsidR="008530CA" w:rsidRDefault="00A53931">
      <w:pPr>
        <w:pStyle w:val="Balk2"/>
      </w:pPr>
      <w:r>
        <w:t>Kapanış / Sonuç</w:t>
      </w:r>
    </w:p>
    <w:p w:rsidR="008530CA" w:rsidRDefault="00A53931">
      <w:r>
        <w:t>TCP ve UDP, ağ iletişiminin taşıma katmanında yer alan iki temel protokoldür. TCP güvenilir ama daha yavaştır, UDP ise hızlı ama güvenilir değildir. Hangi protokolün kullanılacağı, uygulamanın gereksinimlerine göre belirlenir. Web,</w:t>
      </w:r>
      <w:r>
        <w:t xml:space="preserve"> e-posta gibi kritik veriler için TCP; oyun, ses/video gibi gerçek zamanlı uygulamalar için UDP tercih edilir. Bu protokollerin farkını bilmek, ağ uygulamaları geliştirmek veya yönetmek isteyenler için elzemdir. Bir sonraki konuda portlar ve ağ başarımlık </w:t>
      </w:r>
      <w:r>
        <w:t>araçları hakkında bilgi alacağız.</w:t>
      </w:r>
      <w:r>
        <w:br/>
        <w:t xml:space="preserve">sibertim.com </w:t>
      </w:r>
    </w:p>
    <w:sectPr w:rsidR="008530C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A2"/>
    <w:family w:val="roman"/>
    <w:pitch w:val="variable"/>
    <w:sig w:usb0="E00006FF" w:usb1="420024FF" w:usb2="02000000" w:usb3="00000000" w:csb0="0000019F" w:csb1="00000000"/>
  </w:font>
  <w:font w:name="MS Mincho">
    <w:altName w:val="Yu Gothic UI"/>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ara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ara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Maddemi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Maddemi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ara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Maddemi"/>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8530CA"/>
    <w:rsid w:val="009C1F1E"/>
    <w:rsid w:val="00A5393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FE3917"/>
  <w14:defaultImageDpi w14:val="300"/>
  <w15:docId w15:val="{40866D99-7B1F-408D-A1E0-32601AC73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Balk1">
    <w:name w:val="heading 1"/>
    <w:basedOn w:val="Normal"/>
    <w:next w:val="Normal"/>
    <w:link w:val="Balk1Char"/>
    <w:uiPriority w:val="9"/>
    <w:qFormat/>
    <w:rsid w:val="00FC693F"/>
    <w:pPr>
      <w:keepNext/>
      <w:keepLines/>
      <w:spacing w:before="480" w:after="0"/>
      <w:outlineLvl w:val="0"/>
    </w:pPr>
    <w:rPr>
      <w:rFonts w:asciiTheme="majorHAnsi" w:eastAsiaTheme="majorEastAsia" w:hAnsiTheme="majorHAnsi" w:cstheme="majorBidi"/>
      <w:b/>
      <w:bCs/>
      <w:color w:val="B43412" w:themeColor="accent1" w:themeShade="BF"/>
      <w:sz w:val="28"/>
      <w:szCs w:val="28"/>
    </w:rPr>
  </w:style>
  <w:style w:type="paragraph" w:styleId="Balk2">
    <w:name w:val="heading 2"/>
    <w:basedOn w:val="Normal"/>
    <w:next w:val="Normal"/>
    <w:link w:val="Balk2Char"/>
    <w:uiPriority w:val="9"/>
    <w:unhideWhenUsed/>
    <w:qFormat/>
    <w:rsid w:val="00FC693F"/>
    <w:pPr>
      <w:keepNext/>
      <w:keepLines/>
      <w:spacing w:before="200" w:after="0"/>
      <w:outlineLvl w:val="1"/>
    </w:pPr>
    <w:rPr>
      <w:rFonts w:asciiTheme="majorHAnsi" w:eastAsiaTheme="majorEastAsia" w:hAnsiTheme="majorHAnsi" w:cstheme="majorBidi"/>
      <w:b/>
      <w:bCs/>
      <w:color w:val="E84C22" w:themeColor="accent1"/>
      <w:sz w:val="26"/>
      <w:szCs w:val="26"/>
    </w:rPr>
  </w:style>
  <w:style w:type="paragraph" w:styleId="Balk3">
    <w:name w:val="heading 3"/>
    <w:basedOn w:val="Normal"/>
    <w:next w:val="Normal"/>
    <w:link w:val="Balk3Char"/>
    <w:uiPriority w:val="9"/>
    <w:unhideWhenUsed/>
    <w:qFormat/>
    <w:rsid w:val="00FC693F"/>
    <w:pPr>
      <w:keepNext/>
      <w:keepLines/>
      <w:spacing w:before="200" w:after="0"/>
      <w:outlineLvl w:val="2"/>
    </w:pPr>
    <w:rPr>
      <w:rFonts w:asciiTheme="majorHAnsi" w:eastAsiaTheme="majorEastAsia" w:hAnsiTheme="majorHAnsi" w:cstheme="majorBidi"/>
      <w:b/>
      <w:bCs/>
      <w:color w:val="E84C22" w:themeColor="accent1"/>
    </w:rPr>
  </w:style>
  <w:style w:type="paragraph" w:styleId="Balk4">
    <w:name w:val="heading 4"/>
    <w:basedOn w:val="Normal"/>
    <w:next w:val="Normal"/>
    <w:link w:val="Balk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E84C22" w:themeColor="accent1"/>
    </w:rPr>
  </w:style>
  <w:style w:type="paragraph" w:styleId="Balk5">
    <w:name w:val="heading 5"/>
    <w:basedOn w:val="Normal"/>
    <w:next w:val="Normal"/>
    <w:link w:val="Balk5Char"/>
    <w:uiPriority w:val="9"/>
    <w:semiHidden/>
    <w:unhideWhenUsed/>
    <w:qFormat/>
    <w:rsid w:val="00FC693F"/>
    <w:pPr>
      <w:keepNext/>
      <w:keepLines/>
      <w:spacing w:before="200" w:after="0"/>
      <w:outlineLvl w:val="4"/>
    </w:pPr>
    <w:rPr>
      <w:rFonts w:asciiTheme="majorHAnsi" w:eastAsiaTheme="majorEastAsia" w:hAnsiTheme="majorHAnsi" w:cstheme="majorBidi"/>
      <w:color w:val="77230C" w:themeColor="accent1" w:themeShade="7F"/>
    </w:rPr>
  </w:style>
  <w:style w:type="paragraph" w:styleId="Balk6">
    <w:name w:val="heading 6"/>
    <w:basedOn w:val="Normal"/>
    <w:next w:val="Normal"/>
    <w:link w:val="Balk6Char"/>
    <w:uiPriority w:val="9"/>
    <w:semiHidden/>
    <w:unhideWhenUsed/>
    <w:qFormat/>
    <w:rsid w:val="00FC693F"/>
    <w:pPr>
      <w:keepNext/>
      <w:keepLines/>
      <w:spacing w:before="200" w:after="0"/>
      <w:outlineLvl w:val="5"/>
    </w:pPr>
    <w:rPr>
      <w:rFonts w:asciiTheme="majorHAnsi" w:eastAsiaTheme="majorEastAsia" w:hAnsiTheme="majorHAnsi" w:cstheme="majorBidi"/>
      <w:i/>
      <w:iCs/>
      <w:color w:val="77230C" w:themeColor="accent1" w:themeShade="7F"/>
    </w:rPr>
  </w:style>
  <w:style w:type="paragraph" w:styleId="Balk7">
    <w:name w:val="heading 7"/>
    <w:basedOn w:val="Normal"/>
    <w:next w:val="Normal"/>
    <w:link w:val="Balk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FC693F"/>
    <w:pPr>
      <w:keepNext/>
      <w:keepLines/>
      <w:spacing w:before="200" w:after="0"/>
      <w:outlineLvl w:val="7"/>
    </w:pPr>
    <w:rPr>
      <w:rFonts w:asciiTheme="majorHAnsi" w:eastAsiaTheme="majorEastAsia" w:hAnsiTheme="majorHAnsi" w:cstheme="majorBidi"/>
      <w:color w:val="E84C22" w:themeColor="accent1"/>
      <w:sz w:val="20"/>
      <w:szCs w:val="20"/>
    </w:rPr>
  </w:style>
  <w:style w:type="paragraph" w:styleId="Balk9">
    <w:name w:val="heading 9"/>
    <w:basedOn w:val="Normal"/>
    <w:next w:val="Normal"/>
    <w:link w:val="Balk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E618BF"/>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E618BF"/>
  </w:style>
  <w:style w:type="paragraph" w:styleId="AltBilgi">
    <w:name w:val="footer"/>
    <w:basedOn w:val="Normal"/>
    <w:link w:val="AltBilgiChar"/>
    <w:uiPriority w:val="99"/>
    <w:unhideWhenUsed/>
    <w:rsid w:val="00E618BF"/>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E618BF"/>
  </w:style>
  <w:style w:type="paragraph" w:styleId="AralkYok">
    <w:name w:val="No Spacing"/>
    <w:uiPriority w:val="1"/>
    <w:qFormat/>
    <w:rsid w:val="00FC693F"/>
    <w:pPr>
      <w:spacing w:after="0" w:line="240" w:lineRule="auto"/>
    </w:pPr>
  </w:style>
  <w:style w:type="character" w:customStyle="1" w:styleId="Balk1Char">
    <w:name w:val="Başlık 1 Char"/>
    <w:basedOn w:val="VarsaylanParagrafYazTipi"/>
    <w:link w:val="Balk1"/>
    <w:uiPriority w:val="9"/>
    <w:rsid w:val="00FC693F"/>
    <w:rPr>
      <w:rFonts w:asciiTheme="majorHAnsi" w:eastAsiaTheme="majorEastAsia" w:hAnsiTheme="majorHAnsi" w:cstheme="majorBidi"/>
      <w:b/>
      <w:bCs/>
      <w:color w:val="B43412" w:themeColor="accent1" w:themeShade="BF"/>
      <w:sz w:val="28"/>
      <w:szCs w:val="28"/>
    </w:rPr>
  </w:style>
  <w:style w:type="character" w:customStyle="1" w:styleId="Balk2Char">
    <w:name w:val="Başlık 2 Char"/>
    <w:basedOn w:val="VarsaylanParagrafYazTipi"/>
    <w:link w:val="Balk2"/>
    <w:uiPriority w:val="9"/>
    <w:rsid w:val="00FC693F"/>
    <w:rPr>
      <w:rFonts w:asciiTheme="majorHAnsi" w:eastAsiaTheme="majorEastAsia" w:hAnsiTheme="majorHAnsi" w:cstheme="majorBidi"/>
      <w:b/>
      <w:bCs/>
      <w:color w:val="E84C22" w:themeColor="accent1"/>
      <w:sz w:val="26"/>
      <w:szCs w:val="26"/>
    </w:rPr>
  </w:style>
  <w:style w:type="character" w:customStyle="1" w:styleId="Balk3Char">
    <w:name w:val="Başlık 3 Char"/>
    <w:basedOn w:val="VarsaylanParagrafYazTipi"/>
    <w:link w:val="Balk3"/>
    <w:uiPriority w:val="9"/>
    <w:rsid w:val="00FC693F"/>
    <w:rPr>
      <w:rFonts w:asciiTheme="majorHAnsi" w:eastAsiaTheme="majorEastAsia" w:hAnsiTheme="majorHAnsi" w:cstheme="majorBidi"/>
      <w:b/>
      <w:bCs/>
      <w:color w:val="E84C22" w:themeColor="accent1"/>
    </w:rPr>
  </w:style>
  <w:style w:type="paragraph" w:styleId="KonuBal">
    <w:name w:val="Title"/>
    <w:basedOn w:val="Normal"/>
    <w:next w:val="Normal"/>
    <w:link w:val="KonuBalChar"/>
    <w:uiPriority w:val="10"/>
    <w:qFormat/>
    <w:rsid w:val="00FC693F"/>
    <w:pPr>
      <w:pBdr>
        <w:bottom w:val="single" w:sz="8" w:space="4" w:color="E84C22" w:themeColor="accent1"/>
      </w:pBdr>
      <w:spacing w:after="300" w:line="240" w:lineRule="auto"/>
      <w:contextualSpacing/>
    </w:pPr>
    <w:rPr>
      <w:rFonts w:asciiTheme="majorHAnsi" w:eastAsiaTheme="majorEastAsia" w:hAnsiTheme="majorHAnsi" w:cstheme="majorBidi"/>
      <w:color w:val="3B3B34" w:themeColor="text2" w:themeShade="BF"/>
      <w:spacing w:val="5"/>
      <w:kern w:val="28"/>
      <w:sz w:val="52"/>
      <w:szCs w:val="52"/>
    </w:rPr>
  </w:style>
  <w:style w:type="character" w:customStyle="1" w:styleId="KonuBalChar">
    <w:name w:val="Konu Başlığı Char"/>
    <w:basedOn w:val="VarsaylanParagrafYazTipi"/>
    <w:link w:val="KonuBal"/>
    <w:uiPriority w:val="10"/>
    <w:rsid w:val="00FC693F"/>
    <w:rPr>
      <w:rFonts w:asciiTheme="majorHAnsi" w:eastAsiaTheme="majorEastAsia" w:hAnsiTheme="majorHAnsi" w:cstheme="majorBidi"/>
      <w:color w:val="3B3B34" w:themeColor="text2" w:themeShade="BF"/>
      <w:spacing w:val="5"/>
      <w:kern w:val="28"/>
      <w:sz w:val="52"/>
      <w:szCs w:val="52"/>
    </w:rPr>
  </w:style>
  <w:style w:type="paragraph" w:styleId="Altyaz">
    <w:name w:val="Subtitle"/>
    <w:basedOn w:val="Normal"/>
    <w:next w:val="Normal"/>
    <w:link w:val="AltyazChar"/>
    <w:uiPriority w:val="11"/>
    <w:qFormat/>
    <w:rsid w:val="00FC693F"/>
    <w:pPr>
      <w:numPr>
        <w:ilvl w:val="1"/>
      </w:numPr>
    </w:pPr>
    <w:rPr>
      <w:rFonts w:asciiTheme="majorHAnsi" w:eastAsiaTheme="majorEastAsia" w:hAnsiTheme="majorHAnsi" w:cstheme="majorBidi"/>
      <w:i/>
      <w:iCs/>
      <w:color w:val="E84C22" w:themeColor="accent1"/>
      <w:spacing w:val="15"/>
      <w:sz w:val="24"/>
      <w:szCs w:val="24"/>
    </w:rPr>
  </w:style>
  <w:style w:type="character" w:customStyle="1" w:styleId="AltyazChar">
    <w:name w:val="Altyazı Char"/>
    <w:basedOn w:val="VarsaylanParagrafYazTipi"/>
    <w:link w:val="Altyaz"/>
    <w:uiPriority w:val="11"/>
    <w:rsid w:val="00FC693F"/>
    <w:rPr>
      <w:rFonts w:asciiTheme="majorHAnsi" w:eastAsiaTheme="majorEastAsia" w:hAnsiTheme="majorHAnsi" w:cstheme="majorBidi"/>
      <w:i/>
      <w:iCs/>
      <w:color w:val="E84C22" w:themeColor="accent1"/>
      <w:spacing w:val="15"/>
      <w:sz w:val="24"/>
      <w:szCs w:val="24"/>
    </w:rPr>
  </w:style>
  <w:style w:type="paragraph" w:styleId="ListeParagraf">
    <w:name w:val="List Paragraph"/>
    <w:basedOn w:val="Normal"/>
    <w:uiPriority w:val="34"/>
    <w:qFormat/>
    <w:rsid w:val="00FC693F"/>
    <w:pPr>
      <w:ind w:left="720"/>
      <w:contextualSpacing/>
    </w:pPr>
  </w:style>
  <w:style w:type="paragraph" w:styleId="GvdeMetni">
    <w:name w:val="Body Text"/>
    <w:basedOn w:val="Normal"/>
    <w:link w:val="GvdeMetniChar"/>
    <w:uiPriority w:val="99"/>
    <w:unhideWhenUsed/>
    <w:rsid w:val="00AA1D8D"/>
    <w:pPr>
      <w:spacing w:after="120"/>
    </w:pPr>
  </w:style>
  <w:style w:type="character" w:customStyle="1" w:styleId="GvdeMetniChar">
    <w:name w:val="Gövde Metni Char"/>
    <w:basedOn w:val="VarsaylanParagrafYazTipi"/>
    <w:link w:val="GvdeMetni"/>
    <w:uiPriority w:val="99"/>
    <w:rsid w:val="00AA1D8D"/>
  </w:style>
  <w:style w:type="paragraph" w:styleId="GvdeMetni2">
    <w:name w:val="Body Text 2"/>
    <w:basedOn w:val="Normal"/>
    <w:link w:val="GvdeMetni2Char"/>
    <w:uiPriority w:val="99"/>
    <w:unhideWhenUsed/>
    <w:rsid w:val="00AA1D8D"/>
    <w:pPr>
      <w:spacing w:after="120" w:line="480" w:lineRule="auto"/>
    </w:pPr>
  </w:style>
  <w:style w:type="character" w:customStyle="1" w:styleId="GvdeMetni2Char">
    <w:name w:val="Gövde Metni 2 Char"/>
    <w:basedOn w:val="VarsaylanParagrafYazTipi"/>
    <w:link w:val="GvdeMetni2"/>
    <w:uiPriority w:val="99"/>
    <w:rsid w:val="00AA1D8D"/>
  </w:style>
  <w:style w:type="paragraph" w:styleId="GvdeMetni3">
    <w:name w:val="Body Text 3"/>
    <w:basedOn w:val="Normal"/>
    <w:link w:val="GvdeMetni3Char"/>
    <w:uiPriority w:val="99"/>
    <w:unhideWhenUsed/>
    <w:rsid w:val="00AA1D8D"/>
    <w:pPr>
      <w:spacing w:after="120"/>
    </w:pPr>
    <w:rPr>
      <w:sz w:val="16"/>
      <w:szCs w:val="16"/>
    </w:rPr>
  </w:style>
  <w:style w:type="character" w:customStyle="1" w:styleId="GvdeMetni3Char">
    <w:name w:val="Gövde Metni 3 Char"/>
    <w:basedOn w:val="VarsaylanParagrafYazTipi"/>
    <w:link w:val="GvdeMetni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Maddemi">
    <w:name w:val="List Bullet"/>
    <w:basedOn w:val="Normal"/>
    <w:uiPriority w:val="99"/>
    <w:unhideWhenUsed/>
    <w:rsid w:val="00326F90"/>
    <w:pPr>
      <w:numPr>
        <w:numId w:val="1"/>
      </w:numPr>
      <w:contextualSpacing/>
    </w:pPr>
  </w:style>
  <w:style w:type="paragraph" w:styleId="ListeMaddemi2">
    <w:name w:val="List Bullet 2"/>
    <w:basedOn w:val="Normal"/>
    <w:uiPriority w:val="99"/>
    <w:unhideWhenUsed/>
    <w:rsid w:val="00326F90"/>
    <w:pPr>
      <w:numPr>
        <w:numId w:val="2"/>
      </w:numPr>
      <w:contextualSpacing/>
    </w:pPr>
  </w:style>
  <w:style w:type="paragraph" w:styleId="ListeMaddemi3">
    <w:name w:val="List Bullet 3"/>
    <w:basedOn w:val="Normal"/>
    <w:uiPriority w:val="99"/>
    <w:unhideWhenUsed/>
    <w:rsid w:val="00326F90"/>
    <w:pPr>
      <w:numPr>
        <w:numId w:val="3"/>
      </w:numPr>
      <w:contextualSpacing/>
    </w:pPr>
  </w:style>
  <w:style w:type="paragraph" w:styleId="ListeNumaras">
    <w:name w:val="List Number"/>
    <w:basedOn w:val="Normal"/>
    <w:uiPriority w:val="99"/>
    <w:unhideWhenUsed/>
    <w:rsid w:val="00326F90"/>
    <w:pPr>
      <w:numPr>
        <w:numId w:val="5"/>
      </w:numPr>
      <w:contextualSpacing/>
    </w:pPr>
  </w:style>
  <w:style w:type="paragraph" w:styleId="ListeNumaras2">
    <w:name w:val="List Number 2"/>
    <w:basedOn w:val="Normal"/>
    <w:uiPriority w:val="99"/>
    <w:unhideWhenUsed/>
    <w:rsid w:val="0029639D"/>
    <w:pPr>
      <w:numPr>
        <w:numId w:val="6"/>
      </w:numPr>
      <w:contextualSpacing/>
    </w:pPr>
  </w:style>
  <w:style w:type="paragraph" w:styleId="ListeNumaras3">
    <w:name w:val="List Number 3"/>
    <w:basedOn w:val="Normal"/>
    <w:uiPriority w:val="99"/>
    <w:unhideWhenUsed/>
    <w:rsid w:val="0029639D"/>
    <w:pPr>
      <w:numPr>
        <w:numId w:val="7"/>
      </w:numPr>
      <w:contextualSpacing/>
    </w:pPr>
  </w:style>
  <w:style w:type="paragraph" w:styleId="ListeDevam">
    <w:name w:val="List Continue"/>
    <w:basedOn w:val="Normal"/>
    <w:uiPriority w:val="99"/>
    <w:unhideWhenUsed/>
    <w:rsid w:val="0029639D"/>
    <w:pPr>
      <w:spacing w:after="120"/>
      <w:ind w:left="360"/>
      <w:contextualSpacing/>
    </w:pPr>
  </w:style>
  <w:style w:type="paragraph" w:styleId="ListeDevam2">
    <w:name w:val="List Continue 2"/>
    <w:basedOn w:val="Normal"/>
    <w:uiPriority w:val="99"/>
    <w:unhideWhenUsed/>
    <w:rsid w:val="0029639D"/>
    <w:pPr>
      <w:spacing w:after="120"/>
      <w:ind w:left="720"/>
      <w:contextualSpacing/>
    </w:pPr>
  </w:style>
  <w:style w:type="paragraph" w:styleId="ListeDevam3">
    <w:name w:val="List Continue 3"/>
    <w:basedOn w:val="Normal"/>
    <w:uiPriority w:val="99"/>
    <w:unhideWhenUsed/>
    <w:rsid w:val="0029639D"/>
    <w:pPr>
      <w:spacing w:after="120"/>
      <w:ind w:left="1080"/>
      <w:contextualSpacing/>
    </w:pPr>
  </w:style>
  <w:style w:type="paragraph" w:styleId="MakroMetni">
    <w:name w:val="macro"/>
    <w:link w:val="MakroMetni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MetniChar">
    <w:name w:val="Makro Metni Char"/>
    <w:basedOn w:val="VarsaylanParagrafYazTipi"/>
    <w:link w:val="MakroMetni"/>
    <w:uiPriority w:val="99"/>
    <w:rsid w:val="0029639D"/>
    <w:rPr>
      <w:rFonts w:ascii="Courier" w:hAnsi="Courier"/>
      <w:sz w:val="20"/>
      <w:szCs w:val="20"/>
    </w:rPr>
  </w:style>
  <w:style w:type="paragraph" w:styleId="Alnt">
    <w:name w:val="Quote"/>
    <w:basedOn w:val="Normal"/>
    <w:next w:val="Normal"/>
    <w:link w:val="AlntChar"/>
    <w:uiPriority w:val="29"/>
    <w:qFormat/>
    <w:rsid w:val="00FC693F"/>
    <w:rPr>
      <w:i/>
      <w:iCs/>
      <w:color w:val="000000" w:themeColor="text1"/>
    </w:rPr>
  </w:style>
  <w:style w:type="character" w:customStyle="1" w:styleId="AlntChar">
    <w:name w:val="Alıntı Char"/>
    <w:basedOn w:val="VarsaylanParagrafYazTipi"/>
    <w:link w:val="Alnt"/>
    <w:uiPriority w:val="29"/>
    <w:rsid w:val="00FC693F"/>
    <w:rPr>
      <w:i/>
      <w:iCs/>
      <w:color w:val="000000" w:themeColor="text1"/>
    </w:rPr>
  </w:style>
  <w:style w:type="character" w:customStyle="1" w:styleId="Balk4Char">
    <w:name w:val="Başlık 4 Char"/>
    <w:basedOn w:val="VarsaylanParagrafYazTipi"/>
    <w:link w:val="Balk4"/>
    <w:uiPriority w:val="9"/>
    <w:semiHidden/>
    <w:rsid w:val="00FC693F"/>
    <w:rPr>
      <w:rFonts w:asciiTheme="majorHAnsi" w:eastAsiaTheme="majorEastAsia" w:hAnsiTheme="majorHAnsi" w:cstheme="majorBidi"/>
      <w:b/>
      <w:bCs/>
      <w:i/>
      <w:iCs/>
      <w:color w:val="E84C22" w:themeColor="accent1"/>
    </w:rPr>
  </w:style>
  <w:style w:type="character" w:customStyle="1" w:styleId="Balk5Char">
    <w:name w:val="Başlık 5 Char"/>
    <w:basedOn w:val="VarsaylanParagrafYazTipi"/>
    <w:link w:val="Balk5"/>
    <w:uiPriority w:val="9"/>
    <w:semiHidden/>
    <w:rsid w:val="00FC693F"/>
    <w:rPr>
      <w:rFonts w:asciiTheme="majorHAnsi" w:eastAsiaTheme="majorEastAsia" w:hAnsiTheme="majorHAnsi" w:cstheme="majorBidi"/>
      <w:color w:val="77230C" w:themeColor="accent1" w:themeShade="7F"/>
    </w:rPr>
  </w:style>
  <w:style w:type="character" w:customStyle="1" w:styleId="Balk6Char">
    <w:name w:val="Başlık 6 Char"/>
    <w:basedOn w:val="VarsaylanParagrafYazTipi"/>
    <w:link w:val="Balk6"/>
    <w:uiPriority w:val="9"/>
    <w:semiHidden/>
    <w:rsid w:val="00FC693F"/>
    <w:rPr>
      <w:rFonts w:asciiTheme="majorHAnsi" w:eastAsiaTheme="majorEastAsia" w:hAnsiTheme="majorHAnsi" w:cstheme="majorBidi"/>
      <w:i/>
      <w:iCs/>
      <w:color w:val="77230C" w:themeColor="accent1" w:themeShade="7F"/>
    </w:rPr>
  </w:style>
  <w:style w:type="character" w:customStyle="1" w:styleId="Balk7Char">
    <w:name w:val="Başlık 7 Char"/>
    <w:basedOn w:val="VarsaylanParagrafYazTipi"/>
    <w:link w:val="Balk7"/>
    <w:uiPriority w:val="9"/>
    <w:semiHidden/>
    <w:rsid w:val="00FC693F"/>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FC693F"/>
    <w:rPr>
      <w:rFonts w:asciiTheme="majorHAnsi" w:eastAsiaTheme="majorEastAsia" w:hAnsiTheme="majorHAnsi" w:cstheme="majorBidi"/>
      <w:color w:val="E84C22" w:themeColor="accent1"/>
      <w:sz w:val="20"/>
      <w:szCs w:val="20"/>
    </w:rPr>
  </w:style>
  <w:style w:type="character" w:customStyle="1" w:styleId="Balk9Char">
    <w:name w:val="Başlık 9 Char"/>
    <w:basedOn w:val="VarsaylanParagrafYazTipi"/>
    <w:link w:val="Balk9"/>
    <w:uiPriority w:val="9"/>
    <w:semiHidden/>
    <w:rsid w:val="00FC693F"/>
    <w:rPr>
      <w:rFonts w:asciiTheme="majorHAnsi" w:eastAsiaTheme="majorEastAsia" w:hAnsiTheme="majorHAnsi" w:cstheme="majorBidi"/>
      <w:i/>
      <w:iCs/>
      <w:color w:val="404040" w:themeColor="text1" w:themeTint="BF"/>
      <w:sz w:val="20"/>
      <w:szCs w:val="20"/>
    </w:rPr>
  </w:style>
  <w:style w:type="paragraph" w:styleId="ResimYazs">
    <w:name w:val="caption"/>
    <w:basedOn w:val="Normal"/>
    <w:next w:val="Normal"/>
    <w:uiPriority w:val="35"/>
    <w:semiHidden/>
    <w:unhideWhenUsed/>
    <w:qFormat/>
    <w:rsid w:val="00FC693F"/>
    <w:pPr>
      <w:spacing w:line="240" w:lineRule="auto"/>
    </w:pPr>
    <w:rPr>
      <w:b/>
      <w:bCs/>
      <w:color w:val="E84C22" w:themeColor="accent1"/>
      <w:sz w:val="18"/>
      <w:szCs w:val="18"/>
    </w:rPr>
  </w:style>
  <w:style w:type="character" w:styleId="Gl">
    <w:name w:val="Strong"/>
    <w:basedOn w:val="VarsaylanParagrafYazTipi"/>
    <w:uiPriority w:val="22"/>
    <w:qFormat/>
    <w:rsid w:val="00FC693F"/>
    <w:rPr>
      <w:b/>
      <w:bCs/>
    </w:rPr>
  </w:style>
  <w:style w:type="character" w:styleId="Vurgu">
    <w:name w:val="Emphasis"/>
    <w:basedOn w:val="VarsaylanParagrafYazTipi"/>
    <w:uiPriority w:val="20"/>
    <w:qFormat/>
    <w:rsid w:val="00FC693F"/>
    <w:rPr>
      <w:i/>
      <w:iCs/>
    </w:rPr>
  </w:style>
  <w:style w:type="paragraph" w:styleId="GlAlnt">
    <w:name w:val="Intense Quote"/>
    <w:basedOn w:val="Normal"/>
    <w:next w:val="Normal"/>
    <w:link w:val="GlAlntChar"/>
    <w:uiPriority w:val="30"/>
    <w:qFormat/>
    <w:rsid w:val="00FC693F"/>
    <w:pPr>
      <w:pBdr>
        <w:bottom w:val="single" w:sz="4" w:space="4" w:color="E84C22" w:themeColor="accent1"/>
      </w:pBdr>
      <w:spacing w:before="200" w:after="280"/>
      <w:ind w:left="936" w:right="936"/>
    </w:pPr>
    <w:rPr>
      <w:b/>
      <w:bCs/>
      <w:i/>
      <w:iCs/>
      <w:color w:val="E84C22" w:themeColor="accent1"/>
    </w:rPr>
  </w:style>
  <w:style w:type="character" w:customStyle="1" w:styleId="GlAlntChar">
    <w:name w:val="Güçlü Alıntı Char"/>
    <w:basedOn w:val="VarsaylanParagrafYazTipi"/>
    <w:link w:val="GlAlnt"/>
    <w:uiPriority w:val="30"/>
    <w:rsid w:val="00FC693F"/>
    <w:rPr>
      <w:b/>
      <w:bCs/>
      <w:i/>
      <w:iCs/>
      <w:color w:val="E84C22" w:themeColor="accent1"/>
    </w:rPr>
  </w:style>
  <w:style w:type="character" w:styleId="HafifVurgulama">
    <w:name w:val="Subtle Emphasis"/>
    <w:basedOn w:val="VarsaylanParagrafYazTipi"/>
    <w:uiPriority w:val="19"/>
    <w:qFormat/>
    <w:rsid w:val="00FC693F"/>
    <w:rPr>
      <w:i/>
      <w:iCs/>
      <w:color w:val="808080" w:themeColor="text1" w:themeTint="7F"/>
    </w:rPr>
  </w:style>
  <w:style w:type="character" w:styleId="GlVurgulama">
    <w:name w:val="Intense Emphasis"/>
    <w:basedOn w:val="VarsaylanParagrafYazTipi"/>
    <w:uiPriority w:val="21"/>
    <w:qFormat/>
    <w:rsid w:val="00FC693F"/>
    <w:rPr>
      <w:b/>
      <w:bCs/>
      <w:i/>
      <w:iCs/>
      <w:color w:val="E84C22" w:themeColor="accent1"/>
    </w:rPr>
  </w:style>
  <w:style w:type="character" w:styleId="HafifBavuru">
    <w:name w:val="Subtle Reference"/>
    <w:basedOn w:val="VarsaylanParagrafYazTipi"/>
    <w:uiPriority w:val="31"/>
    <w:qFormat/>
    <w:rsid w:val="00FC693F"/>
    <w:rPr>
      <w:smallCaps/>
      <w:color w:val="FFBD47" w:themeColor="accent2"/>
      <w:u w:val="single"/>
    </w:rPr>
  </w:style>
  <w:style w:type="character" w:styleId="GlBavuru">
    <w:name w:val="Intense Reference"/>
    <w:basedOn w:val="VarsaylanParagrafYazTipi"/>
    <w:uiPriority w:val="32"/>
    <w:qFormat/>
    <w:rsid w:val="00FC693F"/>
    <w:rPr>
      <w:b/>
      <w:bCs/>
      <w:smallCaps/>
      <w:color w:val="FFBD47" w:themeColor="accent2"/>
      <w:spacing w:val="5"/>
      <w:u w:val="single"/>
    </w:rPr>
  </w:style>
  <w:style w:type="character" w:styleId="KitapBal">
    <w:name w:val="Book Title"/>
    <w:basedOn w:val="VarsaylanParagrafYazTipi"/>
    <w:uiPriority w:val="33"/>
    <w:qFormat/>
    <w:rsid w:val="00FC693F"/>
    <w:rPr>
      <w:b/>
      <w:bCs/>
      <w:smallCaps/>
      <w:spacing w:val="5"/>
    </w:rPr>
  </w:style>
  <w:style w:type="paragraph" w:styleId="TBal">
    <w:name w:val="TOC Heading"/>
    <w:basedOn w:val="Balk1"/>
    <w:next w:val="Normal"/>
    <w:uiPriority w:val="39"/>
    <w:semiHidden/>
    <w:unhideWhenUsed/>
    <w:qFormat/>
    <w:rsid w:val="00FC693F"/>
    <w:pPr>
      <w:outlineLvl w:val="9"/>
    </w:pPr>
  </w:style>
  <w:style w:type="table" w:styleId="TabloKlavuzu">
    <w:name w:val="Table Grid"/>
    <w:basedOn w:val="NormalTablo"/>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kGlgeleme">
    <w:name w:val="Light Shading"/>
    <w:basedOn w:val="NormalTablo"/>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Glgeleme-Vurgu1">
    <w:name w:val="Light Shading Accent 1"/>
    <w:basedOn w:val="NormalTablo"/>
    <w:uiPriority w:val="60"/>
    <w:rsid w:val="00FC693F"/>
    <w:pPr>
      <w:spacing w:after="0" w:line="240" w:lineRule="auto"/>
    </w:pPr>
    <w:rPr>
      <w:color w:val="B43412" w:themeColor="accent1" w:themeShade="BF"/>
    </w:rPr>
    <w:tblPr>
      <w:tblStyleRowBandSize w:val="1"/>
      <w:tblStyleColBandSize w:val="1"/>
      <w:tblBorders>
        <w:top w:val="single" w:sz="8" w:space="0" w:color="E84C22" w:themeColor="accent1"/>
        <w:bottom w:val="single" w:sz="8" w:space="0" w:color="E84C22" w:themeColor="accent1"/>
      </w:tblBorders>
    </w:tblPr>
    <w:tblStylePr w:type="firstRow">
      <w:pPr>
        <w:spacing w:before="0" w:after="0" w:line="240" w:lineRule="auto"/>
      </w:pPr>
      <w:rPr>
        <w:b/>
        <w:bCs/>
      </w:rPr>
      <w:tblPr/>
      <w:tcPr>
        <w:tcBorders>
          <w:top w:val="single" w:sz="8" w:space="0" w:color="E84C22" w:themeColor="accent1"/>
          <w:left w:val="nil"/>
          <w:bottom w:val="single" w:sz="8" w:space="0" w:color="E84C22" w:themeColor="accent1"/>
          <w:right w:val="nil"/>
          <w:insideH w:val="nil"/>
          <w:insideV w:val="nil"/>
        </w:tcBorders>
      </w:tcPr>
    </w:tblStylePr>
    <w:tblStylePr w:type="lastRow">
      <w:pPr>
        <w:spacing w:before="0" w:after="0" w:line="240" w:lineRule="auto"/>
      </w:pPr>
      <w:rPr>
        <w:b/>
        <w:bCs/>
      </w:rPr>
      <w:tblPr/>
      <w:tcPr>
        <w:tcBorders>
          <w:top w:val="single" w:sz="8" w:space="0" w:color="E84C22" w:themeColor="accent1"/>
          <w:left w:val="nil"/>
          <w:bottom w:val="single" w:sz="8" w:space="0" w:color="E84C2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2C8" w:themeFill="accent1" w:themeFillTint="3F"/>
      </w:tcPr>
    </w:tblStylePr>
    <w:tblStylePr w:type="band1Horz">
      <w:tblPr/>
      <w:tcPr>
        <w:tcBorders>
          <w:left w:val="nil"/>
          <w:right w:val="nil"/>
          <w:insideH w:val="nil"/>
          <w:insideV w:val="nil"/>
        </w:tcBorders>
        <w:shd w:val="clear" w:color="auto" w:fill="F9D2C8" w:themeFill="accent1" w:themeFillTint="3F"/>
      </w:tcPr>
    </w:tblStylePr>
  </w:style>
  <w:style w:type="table" w:styleId="AkGlgeleme-Vurgu2">
    <w:name w:val="Light Shading Accent 2"/>
    <w:basedOn w:val="NormalTablo"/>
    <w:uiPriority w:val="60"/>
    <w:rsid w:val="00FC693F"/>
    <w:pPr>
      <w:spacing w:after="0" w:line="240" w:lineRule="auto"/>
    </w:pPr>
    <w:rPr>
      <w:color w:val="F49B00" w:themeColor="accent2" w:themeShade="BF"/>
    </w:rPr>
    <w:tblPr>
      <w:tblStyleRowBandSize w:val="1"/>
      <w:tblStyleColBandSize w:val="1"/>
      <w:tblBorders>
        <w:top w:val="single" w:sz="8" w:space="0" w:color="FFBD47" w:themeColor="accent2"/>
        <w:bottom w:val="single" w:sz="8" w:space="0" w:color="FFBD47" w:themeColor="accent2"/>
      </w:tblBorders>
    </w:tblPr>
    <w:tblStylePr w:type="firstRow">
      <w:pPr>
        <w:spacing w:before="0" w:after="0" w:line="240" w:lineRule="auto"/>
      </w:pPr>
      <w:rPr>
        <w:b/>
        <w:bCs/>
      </w:rPr>
      <w:tblPr/>
      <w:tcPr>
        <w:tcBorders>
          <w:top w:val="single" w:sz="8" w:space="0" w:color="FFBD47" w:themeColor="accent2"/>
          <w:left w:val="nil"/>
          <w:bottom w:val="single" w:sz="8" w:space="0" w:color="FFBD47" w:themeColor="accent2"/>
          <w:right w:val="nil"/>
          <w:insideH w:val="nil"/>
          <w:insideV w:val="nil"/>
        </w:tcBorders>
      </w:tcPr>
    </w:tblStylePr>
    <w:tblStylePr w:type="lastRow">
      <w:pPr>
        <w:spacing w:before="0" w:after="0" w:line="240" w:lineRule="auto"/>
      </w:pPr>
      <w:rPr>
        <w:b/>
        <w:bCs/>
      </w:rPr>
      <w:tblPr/>
      <w:tcPr>
        <w:tcBorders>
          <w:top w:val="single" w:sz="8" w:space="0" w:color="FFBD47" w:themeColor="accent2"/>
          <w:left w:val="nil"/>
          <w:bottom w:val="single" w:sz="8" w:space="0" w:color="FFBD4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ED1" w:themeFill="accent2" w:themeFillTint="3F"/>
      </w:tcPr>
    </w:tblStylePr>
    <w:tblStylePr w:type="band1Horz">
      <w:tblPr/>
      <w:tcPr>
        <w:tcBorders>
          <w:left w:val="nil"/>
          <w:right w:val="nil"/>
          <w:insideH w:val="nil"/>
          <w:insideV w:val="nil"/>
        </w:tcBorders>
        <w:shd w:val="clear" w:color="auto" w:fill="FFEED1" w:themeFill="accent2" w:themeFillTint="3F"/>
      </w:tcPr>
    </w:tblStylePr>
  </w:style>
  <w:style w:type="table" w:styleId="AkGlgeleme-Vurgu3">
    <w:name w:val="Light Shading Accent 3"/>
    <w:basedOn w:val="NormalTablo"/>
    <w:uiPriority w:val="60"/>
    <w:rsid w:val="00FC693F"/>
    <w:pPr>
      <w:spacing w:after="0" w:line="240" w:lineRule="auto"/>
    </w:pPr>
    <w:rPr>
      <w:color w:val="88361C" w:themeColor="accent3" w:themeShade="BF"/>
    </w:rPr>
    <w:tblPr>
      <w:tblStyleRowBandSize w:val="1"/>
      <w:tblStyleColBandSize w:val="1"/>
      <w:tblBorders>
        <w:top w:val="single" w:sz="8" w:space="0" w:color="B64926" w:themeColor="accent3"/>
        <w:bottom w:val="single" w:sz="8" w:space="0" w:color="B64926" w:themeColor="accent3"/>
      </w:tblBorders>
    </w:tblPr>
    <w:tblStylePr w:type="firstRow">
      <w:pPr>
        <w:spacing w:before="0" w:after="0" w:line="240" w:lineRule="auto"/>
      </w:pPr>
      <w:rPr>
        <w:b/>
        <w:bCs/>
      </w:rPr>
      <w:tblPr/>
      <w:tcPr>
        <w:tcBorders>
          <w:top w:val="single" w:sz="8" w:space="0" w:color="B64926" w:themeColor="accent3"/>
          <w:left w:val="nil"/>
          <w:bottom w:val="single" w:sz="8" w:space="0" w:color="B64926" w:themeColor="accent3"/>
          <w:right w:val="nil"/>
          <w:insideH w:val="nil"/>
          <w:insideV w:val="nil"/>
        </w:tcBorders>
      </w:tcPr>
    </w:tblStylePr>
    <w:tblStylePr w:type="lastRow">
      <w:pPr>
        <w:spacing w:before="0" w:after="0" w:line="240" w:lineRule="auto"/>
      </w:pPr>
      <w:rPr>
        <w:b/>
        <w:bCs/>
      </w:rPr>
      <w:tblPr/>
      <w:tcPr>
        <w:tcBorders>
          <w:top w:val="single" w:sz="8" w:space="0" w:color="B64926" w:themeColor="accent3"/>
          <w:left w:val="nil"/>
          <w:bottom w:val="single" w:sz="8" w:space="0" w:color="B6492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CEC3" w:themeFill="accent3" w:themeFillTint="3F"/>
      </w:tcPr>
    </w:tblStylePr>
    <w:tblStylePr w:type="band1Horz">
      <w:tblPr/>
      <w:tcPr>
        <w:tcBorders>
          <w:left w:val="nil"/>
          <w:right w:val="nil"/>
          <w:insideH w:val="nil"/>
          <w:insideV w:val="nil"/>
        </w:tcBorders>
        <w:shd w:val="clear" w:color="auto" w:fill="F2CEC3" w:themeFill="accent3" w:themeFillTint="3F"/>
      </w:tcPr>
    </w:tblStylePr>
  </w:style>
  <w:style w:type="table" w:styleId="AkGlgeleme-Vurgu4">
    <w:name w:val="Light Shading Accent 4"/>
    <w:basedOn w:val="NormalTablo"/>
    <w:uiPriority w:val="60"/>
    <w:rsid w:val="00FC693F"/>
    <w:pPr>
      <w:spacing w:after="0" w:line="240" w:lineRule="auto"/>
    </w:pPr>
    <w:rPr>
      <w:color w:val="DC5E00" w:themeColor="accent4" w:themeShade="BF"/>
    </w:rPr>
    <w:tblPr>
      <w:tblStyleRowBandSize w:val="1"/>
      <w:tblStyleColBandSize w:val="1"/>
      <w:tblBorders>
        <w:top w:val="single" w:sz="8" w:space="0" w:color="FF8427" w:themeColor="accent4"/>
        <w:bottom w:val="single" w:sz="8" w:space="0" w:color="FF8427" w:themeColor="accent4"/>
      </w:tblBorders>
    </w:tblPr>
    <w:tblStylePr w:type="firstRow">
      <w:pPr>
        <w:spacing w:before="0" w:after="0" w:line="240" w:lineRule="auto"/>
      </w:pPr>
      <w:rPr>
        <w:b/>
        <w:bCs/>
      </w:rPr>
      <w:tblPr/>
      <w:tcPr>
        <w:tcBorders>
          <w:top w:val="single" w:sz="8" w:space="0" w:color="FF8427" w:themeColor="accent4"/>
          <w:left w:val="nil"/>
          <w:bottom w:val="single" w:sz="8" w:space="0" w:color="FF8427" w:themeColor="accent4"/>
          <w:right w:val="nil"/>
          <w:insideH w:val="nil"/>
          <w:insideV w:val="nil"/>
        </w:tcBorders>
      </w:tcPr>
    </w:tblStylePr>
    <w:tblStylePr w:type="lastRow">
      <w:pPr>
        <w:spacing w:before="0" w:after="0" w:line="240" w:lineRule="auto"/>
      </w:pPr>
      <w:rPr>
        <w:b/>
        <w:bCs/>
      </w:rPr>
      <w:tblPr/>
      <w:tcPr>
        <w:tcBorders>
          <w:top w:val="single" w:sz="8" w:space="0" w:color="FF8427" w:themeColor="accent4"/>
          <w:left w:val="nil"/>
          <w:bottom w:val="single" w:sz="8" w:space="0" w:color="FF8427"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0C9" w:themeFill="accent4" w:themeFillTint="3F"/>
      </w:tcPr>
    </w:tblStylePr>
    <w:tblStylePr w:type="band1Horz">
      <w:tblPr/>
      <w:tcPr>
        <w:tcBorders>
          <w:left w:val="nil"/>
          <w:right w:val="nil"/>
          <w:insideH w:val="nil"/>
          <w:insideV w:val="nil"/>
        </w:tcBorders>
        <w:shd w:val="clear" w:color="auto" w:fill="FFE0C9" w:themeFill="accent4" w:themeFillTint="3F"/>
      </w:tcPr>
    </w:tblStylePr>
  </w:style>
  <w:style w:type="table" w:styleId="AkGlgeleme-Vurgu5">
    <w:name w:val="Light Shading Accent 5"/>
    <w:basedOn w:val="NormalTablo"/>
    <w:uiPriority w:val="60"/>
    <w:rsid w:val="00FC693F"/>
    <w:pPr>
      <w:spacing w:after="0" w:line="240" w:lineRule="auto"/>
    </w:pPr>
    <w:rPr>
      <w:color w:val="987200" w:themeColor="accent5" w:themeShade="BF"/>
    </w:rPr>
    <w:tblPr>
      <w:tblStyleRowBandSize w:val="1"/>
      <w:tblStyleColBandSize w:val="1"/>
      <w:tblBorders>
        <w:top w:val="single" w:sz="8" w:space="0" w:color="CC9900" w:themeColor="accent5"/>
        <w:bottom w:val="single" w:sz="8" w:space="0" w:color="CC9900" w:themeColor="accent5"/>
      </w:tblBorders>
    </w:tblPr>
    <w:tblStylePr w:type="firstRow">
      <w:pPr>
        <w:spacing w:before="0" w:after="0" w:line="240" w:lineRule="auto"/>
      </w:pPr>
      <w:rPr>
        <w:b/>
        <w:bCs/>
      </w:rPr>
      <w:tblPr/>
      <w:tcPr>
        <w:tcBorders>
          <w:top w:val="single" w:sz="8" w:space="0" w:color="CC9900" w:themeColor="accent5"/>
          <w:left w:val="nil"/>
          <w:bottom w:val="single" w:sz="8" w:space="0" w:color="CC9900" w:themeColor="accent5"/>
          <w:right w:val="nil"/>
          <w:insideH w:val="nil"/>
          <w:insideV w:val="nil"/>
        </w:tcBorders>
      </w:tcPr>
    </w:tblStylePr>
    <w:tblStylePr w:type="lastRow">
      <w:pPr>
        <w:spacing w:before="0" w:after="0" w:line="240" w:lineRule="auto"/>
      </w:pPr>
      <w:rPr>
        <w:b/>
        <w:bCs/>
      </w:rPr>
      <w:tblPr/>
      <w:tcPr>
        <w:tcBorders>
          <w:top w:val="single" w:sz="8" w:space="0" w:color="CC9900" w:themeColor="accent5"/>
          <w:left w:val="nil"/>
          <w:bottom w:val="single" w:sz="8" w:space="0" w:color="CC990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CB3" w:themeFill="accent5" w:themeFillTint="3F"/>
      </w:tcPr>
    </w:tblStylePr>
    <w:tblStylePr w:type="band1Horz">
      <w:tblPr/>
      <w:tcPr>
        <w:tcBorders>
          <w:left w:val="nil"/>
          <w:right w:val="nil"/>
          <w:insideH w:val="nil"/>
          <w:insideV w:val="nil"/>
        </w:tcBorders>
        <w:shd w:val="clear" w:color="auto" w:fill="FFECB3" w:themeFill="accent5" w:themeFillTint="3F"/>
      </w:tcPr>
    </w:tblStylePr>
  </w:style>
  <w:style w:type="table" w:styleId="AkGlgeleme-Vurgu6">
    <w:name w:val="Light Shading Accent 6"/>
    <w:basedOn w:val="NormalTablo"/>
    <w:uiPriority w:val="60"/>
    <w:rsid w:val="00FC693F"/>
    <w:pPr>
      <w:spacing w:after="0" w:line="240" w:lineRule="auto"/>
    </w:pPr>
    <w:rPr>
      <w:color w:val="851C00" w:themeColor="accent6" w:themeShade="BF"/>
    </w:rPr>
    <w:tblPr>
      <w:tblStyleRowBandSize w:val="1"/>
      <w:tblStyleColBandSize w:val="1"/>
      <w:tblBorders>
        <w:top w:val="single" w:sz="8" w:space="0" w:color="B22600" w:themeColor="accent6"/>
        <w:bottom w:val="single" w:sz="8" w:space="0" w:color="B22600" w:themeColor="accent6"/>
      </w:tblBorders>
    </w:tblPr>
    <w:tblStylePr w:type="firstRow">
      <w:pPr>
        <w:spacing w:before="0" w:after="0" w:line="240" w:lineRule="auto"/>
      </w:pPr>
      <w:rPr>
        <w:b/>
        <w:bCs/>
      </w:rPr>
      <w:tblPr/>
      <w:tcPr>
        <w:tcBorders>
          <w:top w:val="single" w:sz="8" w:space="0" w:color="B22600" w:themeColor="accent6"/>
          <w:left w:val="nil"/>
          <w:bottom w:val="single" w:sz="8" w:space="0" w:color="B22600" w:themeColor="accent6"/>
          <w:right w:val="nil"/>
          <w:insideH w:val="nil"/>
          <w:insideV w:val="nil"/>
        </w:tcBorders>
      </w:tcPr>
    </w:tblStylePr>
    <w:tblStylePr w:type="lastRow">
      <w:pPr>
        <w:spacing w:before="0" w:after="0" w:line="240" w:lineRule="auto"/>
      </w:pPr>
      <w:rPr>
        <w:b/>
        <w:bCs/>
      </w:rPr>
      <w:tblPr/>
      <w:tcPr>
        <w:tcBorders>
          <w:top w:val="single" w:sz="8" w:space="0" w:color="B22600" w:themeColor="accent6"/>
          <w:left w:val="nil"/>
          <w:bottom w:val="single" w:sz="8" w:space="0" w:color="B22600"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BEAC" w:themeFill="accent6" w:themeFillTint="3F"/>
      </w:tcPr>
    </w:tblStylePr>
    <w:tblStylePr w:type="band1Horz">
      <w:tblPr/>
      <w:tcPr>
        <w:tcBorders>
          <w:left w:val="nil"/>
          <w:right w:val="nil"/>
          <w:insideH w:val="nil"/>
          <w:insideV w:val="nil"/>
        </w:tcBorders>
        <w:shd w:val="clear" w:color="auto" w:fill="FFBEAC" w:themeFill="accent6" w:themeFillTint="3F"/>
      </w:tcPr>
    </w:tblStylePr>
  </w:style>
  <w:style w:type="table" w:styleId="AkListe">
    <w:name w:val="Light List"/>
    <w:basedOn w:val="NormalTablo"/>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Liste-Vurgu1">
    <w:name w:val="Light List Accent 1"/>
    <w:basedOn w:val="NormalTablo"/>
    <w:uiPriority w:val="61"/>
    <w:rsid w:val="00FC693F"/>
    <w:pPr>
      <w:spacing w:after="0" w:line="240" w:lineRule="auto"/>
    </w:pPr>
    <w:tblPr>
      <w:tblStyleRowBandSize w:val="1"/>
      <w:tblStyleColBandSize w:val="1"/>
      <w:tblBorders>
        <w:top w:val="single" w:sz="8" w:space="0" w:color="E84C22" w:themeColor="accent1"/>
        <w:left w:val="single" w:sz="8" w:space="0" w:color="E84C22" w:themeColor="accent1"/>
        <w:bottom w:val="single" w:sz="8" w:space="0" w:color="E84C22" w:themeColor="accent1"/>
        <w:right w:val="single" w:sz="8" w:space="0" w:color="E84C22" w:themeColor="accent1"/>
      </w:tblBorders>
    </w:tblPr>
    <w:tblStylePr w:type="firstRow">
      <w:pPr>
        <w:spacing w:before="0" w:after="0" w:line="240" w:lineRule="auto"/>
      </w:pPr>
      <w:rPr>
        <w:b/>
        <w:bCs/>
        <w:color w:val="FFFFFF" w:themeColor="background1"/>
      </w:rPr>
      <w:tblPr/>
      <w:tcPr>
        <w:shd w:val="clear" w:color="auto" w:fill="E84C22" w:themeFill="accent1"/>
      </w:tcPr>
    </w:tblStylePr>
    <w:tblStylePr w:type="lastRow">
      <w:pPr>
        <w:spacing w:before="0" w:after="0" w:line="240" w:lineRule="auto"/>
      </w:pPr>
      <w:rPr>
        <w:b/>
        <w:bCs/>
      </w:rPr>
      <w:tblPr/>
      <w:tcPr>
        <w:tcBorders>
          <w:top w:val="double" w:sz="6" w:space="0" w:color="E84C22" w:themeColor="accent1"/>
          <w:left w:val="single" w:sz="8" w:space="0" w:color="E84C22" w:themeColor="accent1"/>
          <w:bottom w:val="single" w:sz="8" w:space="0" w:color="E84C22" w:themeColor="accent1"/>
          <w:right w:val="single" w:sz="8" w:space="0" w:color="E84C22" w:themeColor="accent1"/>
        </w:tcBorders>
      </w:tcPr>
    </w:tblStylePr>
    <w:tblStylePr w:type="firstCol">
      <w:rPr>
        <w:b/>
        <w:bCs/>
      </w:rPr>
    </w:tblStylePr>
    <w:tblStylePr w:type="lastCol">
      <w:rPr>
        <w:b/>
        <w:bCs/>
      </w:rPr>
    </w:tblStylePr>
    <w:tblStylePr w:type="band1Vert">
      <w:tblPr/>
      <w:tcPr>
        <w:tcBorders>
          <w:top w:val="single" w:sz="8" w:space="0" w:color="E84C22" w:themeColor="accent1"/>
          <w:left w:val="single" w:sz="8" w:space="0" w:color="E84C22" w:themeColor="accent1"/>
          <w:bottom w:val="single" w:sz="8" w:space="0" w:color="E84C22" w:themeColor="accent1"/>
          <w:right w:val="single" w:sz="8" w:space="0" w:color="E84C22" w:themeColor="accent1"/>
        </w:tcBorders>
      </w:tcPr>
    </w:tblStylePr>
    <w:tblStylePr w:type="band1Horz">
      <w:tblPr/>
      <w:tcPr>
        <w:tcBorders>
          <w:top w:val="single" w:sz="8" w:space="0" w:color="E84C22" w:themeColor="accent1"/>
          <w:left w:val="single" w:sz="8" w:space="0" w:color="E84C22" w:themeColor="accent1"/>
          <w:bottom w:val="single" w:sz="8" w:space="0" w:color="E84C22" w:themeColor="accent1"/>
          <w:right w:val="single" w:sz="8" w:space="0" w:color="E84C22" w:themeColor="accent1"/>
        </w:tcBorders>
      </w:tcPr>
    </w:tblStylePr>
  </w:style>
  <w:style w:type="table" w:styleId="AkListe-Vurgu2">
    <w:name w:val="Light List Accent 2"/>
    <w:basedOn w:val="NormalTablo"/>
    <w:uiPriority w:val="61"/>
    <w:rsid w:val="00CB0664"/>
    <w:pPr>
      <w:spacing w:after="0" w:line="240" w:lineRule="auto"/>
    </w:pPr>
    <w:tblPr>
      <w:tblStyleRowBandSize w:val="1"/>
      <w:tblStyleColBandSize w:val="1"/>
      <w:tblBorders>
        <w:top w:val="single" w:sz="8" w:space="0" w:color="FFBD47" w:themeColor="accent2"/>
        <w:left w:val="single" w:sz="8" w:space="0" w:color="FFBD47" w:themeColor="accent2"/>
        <w:bottom w:val="single" w:sz="8" w:space="0" w:color="FFBD47" w:themeColor="accent2"/>
        <w:right w:val="single" w:sz="8" w:space="0" w:color="FFBD47" w:themeColor="accent2"/>
      </w:tblBorders>
    </w:tblPr>
    <w:tblStylePr w:type="firstRow">
      <w:pPr>
        <w:spacing w:before="0" w:after="0" w:line="240" w:lineRule="auto"/>
      </w:pPr>
      <w:rPr>
        <w:b/>
        <w:bCs/>
        <w:color w:val="FFFFFF" w:themeColor="background1"/>
      </w:rPr>
      <w:tblPr/>
      <w:tcPr>
        <w:shd w:val="clear" w:color="auto" w:fill="FFBD47" w:themeFill="accent2"/>
      </w:tcPr>
    </w:tblStylePr>
    <w:tblStylePr w:type="lastRow">
      <w:pPr>
        <w:spacing w:before="0" w:after="0" w:line="240" w:lineRule="auto"/>
      </w:pPr>
      <w:rPr>
        <w:b/>
        <w:bCs/>
      </w:rPr>
      <w:tblPr/>
      <w:tcPr>
        <w:tcBorders>
          <w:top w:val="double" w:sz="6" w:space="0" w:color="FFBD47" w:themeColor="accent2"/>
          <w:left w:val="single" w:sz="8" w:space="0" w:color="FFBD47" w:themeColor="accent2"/>
          <w:bottom w:val="single" w:sz="8" w:space="0" w:color="FFBD47" w:themeColor="accent2"/>
          <w:right w:val="single" w:sz="8" w:space="0" w:color="FFBD47" w:themeColor="accent2"/>
        </w:tcBorders>
      </w:tcPr>
    </w:tblStylePr>
    <w:tblStylePr w:type="firstCol">
      <w:rPr>
        <w:b/>
        <w:bCs/>
      </w:rPr>
    </w:tblStylePr>
    <w:tblStylePr w:type="lastCol">
      <w:rPr>
        <w:b/>
        <w:bCs/>
      </w:rPr>
    </w:tblStylePr>
    <w:tblStylePr w:type="band1Vert">
      <w:tblPr/>
      <w:tcPr>
        <w:tcBorders>
          <w:top w:val="single" w:sz="8" w:space="0" w:color="FFBD47" w:themeColor="accent2"/>
          <w:left w:val="single" w:sz="8" w:space="0" w:color="FFBD47" w:themeColor="accent2"/>
          <w:bottom w:val="single" w:sz="8" w:space="0" w:color="FFBD47" w:themeColor="accent2"/>
          <w:right w:val="single" w:sz="8" w:space="0" w:color="FFBD47" w:themeColor="accent2"/>
        </w:tcBorders>
      </w:tcPr>
    </w:tblStylePr>
    <w:tblStylePr w:type="band1Horz">
      <w:tblPr/>
      <w:tcPr>
        <w:tcBorders>
          <w:top w:val="single" w:sz="8" w:space="0" w:color="FFBD47" w:themeColor="accent2"/>
          <w:left w:val="single" w:sz="8" w:space="0" w:color="FFBD47" w:themeColor="accent2"/>
          <w:bottom w:val="single" w:sz="8" w:space="0" w:color="FFBD47" w:themeColor="accent2"/>
          <w:right w:val="single" w:sz="8" w:space="0" w:color="FFBD47" w:themeColor="accent2"/>
        </w:tcBorders>
      </w:tcPr>
    </w:tblStylePr>
  </w:style>
  <w:style w:type="table" w:styleId="AkListe-Vurgu3">
    <w:name w:val="Light List Accent 3"/>
    <w:basedOn w:val="NormalTablo"/>
    <w:uiPriority w:val="61"/>
    <w:rsid w:val="00CB0664"/>
    <w:pPr>
      <w:spacing w:after="0" w:line="240" w:lineRule="auto"/>
    </w:pPr>
    <w:tblPr>
      <w:tblStyleRowBandSize w:val="1"/>
      <w:tblStyleColBandSize w:val="1"/>
      <w:tblBorders>
        <w:top w:val="single" w:sz="8" w:space="0" w:color="B64926" w:themeColor="accent3"/>
        <w:left w:val="single" w:sz="8" w:space="0" w:color="B64926" w:themeColor="accent3"/>
        <w:bottom w:val="single" w:sz="8" w:space="0" w:color="B64926" w:themeColor="accent3"/>
        <w:right w:val="single" w:sz="8" w:space="0" w:color="B64926" w:themeColor="accent3"/>
      </w:tblBorders>
    </w:tblPr>
    <w:tblStylePr w:type="firstRow">
      <w:pPr>
        <w:spacing w:before="0" w:after="0" w:line="240" w:lineRule="auto"/>
      </w:pPr>
      <w:rPr>
        <w:b/>
        <w:bCs/>
        <w:color w:val="FFFFFF" w:themeColor="background1"/>
      </w:rPr>
      <w:tblPr/>
      <w:tcPr>
        <w:shd w:val="clear" w:color="auto" w:fill="B64926" w:themeFill="accent3"/>
      </w:tcPr>
    </w:tblStylePr>
    <w:tblStylePr w:type="lastRow">
      <w:pPr>
        <w:spacing w:before="0" w:after="0" w:line="240" w:lineRule="auto"/>
      </w:pPr>
      <w:rPr>
        <w:b/>
        <w:bCs/>
      </w:rPr>
      <w:tblPr/>
      <w:tcPr>
        <w:tcBorders>
          <w:top w:val="double" w:sz="6" w:space="0" w:color="B64926" w:themeColor="accent3"/>
          <w:left w:val="single" w:sz="8" w:space="0" w:color="B64926" w:themeColor="accent3"/>
          <w:bottom w:val="single" w:sz="8" w:space="0" w:color="B64926" w:themeColor="accent3"/>
          <w:right w:val="single" w:sz="8" w:space="0" w:color="B64926" w:themeColor="accent3"/>
        </w:tcBorders>
      </w:tcPr>
    </w:tblStylePr>
    <w:tblStylePr w:type="firstCol">
      <w:rPr>
        <w:b/>
        <w:bCs/>
      </w:rPr>
    </w:tblStylePr>
    <w:tblStylePr w:type="lastCol">
      <w:rPr>
        <w:b/>
        <w:bCs/>
      </w:rPr>
    </w:tblStylePr>
    <w:tblStylePr w:type="band1Vert">
      <w:tblPr/>
      <w:tcPr>
        <w:tcBorders>
          <w:top w:val="single" w:sz="8" w:space="0" w:color="B64926" w:themeColor="accent3"/>
          <w:left w:val="single" w:sz="8" w:space="0" w:color="B64926" w:themeColor="accent3"/>
          <w:bottom w:val="single" w:sz="8" w:space="0" w:color="B64926" w:themeColor="accent3"/>
          <w:right w:val="single" w:sz="8" w:space="0" w:color="B64926" w:themeColor="accent3"/>
        </w:tcBorders>
      </w:tcPr>
    </w:tblStylePr>
    <w:tblStylePr w:type="band1Horz">
      <w:tblPr/>
      <w:tcPr>
        <w:tcBorders>
          <w:top w:val="single" w:sz="8" w:space="0" w:color="B64926" w:themeColor="accent3"/>
          <w:left w:val="single" w:sz="8" w:space="0" w:color="B64926" w:themeColor="accent3"/>
          <w:bottom w:val="single" w:sz="8" w:space="0" w:color="B64926" w:themeColor="accent3"/>
          <w:right w:val="single" w:sz="8" w:space="0" w:color="B64926" w:themeColor="accent3"/>
        </w:tcBorders>
      </w:tcPr>
    </w:tblStylePr>
  </w:style>
  <w:style w:type="table" w:styleId="AkListe-Vurgu4">
    <w:name w:val="Light List Accent 4"/>
    <w:basedOn w:val="NormalTablo"/>
    <w:uiPriority w:val="61"/>
    <w:rsid w:val="00CB0664"/>
    <w:pPr>
      <w:spacing w:after="0" w:line="240" w:lineRule="auto"/>
    </w:pPr>
    <w:tblPr>
      <w:tblStyleRowBandSize w:val="1"/>
      <w:tblStyleColBandSize w:val="1"/>
      <w:tblBorders>
        <w:top w:val="single" w:sz="8" w:space="0" w:color="FF8427" w:themeColor="accent4"/>
        <w:left w:val="single" w:sz="8" w:space="0" w:color="FF8427" w:themeColor="accent4"/>
        <w:bottom w:val="single" w:sz="8" w:space="0" w:color="FF8427" w:themeColor="accent4"/>
        <w:right w:val="single" w:sz="8" w:space="0" w:color="FF8427" w:themeColor="accent4"/>
      </w:tblBorders>
    </w:tblPr>
    <w:tblStylePr w:type="firstRow">
      <w:pPr>
        <w:spacing w:before="0" w:after="0" w:line="240" w:lineRule="auto"/>
      </w:pPr>
      <w:rPr>
        <w:b/>
        <w:bCs/>
        <w:color w:val="FFFFFF" w:themeColor="background1"/>
      </w:rPr>
      <w:tblPr/>
      <w:tcPr>
        <w:shd w:val="clear" w:color="auto" w:fill="FF8427" w:themeFill="accent4"/>
      </w:tcPr>
    </w:tblStylePr>
    <w:tblStylePr w:type="lastRow">
      <w:pPr>
        <w:spacing w:before="0" w:after="0" w:line="240" w:lineRule="auto"/>
      </w:pPr>
      <w:rPr>
        <w:b/>
        <w:bCs/>
      </w:rPr>
      <w:tblPr/>
      <w:tcPr>
        <w:tcBorders>
          <w:top w:val="double" w:sz="6" w:space="0" w:color="FF8427" w:themeColor="accent4"/>
          <w:left w:val="single" w:sz="8" w:space="0" w:color="FF8427" w:themeColor="accent4"/>
          <w:bottom w:val="single" w:sz="8" w:space="0" w:color="FF8427" w:themeColor="accent4"/>
          <w:right w:val="single" w:sz="8" w:space="0" w:color="FF8427" w:themeColor="accent4"/>
        </w:tcBorders>
      </w:tcPr>
    </w:tblStylePr>
    <w:tblStylePr w:type="firstCol">
      <w:rPr>
        <w:b/>
        <w:bCs/>
      </w:rPr>
    </w:tblStylePr>
    <w:tblStylePr w:type="lastCol">
      <w:rPr>
        <w:b/>
        <w:bCs/>
      </w:rPr>
    </w:tblStylePr>
    <w:tblStylePr w:type="band1Vert">
      <w:tblPr/>
      <w:tcPr>
        <w:tcBorders>
          <w:top w:val="single" w:sz="8" w:space="0" w:color="FF8427" w:themeColor="accent4"/>
          <w:left w:val="single" w:sz="8" w:space="0" w:color="FF8427" w:themeColor="accent4"/>
          <w:bottom w:val="single" w:sz="8" w:space="0" w:color="FF8427" w:themeColor="accent4"/>
          <w:right w:val="single" w:sz="8" w:space="0" w:color="FF8427" w:themeColor="accent4"/>
        </w:tcBorders>
      </w:tcPr>
    </w:tblStylePr>
    <w:tblStylePr w:type="band1Horz">
      <w:tblPr/>
      <w:tcPr>
        <w:tcBorders>
          <w:top w:val="single" w:sz="8" w:space="0" w:color="FF8427" w:themeColor="accent4"/>
          <w:left w:val="single" w:sz="8" w:space="0" w:color="FF8427" w:themeColor="accent4"/>
          <w:bottom w:val="single" w:sz="8" w:space="0" w:color="FF8427" w:themeColor="accent4"/>
          <w:right w:val="single" w:sz="8" w:space="0" w:color="FF8427" w:themeColor="accent4"/>
        </w:tcBorders>
      </w:tcPr>
    </w:tblStylePr>
  </w:style>
  <w:style w:type="table" w:styleId="AkListe-Vurgu5">
    <w:name w:val="Light List Accent 5"/>
    <w:basedOn w:val="NormalTablo"/>
    <w:uiPriority w:val="61"/>
    <w:rsid w:val="00CB0664"/>
    <w:pPr>
      <w:spacing w:after="0" w:line="240" w:lineRule="auto"/>
    </w:pPr>
    <w:tblPr>
      <w:tblStyleRowBandSize w:val="1"/>
      <w:tblStyleColBandSize w:val="1"/>
      <w:tblBorders>
        <w:top w:val="single" w:sz="8" w:space="0" w:color="CC9900" w:themeColor="accent5"/>
        <w:left w:val="single" w:sz="8" w:space="0" w:color="CC9900" w:themeColor="accent5"/>
        <w:bottom w:val="single" w:sz="8" w:space="0" w:color="CC9900" w:themeColor="accent5"/>
        <w:right w:val="single" w:sz="8" w:space="0" w:color="CC9900" w:themeColor="accent5"/>
      </w:tblBorders>
    </w:tblPr>
    <w:tblStylePr w:type="firstRow">
      <w:pPr>
        <w:spacing w:before="0" w:after="0" w:line="240" w:lineRule="auto"/>
      </w:pPr>
      <w:rPr>
        <w:b/>
        <w:bCs/>
        <w:color w:val="FFFFFF" w:themeColor="background1"/>
      </w:rPr>
      <w:tblPr/>
      <w:tcPr>
        <w:shd w:val="clear" w:color="auto" w:fill="CC9900" w:themeFill="accent5"/>
      </w:tcPr>
    </w:tblStylePr>
    <w:tblStylePr w:type="lastRow">
      <w:pPr>
        <w:spacing w:before="0" w:after="0" w:line="240" w:lineRule="auto"/>
      </w:pPr>
      <w:rPr>
        <w:b/>
        <w:bCs/>
      </w:rPr>
      <w:tblPr/>
      <w:tcPr>
        <w:tcBorders>
          <w:top w:val="double" w:sz="6" w:space="0" w:color="CC9900" w:themeColor="accent5"/>
          <w:left w:val="single" w:sz="8" w:space="0" w:color="CC9900" w:themeColor="accent5"/>
          <w:bottom w:val="single" w:sz="8" w:space="0" w:color="CC9900" w:themeColor="accent5"/>
          <w:right w:val="single" w:sz="8" w:space="0" w:color="CC9900" w:themeColor="accent5"/>
        </w:tcBorders>
      </w:tcPr>
    </w:tblStylePr>
    <w:tblStylePr w:type="firstCol">
      <w:rPr>
        <w:b/>
        <w:bCs/>
      </w:rPr>
    </w:tblStylePr>
    <w:tblStylePr w:type="lastCol">
      <w:rPr>
        <w:b/>
        <w:bCs/>
      </w:rPr>
    </w:tblStylePr>
    <w:tblStylePr w:type="band1Vert">
      <w:tblPr/>
      <w:tcPr>
        <w:tcBorders>
          <w:top w:val="single" w:sz="8" w:space="0" w:color="CC9900" w:themeColor="accent5"/>
          <w:left w:val="single" w:sz="8" w:space="0" w:color="CC9900" w:themeColor="accent5"/>
          <w:bottom w:val="single" w:sz="8" w:space="0" w:color="CC9900" w:themeColor="accent5"/>
          <w:right w:val="single" w:sz="8" w:space="0" w:color="CC9900" w:themeColor="accent5"/>
        </w:tcBorders>
      </w:tcPr>
    </w:tblStylePr>
    <w:tblStylePr w:type="band1Horz">
      <w:tblPr/>
      <w:tcPr>
        <w:tcBorders>
          <w:top w:val="single" w:sz="8" w:space="0" w:color="CC9900" w:themeColor="accent5"/>
          <w:left w:val="single" w:sz="8" w:space="0" w:color="CC9900" w:themeColor="accent5"/>
          <w:bottom w:val="single" w:sz="8" w:space="0" w:color="CC9900" w:themeColor="accent5"/>
          <w:right w:val="single" w:sz="8" w:space="0" w:color="CC9900" w:themeColor="accent5"/>
        </w:tcBorders>
      </w:tcPr>
    </w:tblStylePr>
  </w:style>
  <w:style w:type="table" w:styleId="AkListe-Vurgu6">
    <w:name w:val="Light List Accent 6"/>
    <w:basedOn w:val="NormalTablo"/>
    <w:uiPriority w:val="61"/>
    <w:rsid w:val="00CB0664"/>
    <w:pPr>
      <w:spacing w:after="0" w:line="240" w:lineRule="auto"/>
    </w:pPr>
    <w:tblPr>
      <w:tblStyleRowBandSize w:val="1"/>
      <w:tblStyleColBandSize w:val="1"/>
      <w:tblBorders>
        <w:top w:val="single" w:sz="8" w:space="0" w:color="B22600" w:themeColor="accent6"/>
        <w:left w:val="single" w:sz="8" w:space="0" w:color="B22600" w:themeColor="accent6"/>
        <w:bottom w:val="single" w:sz="8" w:space="0" w:color="B22600" w:themeColor="accent6"/>
        <w:right w:val="single" w:sz="8" w:space="0" w:color="B22600" w:themeColor="accent6"/>
      </w:tblBorders>
    </w:tblPr>
    <w:tblStylePr w:type="firstRow">
      <w:pPr>
        <w:spacing w:before="0" w:after="0" w:line="240" w:lineRule="auto"/>
      </w:pPr>
      <w:rPr>
        <w:b/>
        <w:bCs/>
        <w:color w:val="FFFFFF" w:themeColor="background1"/>
      </w:rPr>
      <w:tblPr/>
      <w:tcPr>
        <w:shd w:val="clear" w:color="auto" w:fill="B22600" w:themeFill="accent6"/>
      </w:tcPr>
    </w:tblStylePr>
    <w:tblStylePr w:type="lastRow">
      <w:pPr>
        <w:spacing w:before="0" w:after="0" w:line="240" w:lineRule="auto"/>
      </w:pPr>
      <w:rPr>
        <w:b/>
        <w:bCs/>
      </w:rPr>
      <w:tblPr/>
      <w:tcPr>
        <w:tcBorders>
          <w:top w:val="double" w:sz="6" w:space="0" w:color="B22600" w:themeColor="accent6"/>
          <w:left w:val="single" w:sz="8" w:space="0" w:color="B22600" w:themeColor="accent6"/>
          <w:bottom w:val="single" w:sz="8" w:space="0" w:color="B22600" w:themeColor="accent6"/>
          <w:right w:val="single" w:sz="8" w:space="0" w:color="B22600" w:themeColor="accent6"/>
        </w:tcBorders>
      </w:tcPr>
    </w:tblStylePr>
    <w:tblStylePr w:type="firstCol">
      <w:rPr>
        <w:b/>
        <w:bCs/>
      </w:rPr>
    </w:tblStylePr>
    <w:tblStylePr w:type="lastCol">
      <w:rPr>
        <w:b/>
        <w:bCs/>
      </w:rPr>
    </w:tblStylePr>
    <w:tblStylePr w:type="band1Vert">
      <w:tblPr/>
      <w:tcPr>
        <w:tcBorders>
          <w:top w:val="single" w:sz="8" w:space="0" w:color="B22600" w:themeColor="accent6"/>
          <w:left w:val="single" w:sz="8" w:space="0" w:color="B22600" w:themeColor="accent6"/>
          <w:bottom w:val="single" w:sz="8" w:space="0" w:color="B22600" w:themeColor="accent6"/>
          <w:right w:val="single" w:sz="8" w:space="0" w:color="B22600" w:themeColor="accent6"/>
        </w:tcBorders>
      </w:tcPr>
    </w:tblStylePr>
    <w:tblStylePr w:type="band1Horz">
      <w:tblPr/>
      <w:tcPr>
        <w:tcBorders>
          <w:top w:val="single" w:sz="8" w:space="0" w:color="B22600" w:themeColor="accent6"/>
          <w:left w:val="single" w:sz="8" w:space="0" w:color="B22600" w:themeColor="accent6"/>
          <w:bottom w:val="single" w:sz="8" w:space="0" w:color="B22600" w:themeColor="accent6"/>
          <w:right w:val="single" w:sz="8" w:space="0" w:color="B22600" w:themeColor="accent6"/>
        </w:tcBorders>
      </w:tcPr>
    </w:tblStylePr>
  </w:style>
  <w:style w:type="table" w:styleId="AkKlavuz">
    <w:name w:val="Light Grid"/>
    <w:basedOn w:val="NormalTablo"/>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Klavuz-Vurgu1">
    <w:name w:val="Light Grid Accent 1"/>
    <w:basedOn w:val="NormalTablo"/>
    <w:uiPriority w:val="62"/>
    <w:rsid w:val="00CB0664"/>
    <w:pPr>
      <w:spacing w:after="0" w:line="240" w:lineRule="auto"/>
    </w:pPr>
    <w:tblPr>
      <w:tblStyleRowBandSize w:val="1"/>
      <w:tblStyleColBandSize w:val="1"/>
      <w:tblBorders>
        <w:top w:val="single" w:sz="8" w:space="0" w:color="E84C22" w:themeColor="accent1"/>
        <w:left w:val="single" w:sz="8" w:space="0" w:color="E84C22" w:themeColor="accent1"/>
        <w:bottom w:val="single" w:sz="8" w:space="0" w:color="E84C22" w:themeColor="accent1"/>
        <w:right w:val="single" w:sz="8" w:space="0" w:color="E84C22" w:themeColor="accent1"/>
        <w:insideH w:val="single" w:sz="8" w:space="0" w:color="E84C22" w:themeColor="accent1"/>
        <w:insideV w:val="single" w:sz="8" w:space="0" w:color="E84C2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84C22" w:themeColor="accent1"/>
          <w:left w:val="single" w:sz="8" w:space="0" w:color="E84C22" w:themeColor="accent1"/>
          <w:bottom w:val="single" w:sz="18" w:space="0" w:color="E84C22" w:themeColor="accent1"/>
          <w:right w:val="single" w:sz="8" w:space="0" w:color="E84C22" w:themeColor="accent1"/>
          <w:insideH w:val="nil"/>
          <w:insideV w:val="single" w:sz="8" w:space="0" w:color="E84C2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84C22" w:themeColor="accent1"/>
          <w:left w:val="single" w:sz="8" w:space="0" w:color="E84C22" w:themeColor="accent1"/>
          <w:bottom w:val="single" w:sz="8" w:space="0" w:color="E84C22" w:themeColor="accent1"/>
          <w:right w:val="single" w:sz="8" w:space="0" w:color="E84C22" w:themeColor="accent1"/>
          <w:insideH w:val="nil"/>
          <w:insideV w:val="single" w:sz="8" w:space="0" w:color="E84C2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84C22" w:themeColor="accent1"/>
          <w:left w:val="single" w:sz="8" w:space="0" w:color="E84C22" w:themeColor="accent1"/>
          <w:bottom w:val="single" w:sz="8" w:space="0" w:color="E84C22" w:themeColor="accent1"/>
          <w:right w:val="single" w:sz="8" w:space="0" w:color="E84C22" w:themeColor="accent1"/>
        </w:tcBorders>
      </w:tcPr>
    </w:tblStylePr>
    <w:tblStylePr w:type="band1Vert">
      <w:tblPr/>
      <w:tcPr>
        <w:tcBorders>
          <w:top w:val="single" w:sz="8" w:space="0" w:color="E84C22" w:themeColor="accent1"/>
          <w:left w:val="single" w:sz="8" w:space="0" w:color="E84C22" w:themeColor="accent1"/>
          <w:bottom w:val="single" w:sz="8" w:space="0" w:color="E84C22" w:themeColor="accent1"/>
          <w:right w:val="single" w:sz="8" w:space="0" w:color="E84C22" w:themeColor="accent1"/>
        </w:tcBorders>
        <w:shd w:val="clear" w:color="auto" w:fill="F9D2C8" w:themeFill="accent1" w:themeFillTint="3F"/>
      </w:tcPr>
    </w:tblStylePr>
    <w:tblStylePr w:type="band1Horz">
      <w:tblPr/>
      <w:tcPr>
        <w:tcBorders>
          <w:top w:val="single" w:sz="8" w:space="0" w:color="E84C22" w:themeColor="accent1"/>
          <w:left w:val="single" w:sz="8" w:space="0" w:color="E84C22" w:themeColor="accent1"/>
          <w:bottom w:val="single" w:sz="8" w:space="0" w:color="E84C22" w:themeColor="accent1"/>
          <w:right w:val="single" w:sz="8" w:space="0" w:color="E84C22" w:themeColor="accent1"/>
          <w:insideV w:val="single" w:sz="8" w:space="0" w:color="E84C22" w:themeColor="accent1"/>
        </w:tcBorders>
        <w:shd w:val="clear" w:color="auto" w:fill="F9D2C8" w:themeFill="accent1" w:themeFillTint="3F"/>
      </w:tcPr>
    </w:tblStylePr>
    <w:tblStylePr w:type="band2Horz">
      <w:tblPr/>
      <w:tcPr>
        <w:tcBorders>
          <w:top w:val="single" w:sz="8" w:space="0" w:color="E84C22" w:themeColor="accent1"/>
          <w:left w:val="single" w:sz="8" w:space="0" w:color="E84C22" w:themeColor="accent1"/>
          <w:bottom w:val="single" w:sz="8" w:space="0" w:color="E84C22" w:themeColor="accent1"/>
          <w:right w:val="single" w:sz="8" w:space="0" w:color="E84C22" w:themeColor="accent1"/>
          <w:insideV w:val="single" w:sz="8" w:space="0" w:color="E84C22" w:themeColor="accent1"/>
        </w:tcBorders>
      </w:tcPr>
    </w:tblStylePr>
  </w:style>
  <w:style w:type="table" w:styleId="AkKlavuz-Vurgu2">
    <w:name w:val="Light Grid Accent 2"/>
    <w:basedOn w:val="NormalTablo"/>
    <w:uiPriority w:val="62"/>
    <w:rsid w:val="00CB0664"/>
    <w:pPr>
      <w:spacing w:after="0" w:line="240" w:lineRule="auto"/>
    </w:pPr>
    <w:tblPr>
      <w:tblStyleRowBandSize w:val="1"/>
      <w:tblStyleColBandSize w:val="1"/>
      <w:tblBorders>
        <w:top w:val="single" w:sz="8" w:space="0" w:color="FFBD47" w:themeColor="accent2"/>
        <w:left w:val="single" w:sz="8" w:space="0" w:color="FFBD47" w:themeColor="accent2"/>
        <w:bottom w:val="single" w:sz="8" w:space="0" w:color="FFBD47" w:themeColor="accent2"/>
        <w:right w:val="single" w:sz="8" w:space="0" w:color="FFBD47" w:themeColor="accent2"/>
        <w:insideH w:val="single" w:sz="8" w:space="0" w:color="FFBD47" w:themeColor="accent2"/>
        <w:insideV w:val="single" w:sz="8" w:space="0" w:color="FFBD4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BD47" w:themeColor="accent2"/>
          <w:left w:val="single" w:sz="8" w:space="0" w:color="FFBD47" w:themeColor="accent2"/>
          <w:bottom w:val="single" w:sz="18" w:space="0" w:color="FFBD47" w:themeColor="accent2"/>
          <w:right w:val="single" w:sz="8" w:space="0" w:color="FFBD47" w:themeColor="accent2"/>
          <w:insideH w:val="nil"/>
          <w:insideV w:val="single" w:sz="8" w:space="0" w:color="FFBD4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BD47" w:themeColor="accent2"/>
          <w:left w:val="single" w:sz="8" w:space="0" w:color="FFBD47" w:themeColor="accent2"/>
          <w:bottom w:val="single" w:sz="8" w:space="0" w:color="FFBD47" w:themeColor="accent2"/>
          <w:right w:val="single" w:sz="8" w:space="0" w:color="FFBD47" w:themeColor="accent2"/>
          <w:insideH w:val="nil"/>
          <w:insideV w:val="single" w:sz="8" w:space="0" w:color="FFBD4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BD47" w:themeColor="accent2"/>
          <w:left w:val="single" w:sz="8" w:space="0" w:color="FFBD47" w:themeColor="accent2"/>
          <w:bottom w:val="single" w:sz="8" w:space="0" w:color="FFBD47" w:themeColor="accent2"/>
          <w:right w:val="single" w:sz="8" w:space="0" w:color="FFBD47" w:themeColor="accent2"/>
        </w:tcBorders>
      </w:tcPr>
    </w:tblStylePr>
    <w:tblStylePr w:type="band1Vert">
      <w:tblPr/>
      <w:tcPr>
        <w:tcBorders>
          <w:top w:val="single" w:sz="8" w:space="0" w:color="FFBD47" w:themeColor="accent2"/>
          <w:left w:val="single" w:sz="8" w:space="0" w:color="FFBD47" w:themeColor="accent2"/>
          <w:bottom w:val="single" w:sz="8" w:space="0" w:color="FFBD47" w:themeColor="accent2"/>
          <w:right w:val="single" w:sz="8" w:space="0" w:color="FFBD47" w:themeColor="accent2"/>
        </w:tcBorders>
        <w:shd w:val="clear" w:color="auto" w:fill="FFEED1" w:themeFill="accent2" w:themeFillTint="3F"/>
      </w:tcPr>
    </w:tblStylePr>
    <w:tblStylePr w:type="band1Horz">
      <w:tblPr/>
      <w:tcPr>
        <w:tcBorders>
          <w:top w:val="single" w:sz="8" w:space="0" w:color="FFBD47" w:themeColor="accent2"/>
          <w:left w:val="single" w:sz="8" w:space="0" w:color="FFBD47" w:themeColor="accent2"/>
          <w:bottom w:val="single" w:sz="8" w:space="0" w:color="FFBD47" w:themeColor="accent2"/>
          <w:right w:val="single" w:sz="8" w:space="0" w:color="FFBD47" w:themeColor="accent2"/>
          <w:insideV w:val="single" w:sz="8" w:space="0" w:color="FFBD47" w:themeColor="accent2"/>
        </w:tcBorders>
        <w:shd w:val="clear" w:color="auto" w:fill="FFEED1" w:themeFill="accent2" w:themeFillTint="3F"/>
      </w:tcPr>
    </w:tblStylePr>
    <w:tblStylePr w:type="band2Horz">
      <w:tblPr/>
      <w:tcPr>
        <w:tcBorders>
          <w:top w:val="single" w:sz="8" w:space="0" w:color="FFBD47" w:themeColor="accent2"/>
          <w:left w:val="single" w:sz="8" w:space="0" w:color="FFBD47" w:themeColor="accent2"/>
          <w:bottom w:val="single" w:sz="8" w:space="0" w:color="FFBD47" w:themeColor="accent2"/>
          <w:right w:val="single" w:sz="8" w:space="0" w:color="FFBD47" w:themeColor="accent2"/>
          <w:insideV w:val="single" w:sz="8" w:space="0" w:color="FFBD47" w:themeColor="accent2"/>
        </w:tcBorders>
      </w:tcPr>
    </w:tblStylePr>
  </w:style>
  <w:style w:type="table" w:styleId="AkKlavuz-Vurgu3">
    <w:name w:val="Light Grid Accent 3"/>
    <w:basedOn w:val="NormalTablo"/>
    <w:uiPriority w:val="62"/>
    <w:rsid w:val="00CB0664"/>
    <w:pPr>
      <w:spacing w:after="0" w:line="240" w:lineRule="auto"/>
    </w:pPr>
    <w:tblPr>
      <w:tblStyleRowBandSize w:val="1"/>
      <w:tblStyleColBandSize w:val="1"/>
      <w:tblBorders>
        <w:top w:val="single" w:sz="8" w:space="0" w:color="B64926" w:themeColor="accent3"/>
        <w:left w:val="single" w:sz="8" w:space="0" w:color="B64926" w:themeColor="accent3"/>
        <w:bottom w:val="single" w:sz="8" w:space="0" w:color="B64926" w:themeColor="accent3"/>
        <w:right w:val="single" w:sz="8" w:space="0" w:color="B64926" w:themeColor="accent3"/>
        <w:insideH w:val="single" w:sz="8" w:space="0" w:color="B64926" w:themeColor="accent3"/>
        <w:insideV w:val="single" w:sz="8" w:space="0" w:color="B6492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64926" w:themeColor="accent3"/>
          <w:left w:val="single" w:sz="8" w:space="0" w:color="B64926" w:themeColor="accent3"/>
          <w:bottom w:val="single" w:sz="18" w:space="0" w:color="B64926" w:themeColor="accent3"/>
          <w:right w:val="single" w:sz="8" w:space="0" w:color="B64926" w:themeColor="accent3"/>
          <w:insideH w:val="nil"/>
          <w:insideV w:val="single" w:sz="8" w:space="0" w:color="B6492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64926" w:themeColor="accent3"/>
          <w:left w:val="single" w:sz="8" w:space="0" w:color="B64926" w:themeColor="accent3"/>
          <w:bottom w:val="single" w:sz="8" w:space="0" w:color="B64926" w:themeColor="accent3"/>
          <w:right w:val="single" w:sz="8" w:space="0" w:color="B64926" w:themeColor="accent3"/>
          <w:insideH w:val="nil"/>
          <w:insideV w:val="single" w:sz="8" w:space="0" w:color="B6492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64926" w:themeColor="accent3"/>
          <w:left w:val="single" w:sz="8" w:space="0" w:color="B64926" w:themeColor="accent3"/>
          <w:bottom w:val="single" w:sz="8" w:space="0" w:color="B64926" w:themeColor="accent3"/>
          <w:right w:val="single" w:sz="8" w:space="0" w:color="B64926" w:themeColor="accent3"/>
        </w:tcBorders>
      </w:tcPr>
    </w:tblStylePr>
    <w:tblStylePr w:type="band1Vert">
      <w:tblPr/>
      <w:tcPr>
        <w:tcBorders>
          <w:top w:val="single" w:sz="8" w:space="0" w:color="B64926" w:themeColor="accent3"/>
          <w:left w:val="single" w:sz="8" w:space="0" w:color="B64926" w:themeColor="accent3"/>
          <w:bottom w:val="single" w:sz="8" w:space="0" w:color="B64926" w:themeColor="accent3"/>
          <w:right w:val="single" w:sz="8" w:space="0" w:color="B64926" w:themeColor="accent3"/>
        </w:tcBorders>
        <w:shd w:val="clear" w:color="auto" w:fill="F2CEC3" w:themeFill="accent3" w:themeFillTint="3F"/>
      </w:tcPr>
    </w:tblStylePr>
    <w:tblStylePr w:type="band1Horz">
      <w:tblPr/>
      <w:tcPr>
        <w:tcBorders>
          <w:top w:val="single" w:sz="8" w:space="0" w:color="B64926" w:themeColor="accent3"/>
          <w:left w:val="single" w:sz="8" w:space="0" w:color="B64926" w:themeColor="accent3"/>
          <w:bottom w:val="single" w:sz="8" w:space="0" w:color="B64926" w:themeColor="accent3"/>
          <w:right w:val="single" w:sz="8" w:space="0" w:color="B64926" w:themeColor="accent3"/>
          <w:insideV w:val="single" w:sz="8" w:space="0" w:color="B64926" w:themeColor="accent3"/>
        </w:tcBorders>
        <w:shd w:val="clear" w:color="auto" w:fill="F2CEC3" w:themeFill="accent3" w:themeFillTint="3F"/>
      </w:tcPr>
    </w:tblStylePr>
    <w:tblStylePr w:type="band2Horz">
      <w:tblPr/>
      <w:tcPr>
        <w:tcBorders>
          <w:top w:val="single" w:sz="8" w:space="0" w:color="B64926" w:themeColor="accent3"/>
          <w:left w:val="single" w:sz="8" w:space="0" w:color="B64926" w:themeColor="accent3"/>
          <w:bottom w:val="single" w:sz="8" w:space="0" w:color="B64926" w:themeColor="accent3"/>
          <w:right w:val="single" w:sz="8" w:space="0" w:color="B64926" w:themeColor="accent3"/>
          <w:insideV w:val="single" w:sz="8" w:space="0" w:color="B64926" w:themeColor="accent3"/>
        </w:tcBorders>
      </w:tcPr>
    </w:tblStylePr>
  </w:style>
  <w:style w:type="table" w:styleId="AkKlavuz-Vurgu4">
    <w:name w:val="Light Grid Accent 4"/>
    <w:basedOn w:val="NormalTablo"/>
    <w:uiPriority w:val="62"/>
    <w:rsid w:val="00CB0664"/>
    <w:pPr>
      <w:spacing w:after="0" w:line="240" w:lineRule="auto"/>
    </w:pPr>
    <w:tblPr>
      <w:tblStyleRowBandSize w:val="1"/>
      <w:tblStyleColBandSize w:val="1"/>
      <w:tblBorders>
        <w:top w:val="single" w:sz="8" w:space="0" w:color="FF8427" w:themeColor="accent4"/>
        <w:left w:val="single" w:sz="8" w:space="0" w:color="FF8427" w:themeColor="accent4"/>
        <w:bottom w:val="single" w:sz="8" w:space="0" w:color="FF8427" w:themeColor="accent4"/>
        <w:right w:val="single" w:sz="8" w:space="0" w:color="FF8427" w:themeColor="accent4"/>
        <w:insideH w:val="single" w:sz="8" w:space="0" w:color="FF8427" w:themeColor="accent4"/>
        <w:insideV w:val="single" w:sz="8" w:space="0" w:color="FF8427"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8427" w:themeColor="accent4"/>
          <w:left w:val="single" w:sz="8" w:space="0" w:color="FF8427" w:themeColor="accent4"/>
          <w:bottom w:val="single" w:sz="18" w:space="0" w:color="FF8427" w:themeColor="accent4"/>
          <w:right w:val="single" w:sz="8" w:space="0" w:color="FF8427" w:themeColor="accent4"/>
          <w:insideH w:val="nil"/>
          <w:insideV w:val="single" w:sz="8" w:space="0" w:color="FF8427"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8427" w:themeColor="accent4"/>
          <w:left w:val="single" w:sz="8" w:space="0" w:color="FF8427" w:themeColor="accent4"/>
          <w:bottom w:val="single" w:sz="8" w:space="0" w:color="FF8427" w:themeColor="accent4"/>
          <w:right w:val="single" w:sz="8" w:space="0" w:color="FF8427" w:themeColor="accent4"/>
          <w:insideH w:val="nil"/>
          <w:insideV w:val="single" w:sz="8" w:space="0" w:color="FF8427"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8427" w:themeColor="accent4"/>
          <w:left w:val="single" w:sz="8" w:space="0" w:color="FF8427" w:themeColor="accent4"/>
          <w:bottom w:val="single" w:sz="8" w:space="0" w:color="FF8427" w:themeColor="accent4"/>
          <w:right w:val="single" w:sz="8" w:space="0" w:color="FF8427" w:themeColor="accent4"/>
        </w:tcBorders>
      </w:tcPr>
    </w:tblStylePr>
    <w:tblStylePr w:type="band1Vert">
      <w:tblPr/>
      <w:tcPr>
        <w:tcBorders>
          <w:top w:val="single" w:sz="8" w:space="0" w:color="FF8427" w:themeColor="accent4"/>
          <w:left w:val="single" w:sz="8" w:space="0" w:color="FF8427" w:themeColor="accent4"/>
          <w:bottom w:val="single" w:sz="8" w:space="0" w:color="FF8427" w:themeColor="accent4"/>
          <w:right w:val="single" w:sz="8" w:space="0" w:color="FF8427" w:themeColor="accent4"/>
        </w:tcBorders>
        <w:shd w:val="clear" w:color="auto" w:fill="FFE0C9" w:themeFill="accent4" w:themeFillTint="3F"/>
      </w:tcPr>
    </w:tblStylePr>
    <w:tblStylePr w:type="band1Horz">
      <w:tblPr/>
      <w:tcPr>
        <w:tcBorders>
          <w:top w:val="single" w:sz="8" w:space="0" w:color="FF8427" w:themeColor="accent4"/>
          <w:left w:val="single" w:sz="8" w:space="0" w:color="FF8427" w:themeColor="accent4"/>
          <w:bottom w:val="single" w:sz="8" w:space="0" w:color="FF8427" w:themeColor="accent4"/>
          <w:right w:val="single" w:sz="8" w:space="0" w:color="FF8427" w:themeColor="accent4"/>
          <w:insideV w:val="single" w:sz="8" w:space="0" w:color="FF8427" w:themeColor="accent4"/>
        </w:tcBorders>
        <w:shd w:val="clear" w:color="auto" w:fill="FFE0C9" w:themeFill="accent4" w:themeFillTint="3F"/>
      </w:tcPr>
    </w:tblStylePr>
    <w:tblStylePr w:type="band2Horz">
      <w:tblPr/>
      <w:tcPr>
        <w:tcBorders>
          <w:top w:val="single" w:sz="8" w:space="0" w:color="FF8427" w:themeColor="accent4"/>
          <w:left w:val="single" w:sz="8" w:space="0" w:color="FF8427" w:themeColor="accent4"/>
          <w:bottom w:val="single" w:sz="8" w:space="0" w:color="FF8427" w:themeColor="accent4"/>
          <w:right w:val="single" w:sz="8" w:space="0" w:color="FF8427" w:themeColor="accent4"/>
          <w:insideV w:val="single" w:sz="8" w:space="0" w:color="FF8427" w:themeColor="accent4"/>
        </w:tcBorders>
      </w:tcPr>
    </w:tblStylePr>
  </w:style>
  <w:style w:type="table" w:styleId="AkKlavuz-Vurgu5">
    <w:name w:val="Light Grid Accent 5"/>
    <w:basedOn w:val="NormalTablo"/>
    <w:uiPriority w:val="62"/>
    <w:rsid w:val="00CB0664"/>
    <w:pPr>
      <w:spacing w:after="0" w:line="240" w:lineRule="auto"/>
    </w:pPr>
    <w:tblPr>
      <w:tblStyleRowBandSize w:val="1"/>
      <w:tblStyleColBandSize w:val="1"/>
      <w:tblBorders>
        <w:top w:val="single" w:sz="8" w:space="0" w:color="CC9900" w:themeColor="accent5"/>
        <w:left w:val="single" w:sz="8" w:space="0" w:color="CC9900" w:themeColor="accent5"/>
        <w:bottom w:val="single" w:sz="8" w:space="0" w:color="CC9900" w:themeColor="accent5"/>
        <w:right w:val="single" w:sz="8" w:space="0" w:color="CC9900" w:themeColor="accent5"/>
        <w:insideH w:val="single" w:sz="8" w:space="0" w:color="CC9900" w:themeColor="accent5"/>
        <w:insideV w:val="single" w:sz="8" w:space="0" w:color="CC990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C9900" w:themeColor="accent5"/>
          <w:left w:val="single" w:sz="8" w:space="0" w:color="CC9900" w:themeColor="accent5"/>
          <w:bottom w:val="single" w:sz="18" w:space="0" w:color="CC9900" w:themeColor="accent5"/>
          <w:right w:val="single" w:sz="8" w:space="0" w:color="CC9900" w:themeColor="accent5"/>
          <w:insideH w:val="nil"/>
          <w:insideV w:val="single" w:sz="8" w:space="0" w:color="CC990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9900" w:themeColor="accent5"/>
          <w:left w:val="single" w:sz="8" w:space="0" w:color="CC9900" w:themeColor="accent5"/>
          <w:bottom w:val="single" w:sz="8" w:space="0" w:color="CC9900" w:themeColor="accent5"/>
          <w:right w:val="single" w:sz="8" w:space="0" w:color="CC9900" w:themeColor="accent5"/>
          <w:insideH w:val="nil"/>
          <w:insideV w:val="single" w:sz="8" w:space="0" w:color="CC990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9900" w:themeColor="accent5"/>
          <w:left w:val="single" w:sz="8" w:space="0" w:color="CC9900" w:themeColor="accent5"/>
          <w:bottom w:val="single" w:sz="8" w:space="0" w:color="CC9900" w:themeColor="accent5"/>
          <w:right w:val="single" w:sz="8" w:space="0" w:color="CC9900" w:themeColor="accent5"/>
        </w:tcBorders>
      </w:tcPr>
    </w:tblStylePr>
    <w:tblStylePr w:type="band1Vert">
      <w:tblPr/>
      <w:tcPr>
        <w:tcBorders>
          <w:top w:val="single" w:sz="8" w:space="0" w:color="CC9900" w:themeColor="accent5"/>
          <w:left w:val="single" w:sz="8" w:space="0" w:color="CC9900" w:themeColor="accent5"/>
          <w:bottom w:val="single" w:sz="8" w:space="0" w:color="CC9900" w:themeColor="accent5"/>
          <w:right w:val="single" w:sz="8" w:space="0" w:color="CC9900" w:themeColor="accent5"/>
        </w:tcBorders>
        <w:shd w:val="clear" w:color="auto" w:fill="FFECB3" w:themeFill="accent5" w:themeFillTint="3F"/>
      </w:tcPr>
    </w:tblStylePr>
    <w:tblStylePr w:type="band1Horz">
      <w:tblPr/>
      <w:tcPr>
        <w:tcBorders>
          <w:top w:val="single" w:sz="8" w:space="0" w:color="CC9900" w:themeColor="accent5"/>
          <w:left w:val="single" w:sz="8" w:space="0" w:color="CC9900" w:themeColor="accent5"/>
          <w:bottom w:val="single" w:sz="8" w:space="0" w:color="CC9900" w:themeColor="accent5"/>
          <w:right w:val="single" w:sz="8" w:space="0" w:color="CC9900" w:themeColor="accent5"/>
          <w:insideV w:val="single" w:sz="8" w:space="0" w:color="CC9900" w:themeColor="accent5"/>
        </w:tcBorders>
        <w:shd w:val="clear" w:color="auto" w:fill="FFECB3" w:themeFill="accent5" w:themeFillTint="3F"/>
      </w:tcPr>
    </w:tblStylePr>
    <w:tblStylePr w:type="band2Horz">
      <w:tblPr/>
      <w:tcPr>
        <w:tcBorders>
          <w:top w:val="single" w:sz="8" w:space="0" w:color="CC9900" w:themeColor="accent5"/>
          <w:left w:val="single" w:sz="8" w:space="0" w:color="CC9900" w:themeColor="accent5"/>
          <w:bottom w:val="single" w:sz="8" w:space="0" w:color="CC9900" w:themeColor="accent5"/>
          <w:right w:val="single" w:sz="8" w:space="0" w:color="CC9900" w:themeColor="accent5"/>
          <w:insideV w:val="single" w:sz="8" w:space="0" w:color="CC9900" w:themeColor="accent5"/>
        </w:tcBorders>
      </w:tcPr>
    </w:tblStylePr>
  </w:style>
  <w:style w:type="table" w:styleId="AkKlavuz-Vurgu6">
    <w:name w:val="Light Grid Accent 6"/>
    <w:basedOn w:val="NormalTablo"/>
    <w:uiPriority w:val="62"/>
    <w:rsid w:val="00CB0664"/>
    <w:pPr>
      <w:spacing w:after="0" w:line="240" w:lineRule="auto"/>
    </w:pPr>
    <w:tblPr>
      <w:tblStyleRowBandSize w:val="1"/>
      <w:tblStyleColBandSize w:val="1"/>
      <w:tblBorders>
        <w:top w:val="single" w:sz="8" w:space="0" w:color="B22600" w:themeColor="accent6"/>
        <w:left w:val="single" w:sz="8" w:space="0" w:color="B22600" w:themeColor="accent6"/>
        <w:bottom w:val="single" w:sz="8" w:space="0" w:color="B22600" w:themeColor="accent6"/>
        <w:right w:val="single" w:sz="8" w:space="0" w:color="B22600" w:themeColor="accent6"/>
        <w:insideH w:val="single" w:sz="8" w:space="0" w:color="B22600" w:themeColor="accent6"/>
        <w:insideV w:val="single" w:sz="8" w:space="0" w:color="B22600"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2600" w:themeColor="accent6"/>
          <w:left w:val="single" w:sz="8" w:space="0" w:color="B22600" w:themeColor="accent6"/>
          <w:bottom w:val="single" w:sz="18" w:space="0" w:color="B22600" w:themeColor="accent6"/>
          <w:right w:val="single" w:sz="8" w:space="0" w:color="B22600" w:themeColor="accent6"/>
          <w:insideH w:val="nil"/>
          <w:insideV w:val="single" w:sz="8" w:space="0" w:color="B22600"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2600" w:themeColor="accent6"/>
          <w:left w:val="single" w:sz="8" w:space="0" w:color="B22600" w:themeColor="accent6"/>
          <w:bottom w:val="single" w:sz="8" w:space="0" w:color="B22600" w:themeColor="accent6"/>
          <w:right w:val="single" w:sz="8" w:space="0" w:color="B22600" w:themeColor="accent6"/>
          <w:insideH w:val="nil"/>
          <w:insideV w:val="single" w:sz="8" w:space="0" w:color="B22600"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2600" w:themeColor="accent6"/>
          <w:left w:val="single" w:sz="8" w:space="0" w:color="B22600" w:themeColor="accent6"/>
          <w:bottom w:val="single" w:sz="8" w:space="0" w:color="B22600" w:themeColor="accent6"/>
          <w:right w:val="single" w:sz="8" w:space="0" w:color="B22600" w:themeColor="accent6"/>
        </w:tcBorders>
      </w:tcPr>
    </w:tblStylePr>
    <w:tblStylePr w:type="band1Vert">
      <w:tblPr/>
      <w:tcPr>
        <w:tcBorders>
          <w:top w:val="single" w:sz="8" w:space="0" w:color="B22600" w:themeColor="accent6"/>
          <w:left w:val="single" w:sz="8" w:space="0" w:color="B22600" w:themeColor="accent6"/>
          <w:bottom w:val="single" w:sz="8" w:space="0" w:color="B22600" w:themeColor="accent6"/>
          <w:right w:val="single" w:sz="8" w:space="0" w:color="B22600" w:themeColor="accent6"/>
        </w:tcBorders>
        <w:shd w:val="clear" w:color="auto" w:fill="FFBEAC" w:themeFill="accent6" w:themeFillTint="3F"/>
      </w:tcPr>
    </w:tblStylePr>
    <w:tblStylePr w:type="band1Horz">
      <w:tblPr/>
      <w:tcPr>
        <w:tcBorders>
          <w:top w:val="single" w:sz="8" w:space="0" w:color="B22600" w:themeColor="accent6"/>
          <w:left w:val="single" w:sz="8" w:space="0" w:color="B22600" w:themeColor="accent6"/>
          <w:bottom w:val="single" w:sz="8" w:space="0" w:color="B22600" w:themeColor="accent6"/>
          <w:right w:val="single" w:sz="8" w:space="0" w:color="B22600" w:themeColor="accent6"/>
          <w:insideV w:val="single" w:sz="8" w:space="0" w:color="B22600" w:themeColor="accent6"/>
        </w:tcBorders>
        <w:shd w:val="clear" w:color="auto" w:fill="FFBEAC" w:themeFill="accent6" w:themeFillTint="3F"/>
      </w:tcPr>
    </w:tblStylePr>
    <w:tblStylePr w:type="band2Horz">
      <w:tblPr/>
      <w:tcPr>
        <w:tcBorders>
          <w:top w:val="single" w:sz="8" w:space="0" w:color="B22600" w:themeColor="accent6"/>
          <w:left w:val="single" w:sz="8" w:space="0" w:color="B22600" w:themeColor="accent6"/>
          <w:bottom w:val="single" w:sz="8" w:space="0" w:color="B22600" w:themeColor="accent6"/>
          <w:right w:val="single" w:sz="8" w:space="0" w:color="B22600" w:themeColor="accent6"/>
          <w:insideV w:val="single" w:sz="8" w:space="0" w:color="B22600" w:themeColor="accent6"/>
        </w:tcBorders>
      </w:tcPr>
    </w:tblStylePr>
  </w:style>
  <w:style w:type="table" w:styleId="OrtaGlgeleme1">
    <w:name w:val="Medium Shading 1"/>
    <w:basedOn w:val="NormalTablo"/>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rtaGlgeleme1-Vurgu1">
    <w:name w:val="Medium Shading 1 Accent 1"/>
    <w:basedOn w:val="NormalTablo"/>
    <w:uiPriority w:val="63"/>
    <w:rsid w:val="00CB0664"/>
    <w:pPr>
      <w:spacing w:after="0" w:line="240" w:lineRule="auto"/>
    </w:pPr>
    <w:tblPr>
      <w:tblStyleRowBandSize w:val="1"/>
      <w:tblStyleColBandSize w:val="1"/>
      <w:tblBorders>
        <w:top w:val="single" w:sz="8" w:space="0" w:color="ED7859" w:themeColor="accent1" w:themeTint="BF"/>
        <w:left w:val="single" w:sz="8" w:space="0" w:color="ED7859" w:themeColor="accent1" w:themeTint="BF"/>
        <w:bottom w:val="single" w:sz="8" w:space="0" w:color="ED7859" w:themeColor="accent1" w:themeTint="BF"/>
        <w:right w:val="single" w:sz="8" w:space="0" w:color="ED7859" w:themeColor="accent1" w:themeTint="BF"/>
        <w:insideH w:val="single" w:sz="8" w:space="0" w:color="ED7859" w:themeColor="accent1" w:themeTint="BF"/>
      </w:tblBorders>
    </w:tblPr>
    <w:tblStylePr w:type="firstRow">
      <w:pPr>
        <w:spacing w:before="0" w:after="0" w:line="240" w:lineRule="auto"/>
      </w:pPr>
      <w:rPr>
        <w:b/>
        <w:bCs/>
        <w:color w:val="FFFFFF" w:themeColor="background1"/>
      </w:rPr>
      <w:tblPr/>
      <w:tcPr>
        <w:tcBorders>
          <w:top w:val="single" w:sz="8" w:space="0" w:color="ED7859" w:themeColor="accent1" w:themeTint="BF"/>
          <w:left w:val="single" w:sz="8" w:space="0" w:color="ED7859" w:themeColor="accent1" w:themeTint="BF"/>
          <w:bottom w:val="single" w:sz="8" w:space="0" w:color="ED7859" w:themeColor="accent1" w:themeTint="BF"/>
          <w:right w:val="single" w:sz="8" w:space="0" w:color="ED7859" w:themeColor="accent1" w:themeTint="BF"/>
          <w:insideH w:val="nil"/>
          <w:insideV w:val="nil"/>
        </w:tcBorders>
        <w:shd w:val="clear" w:color="auto" w:fill="E84C22" w:themeFill="accent1"/>
      </w:tcPr>
    </w:tblStylePr>
    <w:tblStylePr w:type="lastRow">
      <w:pPr>
        <w:spacing w:before="0" w:after="0" w:line="240" w:lineRule="auto"/>
      </w:pPr>
      <w:rPr>
        <w:b/>
        <w:bCs/>
      </w:rPr>
      <w:tblPr/>
      <w:tcPr>
        <w:tcBorders>
          <w:top w:val="double" w:sz="6" w:space="0" w:color="ED7859" w:themeColor="accent1" w:themeTint="BF"/>
          <w:left w:val="single" w:sz="8" w:space="0" w:color="ED7859" w:themeColor="accent1" w:themeTint="BF"/>
          <w:bottom w:val="single" w:sz="8" w:space="0" w:color="ED7859" w:themeColor="accent1" w:themeTint="BF"/>
          <w:right w:val="single" w:sz="8" w:space="0" w:color="ED7859" w:themeColor="accent1" w:themeTint="BF"/>
          <w:insideH w:val="nil"/>
          <w:insideV w:val="nil"/>
        </w:tcBorders>
      </w:tcPr>
    </w:tblStylePr>
    <w:tblStylePr w:type="firstCol">
      <w:rPr>
        <w:b/>
        <w:bCs/>
      </w:rPr>
    </w:tblStylePr>
    <w:tblStylePr w:type="lastCol">
      <w:rPr>
        <w:b/>
        <w:bCs/>
      </w:rPr>
    </w:tblStylePr>
    <w:tblStylePr w:type="band1Vert">
      <w:tblPr/>
      <w:tcPr>
        <w:shd w:val="clear" w:color="auto" w:fill="F9D2C8" w:themeFill="accent1" w:themeFillTint="3F"/>
      </w:tcPr>
    </w:tblStylePr>
    <w:tblStylePr w:type="band1Horz">
      <w:tblPr/>
      <w:tcPr>
        <w:tcBorders>
          <w:insideH w:val="nil"/>
          <w:insideV w:val="nil"/>
        </w:tcBorders>
        <w:shd w:val="clear" w:color="auto" w:fill="F9D2C8" w:themeFill="accent1" w:themeFillTint="3F"/>
      </w:tcPr>
    </w:tblStylePr>
    <w:tblStylePr w:type="band2Horz">
      <w:tblPr/>
      <w:tcPr>
        <w:tcBorders>
          <w:insideH w:val="nil"/>
          <w:insideV w:val="nil"/>
        </w:tcBorders>
      </w:tcPr>
    </w:tblStylePr>
  </w:style>
  <w:style w:type="table" w:styleId="OrtaGlgeleme1-Vurgu2">
    <w:name w:val="Medium Shading 1 Accent 2"/>
    <w:basedOn w:val="NormalTablo"/>
    <w:uiPriority w:val="63"/>
    <w:rsid w:val="00CB0664"/>
    <w:pPr>
      <w:spacing w:after="0" w:line="240" w:lineRule="auto"/>
    </w:pPr>
    <w:tblPr>
      <w:tblStyleRowBandSize w:val="1"/>
      <w:tblStyleColBandSize w:val="1"/>
      <w:tblBorders>
        <w:top w:val="single" w:sz="8" w:space="0" w:color="FFCD75" w:themeColor="accent2" w:themeTint="BF"/>
        <w:left w:val="single" w:sz="8" w:space="0" w:color="FFCD75" w:themeColor="accent2" w:themeTint="BF"/>
        <w:bottom w:val="single" w:sz="8" w:space="0" w:color="FFCD75" w:themeColor="accent2" w:themeTint="BF"/>
        <w:right w:val="single" w:sz="8" w:space="0" w:color="FFCD75" w:themeColor="accent2" w:themeTint="BF"/>
        <w:insideH w:val="single" w:sz="8" w:space="0" w:color="FFCD75" w:themeColor="accent2" w:themeTint="BF"/>
      </w:tblBorders>
    </w:tblPr>
    <w:tblStylePr w:type="firstRow">
      <w:pPr>
        <w:spacing w:before="0" w:after="0" w:line="240" w:lineRule="auto"/>
      </w:pPr>
      <w:rPr>
        <w:b/>
        <w:bCs/>
        <w:color w:val="FFFFFF" w:themeColor="background1"/>
      </w:rPr>
      <w:tblPr/>
      <w:tcPr>
        <w:tcBorders>
          <w:top w:val="single" w:sz="8" w:space="0" w:color="FFCD75" w:themeColor="accent2" w:themeTint="BF"/>
          <w:left w:val="single" w:sz="8" w:space="0" w:color="FFCD75" w:themeColor="accent2" w:themeTint="BF"/>
          <w:bottom w:val="single" w:sz="8" w:space="0" w:color="FFCD75" w:themeColor="accent2" w:themeTint="BF"/>
          <w:right w:val="single" w:sz="8" w:space="0" w:color="FFCD75" w:themeColor="accent2" w:themeTint="BF"/>
          <w:insideH w:val="nil"/>
          <w:insideV w:val="nil"/>
        </w:tcBorders>
        <w:shd w:val="clear" w:color="auto" w:fill="FFBD47" w:themeFill="accent2"/>
      </w:tcPr>
    </w:tblStylePr>
    <w:tblStylePr w:type="lastRow">
      <w:pPr>
        <w:spacing w:before="0" w:after="0" w:line="240" w:lineRule="auto"/>
      </w:pPr>
      <w:rPr>
        <w:b/>
        <w:bCs/>
      </w:rPr>
      <w:tblPr/>
      <w:tcPr>
        <w:tcBorders>
          <w:top w:val="double" w:sz="6" w:space="0" w:color="FFCD75" w:themeColor="accent2" w:themeTint="BF"/>
          <w:left w:val="single" w:sz="8" w:space="0" w:color="FFCD75" w:themeColor="accent2" w:themeTint="BF"/>
          <w:bottom w:val="single" w:sz="8" w:space="0" w:color="FFCD75" w:themeColor="accent2" w:themeTint="BF"/>
          <w:right w:val="single" w:sz="8" w:space="0" w:color="FFCD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EED1" w:themeFill="accent2" w:themeFillTint="3F"/>
      </w:tcPr>
    </w:tblStylePr>
    <w:tblStylePr w:type="band1Horz">
      <w:tblPr/>
      <w:tcPr>
        <w:tcBorders>
          <w:insideH w:val="nil"/>
          <w:insideV w:val="nil"/>
        </w:tcBorders>
        <w:shd w:val="clear" w:color="auto" w:fill="FFEED1" w:themeFill="accent2" w:themeFillTint="3F"/>
      </w:tcPr>
    </w:tblStylePr>
    <w:tblStylePr w:type="band2Horz">
      <w:tblPr/>
      <w:tcPr>
        <w:tcBorders>
          <w:insideH w:val="nil"/>
          <w:insideV w:val="nil"/>
        </w:tcBorders>
      </w:tcPr>
    </w:tblStylePr>
  </w:style>
  <w:style w:type="table" w:styleId="OrtaGlgeleme1-Vurgu3">
    <w:name w:val="Medium Shading 1 Accent 3"/>
    <w:basedOn w:val="NormalTablo"/>
    <w:uiPriority w:val="63"/>
    <w:rsid w:val="00CB0664"/>
    <w:pPr>
      <w:spacing w:after="0" w:line="240" w:lineRule="auto"/>
    </w:pPr>
    <w:tblPr>
      <w:tblStyleRowBandSize w:val="1"/>
      <w:tblStyleColBandSize w:val="1"/>
      <w:tblBorders>
        <w:top w:val="single" w:sz="8" w:space="0" w:color="D96D4B" w:themeColor="accent3" w:themeTint="BF"/>
        <w:left w:val="single" w:sz="8" w:space="0" w:color="D96D4B" w:themeColor="accent3" w:themeTint="BF"/>
        <w:bottom w:val="single" w:sz="8" w:space="0" w:color="D96D4B" w:themeColor="accent3" w:themeTint="BF"/>
        <w:right w:val="single" w:sz="8" w:space="0" w:color="D96D4B" w:themeColor="accent3" w:themeTint="BF"/>
        <w:insideH w:val="single" w:sz="8" w:space="0" w:color="D96D4B" w:themeColor="accent3" w:themeTint="BF"/>
      </w:tblBorders>
    </w:tblPr>
    <w:tblStylePr w:type="firstRow">
      <w:pPr>
        <w:spacing w:before="0" w:after="0" w:line="240" w:lineRule="auto"/>
      </w:pPr>
      <w:rPr>
        <w:b/>
        <w:bCs/>
        <w:color w:val="FFFFFF" w:themeColor="background1"/>
      </w:rPr>
      <w:tblPr/>
      <w:tcPr>
        <w:tcBorders>
          <w:top w:val="single" w:sz="8" w:space="0" w:color="D96D4B" w:themeColor="accent3" w:themeTint="BF"/>
          <w:left w:val="single" w:sz="8" w:space="0" w:color="D96D4B" w:themeColor="accent3" w:themeTint="BF"/>
          <w:bottom w:val="single" w:sz="8" w:space="0" w:color="D96D4B" w:themeColor="accent3" w:themeTint="BF"/>
          <w:right w:val="single" w:sz="8" w:space="0" w:color="D96D4B" w:themeColor="accent3" w:themeTint="BF"/>
          <w:insideH w:val="nil"/>
          <w:insideV w:val="nil"/>
        </w:tcBorders>
        <w:shd w:val="clear" w:color="auto" w:fill="B64926" w:themeFill="accent3"/>
      </w:tcPr>
    </w:tblStylePr>
    <w:tblStylePr w:type="lastRow">
      <w:pPr>
        <w:spacing w:before="0" w:after="0" w:line="240" w:lineRule="auto"/>
      </w:pPr>
      <w:rPr>
        <w:b/>
        <w:bCs/>
      </w:rPr>
      <w:tblPr/>
      <w:tcPr>
        <w:tcBorders>
          <w:top w:val="double" w:sz="6" w:space="0" w:color="D96D4B" w:themeColor="accent3" w:themeTint="BF"/>
          <w:left w:val="single" w:sz="8" w:space="0" w:color="D96D4B" w:themeColor="accent3" w:themeTint="BF"/>
          <w:bottom w:val="single" w:sz="8" w:space="0" w:color="D96D4B" w:themeColor="accent3" w:themeTint="BF"/>
          <w:right w:val="single" w:sz="8" w:space="0" w:color="D96D4B" w:themeColor="accent3" w:themeTint="BF"/>
          <w:insideH w:val="nil"/>
          <w:insideV w:val="nil"/>
        </w:tcBorders>
      </w:tcPr>
    </w:tblStylePr>
    <w:tblStylePr w:type="firstCol">
      <w:rPr>
        <w:b/>
        <w:bCs/>
      </w:rPr>
    </w:tblStylePr>
    <w:tblStylePr w:type="lastCol">
      <w:rPr>
        <w:b/>
        <w:bCs/>
      </w:rPr>
    </w:tblStylePr>
    <w:tblStylePr w:type="band1Vert">
      <w:tblPr/>
      <w:tcPr>
        <w:shd w:val="clear" w:color="auto" w:fill="F2CEC3" w:themeFill="accent3" w:themeFillTint="3F"/>
      </w:tcPr>
    </w:tblStylePr>
    <w:tblStylePr w:type="band1Horz">
      <w:tblPr/>
      <w:tcPr>
        <w:tcBorders>
          <w:insideH w:val="nil"/>
          <w:insideV w:val="nil"/>
        </w:tcBorders>
        <w:shd w:val="clear" w:color="auto" w:fill="F2CEC3" w:themeFill="accent3" w:themeFillTint="3F"/>
      </w:tcPr>
    </w:tblStylePr>
    <w:tblStylePr w:type="band2Horz">
      <w:tblPr/>
      <w:tcPr>
        <w:tcBorders>
          <w:insideH w:val="nil"/>
          <w:insideV w:val="nil"/>
        </w:tcBorders>
      </w:tcPr>
    </w:tblStylePr>
  </w:style>
  <w:style w:type="table" w:styleId="OrtaGlgeleme1-Vurgu4">
    <w:name w:val="Medium Shading 1 Accent 4"/>
    <w:basedOn w:val="NormalTablo"/>
    <w:uiPriority w:val="63"/>
    <w:rsid w:val="00CB0664"/>
    <w:pPr>
      <w:spacing w:after="0" w:line="240" w:lineRule="auto"/>
    </w:pPr>
    <w:tblPr>
      <w:tblStyleRowBandSize w:val="1"/>
      <w:tblStyleColBandSize w:val="1"/>
      <w:tblBorders>
        <w:top w:val="single" w:sz="8" w:space="0" w:color="FFA25D" w:themeColor="accent4" w:themeTint="BF"/>
        <w:left w:val="single" w:sz="8" w:space="0" w:color="FFA25D" w:themeColor="accent4" w:themeTint="BF"/>
        <w:bottom w:val="single" w:sz="8" w:space="0" w:color="FFA25D" w:themeColor="accent4" w:themeTint="BF"/>
        <w:right w:val="single" w:sz="8" w:space="0" w:color="FFA25D" w:themeColor="accent4" w:themeTint="BF"/>
        <w:insideH w:val="single" w:sz="8" w:space="0" w:color="FFA25D" w:themeColor="accent4" w:themeTint="BF"/>
      </w:tblBorders>
    </w:tblPr>
    <w:tblStylePr w:type="firstRow">
      <w:pPr>
        <w:spacing w:before="0" w:after="0" w:line="240" w:lineRule="auto"/>
      </w:pPr>
      <w:rPr>
        <w:b/>
        <w:bCs/>
        <w:color w:val="FFFFFF" w:themeColor="background1"/>
      </w:rPr>
      <w:tblPr/>
      <w:tcPr>
        <w:tcBorders>
          <w:top w:val="single" w:sz="8" w:space="0" w:color="FFA25D" w:themeColor="accent4" w:themeTint="BF"/>
          <w:left w:val="single" w:sz="8" w:space="0" w:color="FFA25D" w:themeColor="accent4" w:themeTint="BF"/>
          <w:bottom w:val="single" w:sz="8" w:space="0" w:color="FFA25D" w:themeColor="accent4" w:themeTint="BF"/>
          <w:right w:val="single" w:sz="8" w:space="0" w:color="FFA25D" w:themeColor="accent4" w:themeTint="BF"/>
          <w:insideH w:val="nil"/>
          <w:insideV w:val="nil"/>
        </w:tcBorders>
        <w:shd w:val="clear" w:color="auto" w:fill="FF8427" w:themeFill="accent4"/>
      </w:tcPr>
    </w:tblStylePr>
    <w:tblStylePr w:type="lastRow">
      <w:pPr>
        <w:spacing w:before="0" w:after="0" w:line="240" w:lineRule="auto"/>
      </w:pPr>
      <w:rPr>
        <w:b/>
        <w:bCs/>
      </w:rPr>
      <w:tblPr/>
      <w:tcPr>
        <w:tcBorders>
          <w:top w:val="double" w:sz="6" w:space="0" w:color="FFA25D" w:themeColor="accent4" w:themeTint="BF"/>
          <w:left w:val="single" w:sz="8" w:space="0" w:color="FFA25D" w:themeColor="accent4" w:themeTint="BF"/>
          <w:bottom w:val="single" w:sz="8" w:space="0" w:color="FFA25D" w:themeColor="accent4" w:themeTint="BF"/>
          <w:right w:val="single" w:sz="8" w:space="0" w:color="FFA25D"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0C9" w:themeFill="accent4" w:themeFillTint="3F"/>
      </w:tcPr>
    </w:tblStylePr>
    <w:tblStylePr w:type="band1Horz">
      <w:tblPr/>
      <w:tcPr>
        <w:tcBorders>
          <w:insideH w:val="nil"/>
          <w:insideV w:val="nil"/>
        </w:tcBorders>
        <w:shd w:val="clear" w:color="auto" w:fill="FFE0C9" w:themeFill="accent4" w:themeFillTint="3F"/>
      </w:tcPr>
    </w:tblStylePr>
    <w:tblStylePr w:type="band2Horz">
      <w:tblPr/>
      <w:tcPr>
        <w:tcBorders>
          <w:insideH w:val="nil"/>
          <w:insideV w:val="nil"/>
        </w:tcBorders>
      </w:tcPr>
    </w:tblStylePr>
  </w:style>
  <w:style w:type="table" w:styleId="OrtaGlgeleme1-Vurgu5">
    <w:name w:val="Medium Shading 1 Accent 5"/>
    <w:basedOn w:val="NormalTablo"/>
    <w:uiPriority w:val="63"/>
    <w:rsid w:val="00CB0664"/>
    <w:pPr>
      <w:spacing w:after="0" w:line="240" w:lineRule="auto"/>
    </w:pPr>
    <w:tblPr>
      <w:tblStyleRowBandSize w:val="1"/>
      <w:tblStyleColBandSize w:val="1"/>
      <w:tblBorders>
        <w:top w:val="single" w:sz="8" w:space="0" w:color="FFC519" w:themeColor="accent5" w:themeTint="BF"/>
        <w:left w:val="single" w:sz="8" w:space="0" w:color="FFC519" w:themeColor="accent5" w:themeTint="BF"/>
        <w:bottom w:val="single" w:sz="8" w:space="0" w:color="FFC519" w:themeColor="accent5" w:themeTint="BF"/>
        <w:right w:val="single" w:sz="8" w:space="0" w:color="FFC519" w:themeColor="accent5" w:themeTint="BF"/>
        <w:insideH w:val="single" w:sz="8" w:space="0" w:color="FFC519" w:themeColor="accent5" w:themeTint="BF"/>
      </w:tblBorders>
    </w:tblPr>
    <w:tblStylePr w:type="firstRow">
      <w:pPr>
        <w:spacing w:before="0" w:after="0" w:line="240" w:lineRule="auto"/>
      </w:pPr>
      <w:rPr>
        <w:b/>
        <w:bCs/>
        <w:color w:val="FFFFFF" w:themeColor="background1"/>
      </w:rPr>
      <w:tblPr/>
      <w:tcPr>
        <w:tcBorders>
          <w:top w:val="single" w:sz="8" w:space="0" w:color="FFC519" w:themeColor="accent5" w:themeTint="BF"/>
          <w:left w:val="single" w:sz="8" w:space="0" w:color="FFC519" w:themeColor="accent5" w:themeTint="BF"/>
          <w:bottom w:val="single" w:sz="8" w:space="0" w:color="FFC519" w:themeColor="accent5" w:themeTint="BF"/>
          <w:right w:val="single" w:sz="8" w:space="0" w:color="FFC519" w:themeColor="accent5" w:themeTint="BF"/>
          <w:insideH w:val="nil"/>
          <w:insideV w:val="nil"/>
        </w:tcBorders>
        <w:shd w:val="clear" w:color="auto" w:fill="CC9900" w:themeFill="accent5"/>
      </w:tcPr>
    </w:tblStylePr>
    <w:tblStylePr w:type="lastRow">
      <w:pPr>
        <w:spacing w:before="0" w:after="0" w:line="240" w:lineRule="auto"/>
      </w:pPr>
      <w:rPr>
        <w:b/>
        <w:bCs/>
      </w:rPr>
      <w:tblPr/>
      <w:tcPr>
        <w:tcBorders>
          <w:top w:val="double" w:sz="6" w:space="0" w:color="FFC519" w:themeColor="accent5" w:themeTint="BF"/>
          <w:left w:val="single" w:sz="8" w:space="0" w:color="FFC519" w:themeColor="accent5" w:themeTint="BF"/>
          <w:bottom w:val="single" w:sz="8" w:space="0" w:color="FFC519" w:themeColor="accent5" w:themeTint="BF"/>
          <w:right w:val="single" w:sz="8" w:space="0" w:color="FFC519"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ECB3" w:themeFill="accent5" w:themeFillTint="3F"/>
      </w:tcPr>
    </w:tblStylePr>
    <w:tblStylePr w:type="band1Horz">
      <w:tblPr/>
      <w:tcPr>
        <w:tcBorders>
          <w:insideH w:val="nil"/>
          <w:insideV w:val="nil"/>
        </w:tcBorders>
        <w:shd w:val="clear" w:color="auto" w:fill="FFECB3" w:themeFill="accent5" w:themeFillTint="3F"/>
      </w:tcPr>
    </w:tblStylePr>
    <w:tblStylePr w:type="band2Horz">
      <w:tblPr/>
      <w:tcPr>
        <w:tcBorders>
          <w:insideH w:val="nil"/>
          <w:insideV w:val="nil"/>
        </w:tcBorders>
      </w:tcPr>
    </w:tblStylePr>
  </w:style>
  <w:style w:type="table" w:styleId="OrtaGlgeleme1-Vurgu6">
    <w:name w:val="Medium Shading 1 Accent 6"/>
    <w:basedOn w:val="NormalTablo"/>
    <w:uiPriority w:val="63"/>
    <w:rsid w:val="00CB0664"/>
    <w:pPr>
      <w:spacing w:after="0" w:line="240" w:lineRule="auto"/>
    </w:pPr>
    <w:tblPr>
      <w:tblStyleRowBandSize w:val="1"/>
      <w:tblStyleColBandSize w:val="1"/>
      <w:tblBorders>
        <w:top w:val="single" w:sz="8" w:space="0" w:color="FF3A06" w:themeColor="accent6" w:themeTint="BF"/>
        <w:left w:val="single" w:sz="8" w:space="0" w:color="FF3A06" w:themeColor="accent6" w:themeTint="BF"/>
        <w:bottom w:val="single" w:sz="8" w:space="0" w:color="FF3A06" w:themeColor="accent6" w:themeTint="BF"/>
        <w:right w:val="single" w:sz="8" w:space="0" w:color="FF3A06" w:themeColor="accent6" w:themeTint="BF"/>
        <w:insideH w:val="single" w:sz="8" w:space="0" w:color="FF3A06" w:themeColor="accent6" w:themeTint="BF"/>
      </w:tblBorders>
    </w:tblPr>
    <w:tblStylePr w:type="firstRow">
      <w:pPr>
        <w:spacing w:before="0" w:after="0" w:line="240" w:lineRule="auto"/>
      </w:pPr>
      <w:rPr>
        <w:b/>
        <w:bCs/>
        <w:color w:val="FFFFFF" w:themeColor="background1"/>
      </w:rPr>
      <w:tblPr/>
      <w:tcPr>
        <w:tcBorders>
          <w:top w:val="single" w:sz="8" w:space="0" w:color="FF3A06" w:themeColor="accent6" w:themeTint="BF"/>
          <w:left w:val="single" w:sz="8" w:space="0" w:color="FF3A06" w:themeColor="accent6" w:themeTint="BF"/>
          <w:bottom w:val="single" w:sz="8" w:space="0" w:color="FF3A06" w:themeColor="accent6" w:themeTint="BF"/>
          <w:right w:val="single" w:sz="8" w:space="0" w:color="FF3A06" w:themeColor="accent6" w:themeTint="BF"/>
          <w:insideH w:val="nil"/>
          <w:insideV w:val="nil"/>
        </w:tcBorders>
        <w:shd w:val="clear" w:color="auto" w:fill="B22600" w:themeFill="accent6"/>
      </w:tcPr>
    </w:tblStylePr>
    <w:tblStylePr w:type="lastRow">
      <w:pPr>
        <w:spacing w:before="0" w:after="0" w:line="240" w:lineRule="auto"/>
      </w:pPr>
      <w:rPr>
        <w:b/>
        <w:bCs/>
      </w:rPr>
      <w:tblPr/>
      <w:tcPr>
        <w:tcBorders>
          <w:top w:val="double" w:sz="6" w:space="0" w:color="FF3A06" w:themeColor="accent6" w:themeTint="BF"/>
          <w:left w:val="single" w:sz="8" w:space="0" w:color="FF3A06" w:themeColor="accent6" w:themeTint="BF"/>
          <w:bottom w:val="single" w:sz="8" w:space="0" w:color="FF3A06" w:themeColor="accent6" w:themeTint="BF"/>
          <w:right w:val="single" w:sz="8" w:space="0" w:color="FF3A06"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BEAC" w:themeFill="accent6" w:themeFillTint="3F"/>
      </w:tcPr>
    </w:tblStylePr>
    <w:tblStylePr w:type="band1Horz">
      <w:tblPr/>
      <w:tcPr>
        <w:tcBorders>
          <w:insideH w:val="nil"/>
          <w:insideV w:val="nil"/>
        </w:tcBorders>
        <w:shd w:val="clear" w:color="auto" w:fill="FFBEAC" w:themeFill="accent6" w:themeFillTint="3F"/>
      </w:tcPr>
    </w:tblStylePr>
    <w:tblStylePr w:type="band2Horz">
      <w:tblPr/>
      <w:tcPr>
        <w:tcBorders>
          <w:insideH w:val="nil"/>
          <w:insideV w:val="nil"/>
        </w:tcBorders>
      </w:tcPr>
    </w:tblStylePr>
  </w:style>
  <w:style w:type="table" w:styleId="OrtaGlgeleme2">
    <w:name w:val="Medium Shading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1">
    <w:name w:val="Medium Shading 2 Accent 1"/>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84C2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84C22" w:themeFill="accent1"/>
      </w:tcPr>
    </w:tblStylePr>
    <w:tblStylePr w:type="lastCol">
      <w:rPr>
        <w:b/>
        <w:bCs/>
        <w:color w:val="FFFFFF" w:themeColor="background1"/>
      </w:rPr>
      <w:tblPr/>
      <w:tcPr>
        <w:tcBorders>
          <w:left w:val="nil"/>
          <w:right w:val="nil"/>
          <w:insideH w:val="nil"/>
          <w:insideV w:val="nil"/>
        </w:tcBorders>
        <w:shd w:val="clear" w:color="auto" w:fill="E84C2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2">
    <w:name w:val="Medium Shading 2 Accent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BD4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BD47" w:themeFill="accent2"/>
      </w:tcPr>
    </w:tblStylePr>
    <w:tblStylePr w:type="lastCol">
      <w:rPr>
        <w:b/>
        <w:bCs/>
        <w:color w:val="FFFFFF" w:themeColor="background1"/>
      </w:rPr>
      <w:tblPr/>
      <w:tcPr>
        <w:tcBorders>
          <w:left w:val="nil"/>
          <w:right w:val="nil"/>
          <w:insideH w:val="nil"/>
          <w:insideV w:val="nil"/>
        </w:tcBorders>
        <w:shd w:val="clear" w:color="auto" w:fill="FFBD4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3">
    <w:name w:val="Medium Shading 2 Accent 3"/>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6492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64926" w:themeFill="accent3"/>
      </w:tcPr>
    </w:tblStylePr>
    <w:tblStylePr w:type="lastCol">
      <w:rPr>
        <w:b/>
        <w:bCs/>
        <w:color w:val="FFFFFF" w:themeColor="background1"/>
      </w:rPr>
      <w:tblPr/>
      <w:tcPr>
        <w:tcBorders>
          <w:left w:val="nil"/>
          <w:right w:val="nil"/>
          <w:insideH w:val="nil"/>
          <w:insideV w:val="nil"/>
        </w:tcBorders>
        <w:shd w:val="clear" w:color="auto" w:fill="B6492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4">
    <w:name w:val="Medium Shading 2 Accent 4"/>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8427"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8427" w:themeFill="accent4"/>
      </w:tcPr>
    </w:tblStylePr>
    <w:tblStylePr w:type="lastCol">
      <w:rPr>
        <w:b/>
        <w:bCs/>
        <w:color w:val="FFFFFF" w:themeColor="background1"/>
      </w:rPr>
      <w:tblPr/>
      <w:tcPr>
        <w:tcBorders>
          <w:left w:val="nil"/>
          <w:right w:val="nil"/>
          <w:insideH w:val="nil"/>
          <w:insideV w:val="nil"/>
        </w:tcBorders>
        <w:shd w:val="clear" w:color="auto" w:fill="FF842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5">
    <w:name w:val="Medium Shading 2 Accent 5"/>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990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9900" w:themeFill="accent5"/>
      </w:tcPr>
    </w:tblStylePr>
    <w:tblStylePr w:type="lastCol">
      <w:rPr>
        <w:b/>
        <w:bCs/>
        <w:color w:val="FFFFFF" w:themeColor="background1"/>
      </w:rPr>
      <w:tblPr/>
      <w:tcPr>
        <w:tcBorders>
          <w:left w:val="nil"/>
          <w:right w:val="nil"/>
          <w:insideH w:val="nil"/>
          <w:insideV w:val="nil"/>
        </w:tcBorders>
        <w:shd w:val="clear" w:color="auto" w:fill="CC990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6">
    <w:name w:val="Medium Shading 2 Accent 6"/>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2600"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22600" w:themeFill="accent6"/>
      </w:tcPr>
    </w:tblStylePr>
    <w:tblStylePr w:type="lastCol">
      <w:rPr>
        <w:b/>
        <w:bCs/>
        <w:color w:val="FFFFFF" w:themeColor="background1"/>
      </w:rPr>
      <w:tblPr/>
      <w:tcPr>
        <w:tcBorders>
          <w:left w:val="nil"/>
          <w:right w:val="nil"/>
          <w:insideH w:val="nil"/>
          <w:insideV w:val="nil"/>
        </w:tcBorders>
        <w:shd w:val="clear" w:color="auto" w:fill="B22600"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Liste1">
    <w:name w:val="Medium List 1"/>
    <w:basedOn w:val="NormalTablo"/>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50504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OrtaListe1-Vurgu1">
    <w:name w:val="Medium List 1 Accent 1"/>
    <w:basedOn w:val="NormalTablo"/>
    <w:uiPriority w:val="65"/>
    <w:rsid w:val="00CB0664"/>
    <w:pPr>
      <w:spacing w:after="0" w:line="240" w:lineRule="auto"/>
    </w:pPr>
    <w:rPr>
      <w:color w:val="000000" w:themeColor="text1"/>
    </w:rPr>
    <w:tblPr>
      <w:tblStyleRowBandSize w:val="1"/>
      <w:tblStyleColBandSize w:val="1"/>
      <w:tblBorders>
        <w:top w:val="single" w:sz="8" w:space="0" w:color="E84C22" w:themeColor="accent1"/>
        <w:bottom w:val="single" w:sz="8" w:space="0" w:color="E84C22" w:themeColor="accent1"/>
      </w:tblBorders>
    </w:tblPr>
    <w:tblStylePr w:type="firstRow">
      <w:rPr>
        <w:rFonts w:asciiTheme="majorHAnsi" w:eastAsiaTheme="majorEastAsia" w:hAnsiTheme="majorHAnsi" w:cstheme="majorBidi"/>
      </w:rPr>
      <w:tblPr/>
      <w:tcPr>
        <w:tcBorders>
          <w:top w:val="nil"/>
          <w:bottom w:val="single" w:sz="8" w:space="0" w:color="E84C22" w:themeColor="accent1"/>
        </w:tcBorders>
      </w:tcPr>
    </w:tblStylePr>
    <w:tblStylePr w:type="lastRow">
      <w:rPr>
        <w:b/>
        <w:bCs/>
        <w:color w:val="505046" w:themeColor="text2"/>
      </w:rPr>
      <w:tblPr/>
      <w:tcPr>
        <w:tcBorders>
          <w:top w:val="single" w:sz="8" w:space="0" w:color="E84C22" w:themeColor="accent1"/>
          <w:bottom w:val="single" w:sz="8" w:space="0" w:color="E84C22" w:themeColor="accent1"/>
        </w:tcBorders>
      </w:tcPr>
    </w:tblStylePr>
    <w:tblStylePr w:type="firstCol">
      <w:rPr>
        <w:b/>
        <w:bCs/>
      </w:rPr>
    </w:tblStylePr>
    <w:tblStylePr w:type="lastCol">
      <w:rPr>
        <w:b/>
        <w:bCs/>
      </w:rPr>
      <w:tblPr/>
      <w:tcPr>
        <w:tcBorders>
          <w:top w:val="single" w:sz="8" w:space="0" w:color="E84C22" w:themeColor="accent1"/>
          <w:bottom w:val="single" w:sz="8" w:space="0" w:color="E84C22" w:themeColor="accent1"/>
        </w:tcBorders>
      </w:tcPr>
    </w:tblStylePr>
    <w:tblStylePr w:type="band1Vert">
      <w:tblPr/>
      <w:tcPr>
        <w:shd w:val="clear" w:color="auto" w:fill="F9D2C8" w:themeFill="accent1" w:themeFillTint="3F"/>
      </w:tcPr>
    </w:tblStylePr>
    <w:tblStylePr w:type="band1Horz">
      <w:tblPr/>
      <w:tcPr>
        <w:shd w:val="clear" w:color="auto" w:fill="F9D2C8" w:themeFill="accent1" w:themeFillTint="3F"/>
      </w:tcPr>
    </w:tblStylePr>
  </w:style>
  <w:style w:type="table" w:styleId="OrtaListe1-Vurgu2">
    <w:name w:val="Medium List 1 Accent 2"/>
    <w:basedOn w:val="NormalTablo"/>
    <w:uiPriority w:val="65"/>
    <w:rsid w:val="00CB0664"/>
    <w:pPr>
      <w:spacing w:after="0" w:line="240" w:lineRule="auto"/>
    </w:pPr>
    <w:rPr>
      <w:color w:val="000000" w:themeColor="text1"/>
    </w:rPr>
    <w:tblPr>
      <w:tblStyleRowBandSize w:val="1"/>
      <w:tblStyleColBandSize w:val="1"/>
      <w:tblBorders>
        <w:top w:val="single" w:sz="8" w:space="0" w:color="FFBD47" w:themeColor="accent2"/>
        <w:bottom w:val="single" w:sz="8" w:space="0" w:color="FFBD47" w:themeColor="accent2"/>
      </w:tblBorders>
    </w:tblPr>
    <w:tblStylePr w:type="firstRow">
      <w:rPr>
        <w:rFonts w:asciiTheme="majorHAnsi" w:eastAsiaTheme="majorEastAsia" w:hAnsiTheme="majorHAnsi" w:cstheme="majorBidi"/>
      </w:rPr>
      <w:tblPr/>
      <w:tcPr>
        <w:tcBorders>
          <w:top w:val="nil"/>
          <w:bottom w:val="single" w:sz="8" w:space="0" w:color="FFBD47" w:themeColor="accent2"/>
        </w:tcBorders>
      </w:tcPr>
    </w:tblStylePr>
    <w:tblStylePr w:type="lastRow">
      <w:rPr>
        <w:b/>
        <w:bCs/>
        <w:color w:val="505046" w:themeColor="text2"/>
      </w:rPr>
      <w:tblPr/>
      <w:tcPr>
        <w:tcBorders>
          <w:top w:val="single" w:sz="8" w:space="0" w:color="FFBD47" w:themeColor="accent2"/>
          <w:bottom w:val="single" w:sz="8" w:space="0" w:color="FFBD47" w:themeColor="accent2"/>
        </w:tcBorders>
      </w:tcPr>
    </w:tblStylePr>
    <w:tblStylePr w:type="firstCol">
      <w:rPr>
        <w:b/>
        <w:bCs/>
      </w:rPr>
    </w:tblStylePr>
    <w:tblStylePr w:type="lastCol">
      <w:rPr>
        <w:b/>
        <w:bCs/>
      </w:rPr>
      <w:tblPr/>
      <w:tcPr>
        <w:tcBorders>
          <w:top w:val="single" w:sz="8" w:space="0" w:color="FFBD47" w:themeColor="accent2"/>
          <w:bottom w:val="single" w:sz="8" w:space="0" w:color="FFBD47" w:themeColor="accent2"/>
        </w:tcBorders>
      </w:tcPr>
    </w:tblStylePr>
    <w:tblStylePr w:type="band1Vert">
      <w:tblPr/>
      <w:tcPr>
        <w:shd w:val="clear" w:color="auto" w:fill="FFEED1" w:themeFill="accent2" w:themeFillTint="3F"/>
      </w:tcPr>
    </w:tblStylePr>
    <w:tblStylePr w:type="band1Horz">
      <w:tblPr/>
      <w:tcPr>
        <w:shd w:val="clear" w:color="auto" w:fill="FFEED1" w:themeFill="accent2" w:themeFillTint="3F"/>
      </w:tcPr>
    </w:tblStylePr>
  </w:style>
  <w:style w:type="table" w:styleId="OrtaListe1-Vurgu3">
    <w:name w:val="Medium List 1 Accent 3"/>
    <w:basedOn w:val="NormalTablo"/>
    <w:uiPriority w:val="65"/>
    <w:rsid w:val="00CB0664"/>
    <w:pPr>
      <w:spacing w:after="0" w:line="240" w:lineRule="auto"/>
    </w:pPr>
    <w:rPr>
      <w:color w:val="000000" w:themeColor="text1"/>
    </w:rPr>
    <w:tblPr>
      <w:tblStyleRowBandSize w:val="1"/>
      <w:tblStyleColBandSize w:val="1"/>
      <w:tblBorders>
        <w:top w:val="single" w:sz="8" w:space="0" w:color="B64926" w:themeColor="accent3"/>
        <w:bottom w:val="single" w:sz="8" w:space="0" w:color="B64926" w:themeColor="accent3"/>
      </w:tblBorders>
    </w:tblPr>
    <w:tblStylePr w:type="firstRow">
      <w:rPr>
        <w:rFonts w:asciiTheme="majorHAnsi" w:eastAsiaTheme="majorEastAsia" w:hAnsiTheme="majorHAnsi" w:cstheme="majorBidi"/>
      </w:rPr>
      <w:tblPr/>
      <w:tcPr>
        <w:tcBorders>
          <w:top w:val="nil"/>
          <w:bottom w:val="single" w:sz="8" w:space="0" w:color="B64926" w:themeColor="accent3"/>
        </w:tcBorders>
      </w:tcPr>
    </w:tblStylePr>
    <w:tblStylePr w:type="lastRow">
      <w:rPr>
        <w:b/>
        <w:bCs/>
        <w:color w:val="505046" w:themeColor="text2"/>
      </w:rPr>
      <w:tblPr/>
      <w:tcPr>
        <w:tcBorders>
          <w:top w:val="single" w:sz="8" w:space="0" w:color="B64926" w:themeColor="accent3"/>
          <w:bottom w:val="single" w:sz="8" w:space="0" w:color="B64926" w:themeColor="accent3"/>
        </w:tcBorders>
      </w:tcPr>
    </w:tblStylePr>
    <w:tblStylePr w:type="firstCol">
      <w:rPr>
        <w:b/>
        <w:bCs/>
      </w:rPr>
    </w:tblStylePr>
    <w:tblStylePr w:type="lastCol">
      <w:rPr>
        <w:b/>
        <w:bCs/>
      </w:rPr>
      <w:tblPr/>
      <w:tcPr>
        <w:tcBorders>
          <w:top w:val="single" w:sz="8" w:space="0" w:color="B64926" w:themeColor="accent3"/>
          <w:bottom w:val="single" w:sz="8" w:space="0" w:color="B64926" w:themeColor="accent3"/>
        </w:tcBorders>
      </w:tcPr>
    </w:tblStylePr>
    <w:tblStylePr w:type="band1Vert">
      <w:tblPr/>
      <w:tcPr>
        <w:shd w:val="clear" w:color="auto" w:fill="F2CEC3" w:themeFill="accent3" w:themeFillTint="3F"/>
      </w:tcPr>
    </w:tblStylePr>
    <w:tblStylePr w:type="band1Horz">
      <w:tblPr/>
      <w:tcPr>
        <w:shd w:val="clear" w:color="auto" w:fill="F2CEC3" w:themeFill="accent3" w:themeFillTint="3F"/>
      </w:tcPr>
    </w:tblStylePr>
  </w:style>
  <w:style w:type="table" w:styleId="OrtaListe1-Vurgu4">
    <w:name w:val="Medium List 1 Accent 4"/>
    <w:basedOn w:val="NormalTablo"/>
    <w:uiPriority w:val="65"/>
    <w:rsid w:val="00CB0664"/>
    <w:pPr>
      <w:spacing w:after="0" w:line="240" w:lineRule="auto"/>
    </w:pPr>
    <w:rPr>
      <w:color w:val="000000" w:themeColor="text1"/>
    </w:rPr>
    <w:tblPr>
      <w:tblStyleRowBandSize w:val="1"/>
      <w:tblStyleColBandSize w:val="1"/>
      <w:tblBorders>
        <w:top w:val="single" w:sz="8" w:space="0" w:color="FF8427" w:themeColor="accent4"/>
        <w:bottom w:val="single" w:sz="8" w:space="0" w:color="FF8427" w:themeColor="accent4"/>
      </w:tblBorders>
    </w:tblPr>
    <w:tblStylePr w:type="firstRow">
      <w:rPr>
        <w:rFonts w:asciiTheme="majorHAnsi" w:eastAsiaTheme="majorEastAsia" w:hAnsiTheme="majorHAnsi" w:cstheme="majorBidi"/>
      </w:rPr>
      <w:tblPr/>
      <w:tcPr>
        <w:tcBorders>
          <w:top w:val="nil"/>
          <w:bottom w:val="single" w:sz="8" w:space="0" w:color="FF8427" w:themeColor="accent4"/>
        </w:tcBorders>
      </w:tcPr>
    </w:tblStylePr>
    <w:tblStylePr w:type="lastRow">
      <w:rPr>
        <w:b/>
        <w:bCs/>
        <w:color w:val="505046" w:themeColor="text2"/>
      </w:rPr>
      <w:tblPr/>
      <w:tcPr>
        <w:tcBorders>
          <w:top w:val="single" w:sz="8" w:space="0" w:color="FF8427" w:themeColor="accent4"/>
          <w:bottom w:val="single" w:sz="8" w:space="0" w:color="FF8427" w:themeColor="accent4"/>
        </w:tcBorders>
      </w:tcPr>
    </w:tblStylePr>
    <w:tblStylePr w:type="firstCol">
      <w:rPr>
        <w:b/>
        <w:bCs/>
      </w:rPr>
    </w:tblStylePr>
    <w:tblStylePr w:type="lastCol">
      <w:rPr>
        <w:b/>
        <w:bCs/>
      </w:rPr>
      <w:tblPr/>
      <w:tcPr>
        <w:tcBorders>
          <w:top w:val="single" w:sz="8" w:space="0" w:color="FF8427" w:themeColor="accent4"/>
          <w:bottom w:val="single" w:sz="8" w:space="0" w:color="FF8427" w:themeColor="accent4"/>
        </w:tcBorders>
      </w:tcPr>
    </w:tblStylePr>
    <w:tblStylePr w:type="band1Vert">
      <w:tblPr/>
      <w:tcPr>
        <w:shd w:val="clear" w:color="auto" w:fill="FFE0C9" w:themeFill="accent4" w:themeFillTint="3F"/>
      </w:tcPr>
    </w:tblStylePr>
    <w:tblStylePr w:type="band1Horz">
      <w:tblPr/>
      <w:tcPr>
        <w:shd w:val="clear" w:color="auto" w:fill="FFE0C9" w:themeFill="accent4" w:themeFillTint="3F"/>
      </w:tcPr>
    </w:tblStylePr>
  </w:style>
  <w:style w:type="table" w:styleId="OrtaListe1-Vurgu5">
    <w:name w:val="Medium List 1 Accent 5"/>
    <w:basedOn w:val="NormalTablo"/>
    <w:uiPriority w:val="65"/>
    <w:rsid w:val="00CB0664"/>
    <w:pPr>
      <w:spacing w:after="0" w:line="240" w:lineRule="auto"/>
    </w:pPr>
    <w:rPr>
      <w:color w:val="000000" w:themeColor="text1"/>
    </w:rPr>
    <w:tblPr>
      <w:tblStyleRowBandSize w:val="1"/>
      <w:tblStyleColBandSize w:val="1"/>
      <w:tblBorders>
        <w:top w:val="single" w:sz="8" w:space="0" w:color="CC9900" w:themeColor="accent5"/>
        <w:bottom w:val="single" w:sz="8" w:space="0" w:color="CC9900" w:themeColor="accent5"/>
      </w:tblBorders>
    </w:tblPr>
    <w:tblStylePr w:type="firstRow">
      <w:rPr>
        <w:rFonts w:asciiTheme="majorHAnsi" w:eastAsiaTheme="majorEastAsia" w:hAnsiTheme="majorHAnsi" w:cstheme="majorBidi"/>
      </w:rPr>
      <w:tblPr/>
      <w:tcPr>
        <w:tcBorders>
          <w:top w:val="nil"/>
          <w:bottom w:val="single" w:sz="8" w:space="0" w:color="CC9900" w:themeColor="accent5"/>
        </w:tcBorders>
      </w:tcPr>
    </w:tblStylePr>
    <w:tblStylePr w:type="lastRow">
      <w:rPr>
        <w:b/>
        <w:bCs/>
        <w:color w:val="505046" w:themeColor="text2"/>
      </w:rPr>
      <w:tblPr/>
      <w:tcPr>
        <w:tcBorders>
          <w:top w:val="single" w:sz="8" w:space="0" w:color="CC9900" w:themeColor="accent5"/>
          <w:bottom w:val="single" w:sz="8" w:space="0" w:color="CC9900" w:themeColor="accent5"/>
        </w:tcBorders>
      </w:tcPr>
    </w:tblStylePr>
    <w:tblStylePr w:type="firstCol">
      <w:rPr>
        <w:b/>
        <w:bCs/>
      </w:rPr>
    </w:tblStylePr>
    <w:tblStylePr w:type="lastCol">
      <w:rPr>
        <w:b/>
        <w:bCs/>
      </w:rPr>
      <w:tblPr/>
      <w:tcPr>
        <w:tcBorders>
          <w:top w:val="single" w:sz="8" w:space="0" w:color="CC9900" w:themeColor="accent5"/>
          <w:bottom w:val="single" w:sz="8" w:space="0" w:color="CC9900" w:themeColor="accent5"/>
        </w:tcBorders>
      </w:tcPr>
    </w:tblStylePr>
    <w:tblStylePr w:type="band1Vert">
      <w:tblPr/>
      <w:tcPr>
        <w:shd w:val="clear" w:color="auto" w:fill="FFECB3" w:themeFill="accent5" w:themeFillTint="3F"/>
      </w:tcPr>
    </w:tblStylePr>
    <w:tblStylePr w:type="band1Horz">
      <w:tblPr/>
      <w:tcPr>
        <w:shd w:val="clear" w:color="auto" w:fill="FFECB3" w:themeFill="accent5" w:themeFillTint="3F"/>
      </w:tcPr>
    </w:tblStylePr>
  </w:style>
  <w:style w:type="table" w:styleId="OrtaListe1-Vurgu6">
    <w:name w:val="Medium List 1 Accent 6"/>
    <w:basedOn w:val="NormalTablo"/>
    <w:uiPriority w:val="65"/>
    <w:rsid w:val="00CB0664"/>
    <w:pPr>
      <w:spacing w:after="0" w:line="240" w:lineRule="auto"/>
    </w:pPr>
    <w:rPr>
      <w:color w:val="000000" w:themeColor="text1"/>
    </w:rPr>
    <w:tblPr>
      <w:tblStyleRowBandSize w:val="1"/>
      <w:tblStyleColBandSize w:val="1"/>
      <w:tblBorders>
        <w:top w:val="single" w:sz="8" w:space="0" w:color="B22600" w:themeColor="accent6"/>
        <w:bottom w:val="single" w:sz="8" w:space="0" w:color="B22600" w:themeColor="accent6"/>
      </w:tblBorders>
    </w:tblPr>
    <w:tblStylePr w:type="firstRow">
      <w:rPr>
        <w:rFonts w:asciiTheme="majorHAnsi" w:eastAsiaTheme="majorEastAsia" w:hAnsiTheme="majorHAnsi" w:cstheme="majorBidi"/>
      </w:rPr>
      <w:tblPr/>
      <w:tcPr>
        <w:tcBorders>
          <w:top w:val="nil"/>
          <w:bottom w:val="single" w:sz="8" w:space="0" w:color="B22600" w:themeColor="accent6"/>
        </w:tcBorders>
      </w:tcPr>
    </w:tblStylePr>
    <w:tblStylePr w:type="lastRow">
      <w:rPr>
        <w:b/>
        <w:bCs/>
        <w:color w:val="505046" w:themeColor="text2"/>
      </w:rPr>
      <w:tblPr/>
      <w:tcPr>
        <w:tcBorders>
          <w:top w:val="single" w:sz="8" w:space="0" w:color="B22600" w:themeColor="accent6"/>
          <w:bottom w:val="single" w:sz="8" w:space="0" w:color="B22600" w:themeColor="accent6"/>
        </w:tcBorders>
      </w:tcPr>
    </w:tblStylePr>
    <w:tblStylePr w:type="firstCol">
      <w:rPr>
        <w:b/>
        <w:bCs/>
      </w:rPr>
    </w:tblStylePr>
    <w:tblStylePr w:type="lastCol">
      <w:rPr>
        <w:b/>
        <w:bCs/>
      </w:rPr>
      <w:tblPr/>
      <w:tcPr>
        <w:tcBorders>
          <w:top w:val="single" w:sz="8" w:space="0" w:color="B22600" w:themeColor="accent6"/>
          <w:bottom w:val="single" w:sz="8" w:space="0" w:color="B22600" w:themeColor="accent6"/>
        </w:tcBorders>
      </w:tcPr>
    </w:tblStylePr>
    <w:tblStylePr w:type="band1Vert">
      <w:tblPr/>
      <w:tcPr>
        <w:shd w:val="clear" w:color="auto" w:fill="FFBEAC" w:themeFill="accent6" w:themeFillTint="3F"/>
      </w:tcPr>
    </w:tblStylePr>
    <w:tblStylePr w:type="band1Horz">
      <w:tblPr/>
      <w:tcPr>
        <w:shd w:val="clear" w:color="auto" w:fill="FFBEAC" w:themeFill="accent6" w:themeFillTint="3F"/>
      </w:tcPr>
    </w:tblStylePr>
  </w:style>
  <w:style w:type="table" w:styleId="OrtaListe2">
    <w:name w:val="Medium Lis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2-Vurgu1">
    <w:name w:val="Medium List 2 Accent 1"/>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84C22" w:themeColor="accent1"/>
        <w:left w:val="single" w:sz="8" w:space="0" w:color="E84C22" w:themeColor="accent1"/>
        <w:bottom w:val="single" w:sz="8" w:space="0" w:color="E84C22" w:themeColor="accent1"/>
        <w:right w:val="single" w:sz="8" w:space="0" w:color="E84C22" w:themeColor="accent1"/>
      </w:tblBorders>
    </w:tblPr>
    <w:tblStylePr w:type="firstRow">
      <w:rPr>
        <w:sz w:val="24"/>
        <w:szCs w:val="24"/>
      </w:rPr>
      <w:tblPr/>
      <w:tcPr>
        <w:tcBorders>
          <w:top w:val="nil"/>
          <w:left w:val="nil"/>
          <w:bottom w:val="single" w:sz="24" w:space="0" w:color="E84C22" w:themeColor="accent1"/>
          <w:right w:val="nil"/>
          <w:insideH w:val="nil"/>
          <w:insideV w:val="nil"/>
        </w:tcBorders>
        <w:shd w:val="clear" w:color="auto" w:fill="FFFFFF" w:themeFill="background1"/>
      </w:tcPr>
    </w:tblStylePr>
    <w:tblStylePr w:type="lastRow">
      <w:tblPr/>
      <w:tcPr>
        <w:tcBorders>
          <w:top w:val="single" w:sz="8" w:space="0" w:color="E84C22"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84C22" w:themeColor="accent1"/>
          <w:insideH w:val="nil"/>
          <w:insideV w:val="nil"/>
        </w:tcBorders>
        <w:shd w:val="clear" w:color="auto" w:fill="FFFFFF" w:themeFill="background1"/>
      </w:tcPr>
    </w:tblStylePr>
    <w:tblStylePr w:type="lastCol">
      <w:tblPr/>
      <w:tcPr>
        <w:tcBorders>
          <w:top w:val="nil"/>
          <w:left w:val="single" w:sz="8" w:space="0" w:color="E84C2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2C8" w:themeFill="accent1" w:themeFillTint="3F"/>
      </w:tcPr>
    </w:tblStylePr>
    <w:tblStylePr w:type="band1Horz">
      <w:tblPr/>
      <w:tcPr>
        <w:tcBorders>
          <w:top w:val="nil"/>
          <w:bottom w:val="nil"/>
          <w:insideH w:val="nil"/>
          <w:insideV w:val="nil"/>
        </w:tcBorders>
        <w:shd w:val="clear" w:color="auto" w:fill="F9D2C8"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2">
    <w:name w:val="Medium List 2 Accen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BD47" w:themeColor="accent2"/>
        <w:left w:val="single" w:sz="8" w:space="0" w:color="FFBD47" w:themeColor="accent2"/>
        <w:bottom w:val="single" w:sz="8" w:space="0" w:color="FFBD47" w:themeColor="accent2"/>
        <w:right w:val="single" w:sz="8" w:space="0" w:color="FFBD47" w:themeColor="accent2"/>
      </w:tblBorders>
    </w:tblPr>
    <w:tblStylePr w:type="firstRow">
      <w:rPr>
        <w:sz w:val="24"/>
        <w:szCs w:val="24"/>
      </w:rPr>
      <w:tblPr/>
      <w:tcPr>
        <w:tcBorders>
          <w:top w:val="nil"/>
          <w:left w:val="nil"/>
          <w:bottom w:val="single" w:sz="24" w:space="0" w:color="FFBD47" w:themeColor="accent2"/>
          <w:right w:val="nil"/>
          <w:insideH w:val="nil"/>
          <w:insideV w:val="nil"/>
        </w:tcBorders>
        <w:shd w:val="clear" w:color="auto" w:fill="FFFFFF" w:themeFill="background1"/>
      </w:tcPr>
    </w:tblStylePr>
    <w:tblStylePr w:type="lastRow">
      <w:tblPr/>
      <w:tcPr>
        <w:tcBorders>
          <w:top w:val="single" w:sz="8" w:space="0" w:color="FFBD47"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BD47" w:themeColor="accent2"/>
          <w:insideH w:val="nil"/>
          <w:insideV w:val="nil"/>
        </w:tcBorders>
        <w:shd w:val="clear" w:color="auto" w:fill="FFFFFF" w:themeFill="background1"/>
      </w:tcPr>
    </w:tblStylePr>
    <w:tblStylePr w:type="lastCol">
      <w:tblPr/>
      <w:tcPr>
        <w:tcBorders>
          <w:top w:val="nil"/>
          <w:left w:val="single" w:sz="8" w:space="0" w:color="FFBD4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ED1" w:themeFill="accent2" w:themeFillTint="3F"/>
      </w:tcPr>
    </w:tblStylePr>
    <w:tblStylePr w:type="band1Horz">
      <w:tblPr/>
      <w:tcPr>
        <w:tcBorders>
          <w:top w:val="nil"/>
          <w:bottom w:val="nil"/>
          <w:insideH w:val="nil"/>
          <w:insideV w:val="nil"/>
        </w:tcBorders>
        <w:shd w:val="clear" w:color="auto" w:fill="FFEE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3">
    <w:name w:val="Medium List 2 Accent 3"/>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64926" w:themeColor="accent3"/>
        <w:left w:val="single" w:sz="8" w:space="0" w:color="B64926" w:themeColor="accent3"/>
        <w:bottom w:val="single" w:sz="8" w:space="0" w:color="B64926" w:themeColor="accent3"/>
        <w:right w:val="single" w:sz="8" w:space="0" w:color="B64926" w:themeColor="accent3"/>
      </w:tblBorders>
    </w:tblPr>
    <w:tblStylePr w:type="firstRow">
      <w:rPr>
        <w:sz w:val="24"/>
        <w:szCs w:val="24"/>
      </w:rPr>
      <w:tblPr/>
      <w:tcPr>
        <w:tcBorders>
          <w:top w:val="nil"/>
          <w:left w:val="nil"/>
          <w:bottom w:val="single" w:sz="24" w:space="0" w:color="B64926" w:themeColor="accent3"/>
          <w:right w:val="nil"/>
          <w:insideH w:val="nil"/>
          <w:insideV w:val="nil"/>
        </w:tcBorders>
        <w:shd w:val="clear" w:color="auto" w:fill="FFFFFF" w:themeFill="background1"/>
      </w:tcPr>
    </w:tblStylePr>
    <w:tblStylePr w:type="lastRow">
      <w:tblPr/>
      <w:tcPr>
        <w:tcBorders>
          <w:top w:val="single" w:sz="8" w:space="0" w:color="B6492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64926" w:themeColor="accent3"/>
          <w:insideH w:val="nil"/>
          <w:insideV w:val="nil"/>
        </w:tcBorders>
        <w:shd w:val="clear" w:color="auto" w:fill="FFFFFF" w:themeFill="background1"/>
      </w:tcPr>
    </w:tblStylePr>
    <w:tblStylePr w:type="lastCol">
      <w:tblPr/>
      <w:tcPr>
        <w:tcBorders>
          <w:top w:val="nil"/>
          <w:left w:val="single" w:sz="8" w:space="0" w:color="B6492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CEC3" w:themeFill="accent3" w:themeFillTint="3F"/>
      </w:tcPr>
    </w:tblStylePr>
    <w:tblStylePr w:type="band1Horz">
      <w:tblPr/>
      <w:tcPr>
        <w:tcBorders>
          <w:top w:val="nil"/>
          <w:bottom w:val="nil"/>
          <w:insideH w:val="nil"/>
          <w:insideV w:val="nil"/>
        </w:tcBorders>
        <w:shd w:val="clear" w:color="auto" w:fill="F2CEC3"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4">
    <w:name w:val="Medium List 2 Accent 4"/>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8427" w:themeColor="accent4"/>
        <w:left w:val="single" w:sz="8" w:space="0" w:color="FF8427" w:themeColor="accent4"/>
        <w:bottom w:val="single" w:sz="8" w:space="0" w:color="FF8427" w:themeColor="accent4"/>
        <w:right w:val="single" w:sz="8" w:space="0" w:color="FF8427" w:themeColor="accent4"/>
      </w:tblBorders>
    </w:tblPr>
    <w:tblStylePr w:type="firstRow">
      <w:rPr>
        <w:sz w:val="24"/>
        <w:szCs w:val="24"/>
      </w:rPr>
      <w:tblPr/>
      <w:tcPr>
        <w:tcBorders>
          <w:top w:val="nil"/>
          <w:left w:val="nil"/>
          <w:bottom w:val="single" w:sz="24" w:space="0" w:color="FF8427" w:themeColor="accent4"/>
          <w:right w:val="nil"/>
          <w:insideH w:val="nil"/>
          <w:insideV w:val="nil"/>
        </w:tcBorders>
        <w:shd w:val="clear" w:color="auto" w:fill="FFFFFF" w:themeFill="background1"/>
      </w:tcPr>
    </w:tblStylePr>
    <w:tblStylePr w:type="lastRow">
      <w:tblPr/>
      <w:tcPr>
        <w:tcBorders>
          <w:top w:val="single" w:sz="8" w:space="0" w:color="FF8427"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8427" w:themeColor="accent4"/>
          <w:insideH w:val="nil"/>
          <w:insideV w:val="nil"/>
        </w:tcBorders>
        <w:shd w:val="clear" w:color="auto" w:fill="FFFFFF" w:themeFill="background1"/>
      </w:tcPr>
    </w:tblStylePr>
    <w:tblStylePr w:type="lastCol">
      <w:tblPr/>
      <w:tcPr>
        <w:tcBorders>
          <w:top w:val="nil"/>
          <w:left w:val="single" w:sz="8" w:space="0" w:color="FF8427"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0C9" w:themeFill="accent4" w:themeFillTint="3F"/>
      </w:tcPr>
    </w:tblStylePr>
    <w:tblStylePr w:type="band1Horz">
      <w:tblPr/>
      <w:tcPr>
        <w:tcBorders>
          <w:top w:val="nil"/>
          <w:bottom w:val="nil"/>
          <w:insideH w:val="nil"/>
          <w:insideV w:val="nil"/>
        </w:tcBorders>
        <w:shd w:val="clear" w:color="auto" w:fill="FFE0C9"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5">
    <w:name w:val="Medium List 2 Accent 5"/>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9900" w:themeColor="accent5"/>
        <w:left w:val="single" w:sz="8" w:space="0" w:color="CC9900" w:themeColor="accent5"/>
        <w:bottom w:val="single" w:sz="8" w:space="0" w:color="CC9900" w:themeColor="accent5"/>
        <w:right w:val="single" w:sz="8" w:space="0" w:color="CC9900" w:themeColor="accent5"/>
      </w:tblBorders>
    </w:tblPr>
    <w:tblStylePr w:type="firstRow">
      <w:rPr>
        <w:sz w:val="24"/>
        <w:szCs w:val="24"/>
      </w:rPr>
      <w:tblPr/>
      <w:tcPr>
        <w:tcBorders>
          <w:top w:val="nil"/>
          <w:left w:val="nil"/>
          <w:bottom w:val="single" w:sz="24" w:space="0" w:color="CC9900" w:themeColor="accent5"/>
          <w:right w:val="nil"/>
          <w:insideH w:val="nil"/>
          <w:insideV w:val="nil"/>
        </w:tcBorders>
        <w:shd w:val="clear" w:color="auto" w:fill="FFFFFF" w:themeFill="background1"/>
      </w:tcPr>
    </w:tblStylePr>
    <w:tblStylePr w:type="lastRow">
      <w:tblPr/>
      <w:tcPr>
        <w:tcBorders>
          <w:top w:val="single" w:sz="8" w:space="0" w:color="CC9900"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9900" w:themeColor="accent5"/>
          <w:insideH w:val="nil"/>
          <w:insideV w:val="nil"/>
        </w:tcBorders>
        <w:shd w:val="clear" w:color="auto" w:fill="FFFFFF" w:themeFill="background1"/>
      </w:tcPr>
    </w:tblStylePr>
    <w:tblStylePr w:type="lastCol">
      <w:tblPr/>
      <w:tcPr>
        <w:tcBorders>
          <w:top w:val="nil"/>
          <w:left w:val="single" w:sz="8" w:space="0" w:color="CC990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CB3" w:themeFill="accent5" w:themeFillTint="3F"/>
      </w:tcPr>
    </w:tblStylePr>
    <w:tblStylePr w:type="band1Horz">
      <w:tblPr/>
      <w:tcPr>
        <w:tcBorders>
          <w:top w:val="nil"/>
          <w:bottom w:val="nil"/>
          <w:insideH w:val="nil"/>
          <w:insideV w:val="nil"/>
        </w:tcBorders>
        <w:shd w:val="clear" w:color="auto" w:fill="FFECB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6">
    <w:name w:val="Medium List 2 Accent 6"/>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22600" w:themeColor="accent6"/>
        <w:left w:val="single" w:sz="8" w:space="0" w:color="B22600" w:themeColor="accent6"/>
        <w:bottom w:val="single" w:sz="8" w:space="0" w:color="B22600" w:themeColor="accent6"/>
        <w:right w:val="single" w:sz="8" w:space="0" w:color="B22600" w:themeColor="accent6"/>
      </w:tblBorders>
    </w:tblPr>
    <w:tblStylePr w:type="firstRow">
      <w:rPr>
        <w:sz w:val="24"/>
        <w:szCs w:val="24"/>
      </w:rPr>
      <w:tblPr/>
      <w:tcPr>
        <w:tcBorders>
          <w:top w:val="nil"/>
          <w:left w:val="nil"/>
          <w:bottom w:val="single" w:sz="24" w:space="0" w:color="B22600" w:themeColor="accent6"/>
          <w:right w:val="nil"/>
          <w:insideH w:val="nil"/>
          <w:insideV w:val="nil"/>
        </w:tcBorders>
        <w:shd w:val="clear" w:color="auto" w:fill="FFFFFF" w:themeFill="background1"/>
      </w:tcPr>
    </w:tblStylePr>
    <w:tblStylePr w:type="lastRow">
      <w:tblPr/>
      <w:tcPr>
        <w:tcBorders>
          <w:top w:val="single" w:sz="8" w:space="0" w:color="B22600"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2600" w:themeColor="accent6"/>
          <w:insideH w:val="nil"/>
          <w:insideV w:val="nil"/>
        </w:tcBorders>
        <w:shd w:val="clear" w:color="auto" w:fill="FFFFFF" w:themeFill="background1"/>
      </w:tcPr>
    </w:tblStylePr>
    <w:tblStylePr w:type="lastCol">
      <w:tblPr/>
      <w:tcPr>
        <w:tcBorders>
          <w:top w:val="nil"/>
          <w:left w:val="single" w:sz="8" w:space="0" w:color="B22600"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BEAC" w:themeFill="accent6" w:themeFillTint="3F"/>
      </w:tcPr>
    </w:tblStylePr>
    <w:tblStylePr w:type="band1Horz">
      <w:tblPr/>
      <w:tcPr>
        <w:tcBorders>
          <w:top w:val="nil"/>
          <w:bottom w:val="nil"/>
          <w:insideH w:val="nil"/>
          <w:insideV w:val="nil"/>
        </w:tcBorders>
        <w:shd w:val="clear" w:color="auto" w:fill="FFBEAC"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OrtaKlavuz1">
    <w:name w:val="Medium Grid 1"/>
    <w:basedOn w:val="NormalTablo"/>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OrtaKlavuz1-Vurgu1">
    <w:name w:val="Medium Grid 1 Accent 1"/>
    <w:basedOn w:val="NormalTablo"/>
    <w:uiPriority w:val="67"/>
    <w:rsid w:val="00CB0664"/>
    <w:pPr>
      <w:spacing w:after="0" w:line="240" w:lineRule="auto"/>
    </w:pPr>
    <w:tblPr>
      <w:tblStyleRowBandSize w:val="1"/>
      <w:tblStyleColBandSize w:val="1"/>
      <w:tblBorders>
        <w:top w:val="single" w:sz="8" w:space="0" w:color="ED7859" w:themeColor="accent1" w:themeTint="BF"/>
        <w:left w:val="single" w:sz="8" w:space="0" w:color="ED7859" w:themeColor="accent1" w:themeTint="BF"/>
        <w:bottom w:val="single" w:sz="8" w:space="0" w:color="ED7859" w:themeColor="accent1" w:themeTint="BF"/>
        <w:right w:val="single" w:sz="8" w:space="0" w:color="ED7859" w:themeColor="accent1" w:themeTint="BF"/>
        <w:insideH w:val="single" w:sz="8" w:space="0" w:color="ED7859" w:themeColor="accent1" w:themeTint="BF"/>
        <w:insideV w:val="single" w:sz="8" w:space="0" w:color="ED7859" w:themeColor="accent1" w:themeTint="BF"/>
      </w:tblBorders>
    </w:tblPr>
    <w:tcPr>
      <w:shd w:val="clear" w:color="auto" w:fill="F9D2C8" w:themeFill="accent1" w:themeFillTint="3F"/>
    </w:tcPr>
    <w:tblStylePr w:type="firstRow">
      <w:rPr>
        <w:b/>
        <w:bCs/>
      </w:rPr>
    </w:tblStylePr>
    <w:tblStylePr w:type="lastRow">
      <w:rPr>
        <w:b/>
        <w:bCs/>
      </w:rPr>
      <w:tblPr/>
      <w:tcPr>
        <w:tcBorders>
          <w:top w:val="single" w:sz="18" w:space="0" w:color="ED7859" w:themeColor="accent1" w:themeTint="BF"/>
        </w:tcBorders>
      </w:tcPr>
    </w:tblStylePr>
    <w:tblStylePr w:type="firstCol">
      <w:rPr>
        <w:b/>
        <w:bCs/>
      </w:rPr>
    </w:tblStylePr>
    <w:tblStylePr w:type="lastCol">
      <w:rPr>
        <w:b/>
        <w:bCs/>
      </w:rPr>
    </w:tblStylePr>
    <w:tblStylePr w:type="band1Vert">
      <w:tblPr/>
      <w:tcPr>
        <w:shd w:val="clear" w:color="auto" w:fill="F3A590" w:themeFill="accent1" w:themeFillTint="7F"/>
      </w:tcPr>
    </w:tblStylePr>
    <w:tblStylePr w:type="band1Horz">
      <w:tblPr/>
      <w:tcPr>
        <w:shd w:val="clear" w:color="auto" w:fill="F3A590" w:themeFill="accent1" w:themeFillTint="7F"/>
      </w:tcPr>
    </w:tblStylePr>
  </w:style>
  <w:style w:type="table" w:styleId="OrtaKlavuz1-Vurgu2">
    <w:name w:val="Medium Grid 1 Accent 2"/>
    <w:basedOn w:val="NormalTablo"/>
    <w:uiPriority w:val="67"/>
    <w:rsid w:val="00CB0664"/>
    <w:pPr>
      <w:spacing w:after="0" w:line="240" w:lineRule="auto"/>
    </w:pPr>
    <w:tblPr>
      <w:tblStyleRowBandSize w:val="1"/>
      <w:tblStyleColBandSize w:val="1"/>
      <w:tblBorders>
        <w:top w:val="single" w:sz="8" w:space="0" w:color="FFCD75" w:themeColor="accent2" w:themeTint="BF"/>
        <w:left w:val="single" w:sz="8" w:space="0" w:color="FFCD75" w:themeColor="accent2" w:themeTint="BF"/>
        <w:bottom w:val="single" w:sz="8" w:space="0" w:color="FFCD75" w:themeColor="accent2" w:themeTint="BF"/>
        <w:right w:val="single" w:sz="8" w:space="0" w:color="FFCD75" w:themeColor="accent2" w:themeTint="BF"/>
        <w:insideH w:val="single" w:sz="8" w:space="0" w:color="FFCD75" w:themeColor="accent2" w:themeTint="BF"/>
        <w:insideV w:val="single" w:sz="8" w:space="0" w:color="FFCD75" w:themeColor="accent2" w:themeTint="BF"/>
      </w:tblBorders>
    </w:tblPr>
    <w:tcPr>
      <w:shd w:val="clear" w:color="auto" w:fill="FFEED1" w:themeFill="accent2" w:themeFillTint="3F"/>
    </w:tcPr>
    <w:tblStylePr w:type="firstRow">
      <w:rPr>
        <w:b/>
        <w:bCs/>
      </w:rPr>
    </w:tblStylePr>
    <w:tblStylePr w:type="lastRow">
      <w:rPr>
        <w:b/>
        <w:bCs/>
      </w:rPr>
      <w:tblPr/>
      <w:tcPr>
        <w:tcBorders>
          <w:top w:val="single" w:sz="18" w:space="0" w:color="FFCD75" w:themeColor="accent2" w:themeTint="BF"/>
        </w:tcBorders>
      </w:tcPr>
    </w:tblStylePr>
    <w:tblStylePr w:type="firstCol">
      <w:rPr>
        <w:b/>
        <w:bCs/>
      </w:rPr>
    </w:tblStylePr>
    <w:tblStylePr w:type="lastCol">
      <w:rPr>
        <w:b/>
        <w:bCs/>
      </w:rPr>
    </w:tblStylePr>
    <w:tblStylePr w:type="band1Vert">
      <w:tblPr/>
      <w:tcPr>
        <w:shd w:val="clear" w:color="auto" w:fill="FFDDA3" w:themeFill="accent2" w:themeFillTint="7F"/>
      </w:tcPr>
    </w:tblStylePr>
    <w:tblStylePr w:type="band1Horz">
      <w:tblPr/>
      <w:tcPr>
        <w:shd w:val="clear" w:color="auto" w:fill="FFDDA3" w:themeFill="accent2" w:themeFillTint="7F"/>
      </w:tcPr>
    </w:tblStylePr>
  </w:style>
  <w:style w:type="table" w:styleId="OrtaKlavuz1-Vurgu3">
    <w:name w:val="Medium Grid 1 Accent 3"/>
    <w:basedOn w:val="NormalTablo"/>
    <w:uiPriority w:val="67"/>
    <w:rsid w:val="00CB0664"/>
    <w:pPr>
      <w:spacing w:after="0" w:line="240" w:lineRule="auto"/>
    </w:pPr>
    <w:tblPr>
      <w:tblStyleRowBandSize w:val="1"/>
      <w:tblStyleColBandSize w:val="1"/>
      <w:tblBorders>
        <w:top w:val="single" w:sz="8" w:space="0" w:color="D96D4B" w:themeColor="accent3" w:themeTint="BF"/>
        <w:left w:val="single" w:sz="8" w:space="0" w:color="D96D4B" w:themeColor="accent3" w:themeTint="BF"/>
        <w:bottom w:val="single" w:sz="8" w:space="0" w:color="D96D4B" w:themeColor="accent3" w:themeTint="BF"/>
        <w:right w:val="single" w:sz="8" w:space="0" w:color="D96D4B" w:themeColor="accent3" w:themeTint="BF"/>
        <w:insideH w:val="single" w:sz="8" w:space="0" w:color="D96D4B" w:themeColor="accent3" w:themeTint="BF"/>
        <w:insideV w:val="single" w:sz="8" w:space="0" w:color="D96D4B" w:themeColor="accent3" w:themeTint="BF"/>
      </w:tblBorders>
    </w:tblPr>
    <w:tcPr>
      <w:shd w:val="clear" w:color="auto" w:fill="F2CEC3" w:themeFill="accent3" w:themeFillTint="3F"/>
    </w:tcPr>
    <w:tblStylePr w:type="firstRow">
      <w:rPr>
        <w:b/>
        <w:bCs/>
      </w:rPr>
    </w:tblStylePr>
    <w:tblStylePr w:type="lastRow">
      <w:rPr>
        <w:b/>
        <w:bCs/>
      </w:rPr>
      <w:tblPr/>
      <w:tcPr>
        <w:tcBorders>
          <w:top w:val="single" w:sz="18" w:space="0" w:color="D96D4B" w:themeColor="accent3" w:themeTint="BF"/>
        </w:tcBorders>
      </w:tcPr>
    </w:tblStylePr>
    <w:tblStylePr w:type="firstCol">
      <w:rPr>
        <w:b/>
        <w:bCs/>
      </w:rPr>
    </w:tblStylePr>
    <w:tblStylePr w:type="lastCol">
      <w:rPr>
        <w:b/>
        <w:bCs/>
      </w:rPr>
    </w:tblStylePr>
    <w:tblStylePr w:type="band1Vert">
      <w:tblPr/>
      <w:tcPr>
        <w:shd w:val="clear" w:color="auto" w:fill="E69D87" w:themeFill="accent3" w:themeFillTint="7F"/>
      </w:tcPr>
    </w:tblStylePr>
    <w:tblStylePr w:type="band1Horz">
      <w:tblPr/>
      <w:tcPr>
        <w:shd w:val="clear" w:color="auto" w:fill="E69D87" w:themeFill="accent3" w:themeFillTint="7F"/>
      </w:tcPr>
    </w:tblStylePr>
  </w:style>
  <w:style w:type="table" w:styleId="OrtaKlavuz1-Vurgu4">
    <w:name w:val="Medium Grid 1 Accent 4"/>
    <w:basedOn w:val="NormalTablo"/>
    <w:uiPriority w:val="67"/>
    <w:rsid w:val="00CB0664"/>
    <w:pPr>
      <w:spacing w:after="0" w:line="240" w:lineRule="auto"/>
    </w:pPr>
    <w:tblPr>
      <w:tblStyleRowBandSize w:val="1"/>
      <w:tblStyleColBandSize w:val="1"/>
      <w:tblBorders>
        <w:top w:val="single" w:sz="8" w:space="0" w:color="FFA25D" w:themeColor="accent4" w:themeTint="BF"/>
        <w:left w:val="single" w:sz="8" w:space="0" w:color="FFA25D" w:themeColor="accent4" w:themeTint="BF"/>
        <w:bottom w:val="single" w:sz="8" w:space="0" w:color="FFA25D" w:themeColor="accent4" w:themeTint="BF"/>
        <w:right w:val="single" w:sz="8" w:space="0" w:color="FFA25D" w:themeColor="accent4" w:themeTint="BF"/>
        <w:insideH w:val="single" w:sz="8" w:space="0" w:color="FFA25D" w:themeColor="accent4" w:themeTint="BF"/>
        <w:insideV w:val="single" w:sz="8" w:space="0" w:color="FFA25D" w:themeColor="accent4" w:themeTint="BF"/>
      </w:tblBorders>
    </w:tblPr>
    <w:tcPr>
      <w:shd w:val="clear" w:color="auto" w:fill="FFE0C9" w:themeFill="accent4" w:themeFillTint="3F"/>
    </w:tcPr>
    <w:tblStylePr w:type="firstRow">
      <w:rPr>
        <w:b/>
        <w:bCs/>
      </w:rPr>
    </w:tblStylePr>
    <w:tblStylePr w:type="lastRow">
      <w:rPr>
        <w:b/>
        <w:bCs/>
      </w:rPr>
      <w:tblPr/>
      <w:tcPr>
        <w:tcBorders>
          <w:top w:val="single" w:sz="18" w:space="0" w:color="FFA25D" w:themeColor="accent4" w:themeTint="BF"/>
        </w:tcBorders>
      </w:tcPr>
    </w:tblStylePr>
    <w:tblStylePr w:type="firstCol">
      <w:rPr>
        <w:b/>
        <w:bCs/>
      </w:rPr>
    </w:tblStylePr>
    <w:tblStylePr w:type="lastCol">
      <w:rPr>
        <w:b/>
        <w:bCs/>
      </w:rPr>
    </w:tblStylePr>
    <w:tblStylePr w:type="band1Vert">
      <w:tblPr/>
      <w:tcPr>
        <w:shd w:val="clear" w:color="auto" w:fill="FFC193" w:themeFill="accent4" w:themeFillTint="7F"/>
      </w:tcPr>
    </w:tblStylePr>
    <w:tblStylePr w:type="band1Horz">
      <w:tblPr/>
      <w:tcPr>
        <w:shd w:val="clear" w:color="auto" w:fill="FFC193" w:themeFill="accent4" w:themeFillTint="7F"/>
      </w:tcPr>
    </w:tblStylePr>
  </w:style>
  <w:style w:type="table" w:styleId="OrtaKlavuz1-Vurgu5">
    <w:name w:val="Medium Grid 1 Accent 5"/>
    <w:basedOn w:val="NormalTablo"/>
    <w:uiPriority w:val="67"/>
    <w:rsid w:val="00CB0664"/>
    <w:pPr>
      <w:spacing w:after="0" w:line="240" w:lineRule="auto"/>
    </w:pPr>
    <w:tblPr>
      <w:tblStyleRowBandSize w:val="1"/>
      <w:tblStyleColBandSize w:val="1"/>
      <w:tblBorders>
        <w:top w:val="single" w:sz="8" w:space="0" w:color="FFC519" w:themeColor="accent5" w:themeTint="BF"/>
        <w:left w:val="single" w:sz="8" w:space="0" w:color="FFC519" w:themeColor="accent5" w:themeTint="BF"/>
        <w:bottom w:val="single" w:sz="8" w:space="0" w:color="FFC519" w:themeColor="accent5" w:themeTint="BF"/>
        <w:right w:val="single" w:sz="8" w:space="0" w:color="FFC519" w:themeColor="accent5" w:themeTint="BF"/>
        <w:insideH w:val="single" w:sz="8" w:space="0" w:color="FFC519" w:themeColor="accent5" w:themeTint="BF"/>
        <w:insideV w:val="single" w:sz="8" w:space="0" w:color="FFC519" w:themeColor="accent5" w:themeTint="BF"/>
      </w:tblBorders>
    </w:tblPr>
    <w:tcPr>
      <w:shd w:val="clear" w:color="auto" w:fill="FFECB3" w:themeFill="accent5" w:themeFillTint="3F"/>
    </w:tcPr>
    <w:tblStylePr w:type="firstRow">
      <w:rPr>
        <w:b/>
        <w:bCs/>
      </w:rPr>
    </w:tblStylePr>
    <w:tblStylePr w:type="lastRow">
      <w:rPr>
        <w:b/>
        <w:bCs/>
      </w:rPr>
      <w:tblPr/>
      <w:tcPr>
        <w:tcBorders>
          <w:top w:val="single" w:sz="18" w:space="0" w:color="FFC519" w:themeColor="accent5" w:themeTint="BF"/>
        </w:tcBorders>
      </w:tcPr>
    </w:tblStylePr>
    <w:tblStylePr w:type="firstCol">
      <w:rPr>
        <w:b/>
        <w:bCs/>
      </w:rPr>
    </w:tblStylePr>
    <w:tblStylePr w:type="lastCol">
      <w:rPr>
        <w:b/>
        <w:bCs/>
      </w:rPr>
    </w:tblStylePr>
    <w:tblStylePr w:type="band1Vert">
      <w:tblPr/>
      <w:tcPr>
        <w:shd w:val="clear" w:color="auto" w:fill="FFD866" w:themeFill="accent5" w:themeFillTint="7F"/>
      </w:tcPr>
    </w:tblStylePr>
    <w:tblStylePr w:type="band1Horz">
      <w:tblPr/>
      <w:tcPr>
        <w:shd w:val="clear" w:color="auto" w:fill="FFD866" w:themeFill="accent5" w:themeFillTint="7F"/>
      </w:tcPr>
    </w:tblStylePr>
  </w:style>
  <w:style w:type="table" w:styleId="OrtaKlavuz1-Vurgu6">
    <w:name w:val="Medium Grid 1 Accent 6"/>
    <w:basedOn w:val="NormalTablo"/>
    <w:uiPriority w:val="67"/>
    <w:rsid w:val="00CB0664"/>
    <w:pPr>
      <w:spacing w:after="0" w:line="240" w:lineRule="auto"/>
    </w:pPr>
    <w:tblPr>
      <w:tblStyleRowBandSize w:val="1"/>
      <w:tblStyleColBandSize w:val="1"/>
      <w:tblBorders>
        <w:top w:val="single" w:sz="8" w:space="0" w:color="FF3A06" w:themeColor="accent6" w:themeTint="BF"/>
        <w:left w:val="single" w:sz="8" w:space="0" w:color="FF3A06" w:themeColor="accent6" w:themeTint="BF"/>
        <w:bottom w:val="single" w:sz="8" w:space="0" w:color="FF3A06" w:themeColor="accent6" w:themeTint="BF"/>
        <w:right w:val="single" w:sz="8" w:space="0" w:color="FF3A06" w:themeColor="accent6" w:themeTint="BF"/>
        <w:insideH w:val="single" w:sz="8" w:space="0" w:color="FF3A06" w:themeColor="accent6" w:themeTint="BF"/>
        <w:insideV w:val="single" w:sz="8" w:space="0" w:color="FF3A06" w:themeColor="accent6" w:themeTint="BF"/>
      </w:tblBorders>
    </w:tblPr>
    <w:tcPr>
      <w:shd w:val="clear" w:color="auto" w:fill="FFBEAC" w:themeFill="accent6" w:themeFillTint="3F"/>
    </w:tcPr>
    <w:tblStylePr w:type="firstRow">
      <w:rPr>
        <w:b/>
        <w:bCs/>
      </w:rPr>
    </w:tblStylePr>
    <w:tblStylePr w:type="lastRow">
      <w:rPr>
        <w:b/>
        <w:bCs/>
      </w:rPr>
      <w:tblPr/>
      <w:tcPr>
        <w:tcBorders>
          <w:top w:val="single" w:sz="18" w:space="0" w:color="FF3A06" w:themeColor="accent6" w:themeTint="BF"/>
        </w:tcBorders>
      </w:tcPr>
    </w:tblStylePr>
    <w:tblStylePr w:type="firstCol">
      <w:rPr>
        <w:b/>
        <w:bCs/>
      </w:rPr>
    </w:tblStylePr>
    <w:tblStylePr w:type="lastCol">
      <w:rPr>
        <w:b/>
        <w:bCs/>
      </w:rPr>
    </w:tblStylePr>
    <w:tblStylePr w:type="band1Vert">
      <w:tblPr/>
      <w:tcPr>
        <w:shd w:val="clear" w:color="auto" w:fill="FF7C59" w:themeFill="accent6" w:themeFillTint="7F"/>
      </w:tcPr>
    </w:tblStylePr>
    <w:tblStylePr w:type="band1Horz">
      <w:tblPr/>
      <w:tcPr>
        <w:shd w:val="clear" w:color="auto" w:fill="FF7C59" w:themeFill="accent6" w:themeFillTint="7F"/>
      </w:tcPr>
    </w:tblStylePr>
  </w:style>
  <w:style w:type="table" w:styleId="OrtaKlavuz2">
    <w:name w:val="Medium Grid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OrtaKlavuz2-Vurgu1">
    <w:name w:val="Medium Grid 2 Accent 1"/>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84C22" w:themeColor="accent1"/>
        <w:left w:val="single" w:sz="8" w:space="0" w:color="E84C22" w:themeColor="accent1"/>
        <w:bottom w:val="single" w:sz="8" w:space="0" w:color="E84C22" w:themeColor="accent1"/>
        <w:right w:val="single" w:sz="8" w:space="0" w:color="E84C22" w:themeColor="accent1"/>
        <w:insideH w:val="single" w:sz="8" w:space="0" w:color="E84C22" w:themeColor="accent1"/>
        <w:insideV w:val="single" w:sz="8" w:space="0" w:color="E84C22" w:themeColor="accent1"/>
      </w:tblBorders>
    </w:tblPr>
    <w:tcPr>
      <w:shd w:val="clear" w:color="auto" w:fill="F9D2C8" w:themeFill="accent1" w:themeFillTint="3F"/>
    </w:tcPr>
    <w:tblStylePr w:type="firstRow">
      <w:rPr>
        <w:b/>
        <w:bCs/>
        <w:color w:val="000000" w:themeColor="text1"/>
      </w:rPr>
      <w:tblPr/>
      <w:tcPr>
        <w:shd w:val="clear" w:color="auto" w:fill="FCED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AD2" w:themeFill="accent1" w:themeFillTint="33"/>
      </w:tcPr>
    </w:tblStylePr>
    <w:tblStylePr w:type="band1Vert">
      <w:tblPr/>
      <w:tcPr>
        <w:shd w:val="clear" w:color="auto" w:fill="F3A590" w:themeFill="accent1" w:themeFillTint="7F"/>
      </w:tcPr>
    </w:tblStylePr>
    <w:tblStylePr w:type="band1Horz">
      <w:tblPr/>
      <w:tcPr>
        <w:tcBorders>
          <w:insideH w:val="single" w:sz="6" w:space="0" w:color="E84C22" w:themeColor="accent1"/>
          <w:insideV w:val="single" w:sz="6" w:space="0" w:color="E84C22" w:themeColor="accent1"/>
        </w:tcBorders>
        <w:shd w:val="clear" w:color="auto" w:fill="F3A590" w:themeFill="accent1" w:themeFillTint="7F"/>
      </w:tcPr>
    </w:tblStylePr>
    <w:tblStylePr w:type="nwCell">
      <w:tblPr/>
      <w:tcPr>
        <w:shd w:val="clear" w:color="auto" w:fill="FFFFFF" w:themeFill="background1"/>
      </w:tcPr>
    </w:tblStylePr>
  </w:style>
  <w:style w:type="table" w:styleId="OrtaKlavuz2-Vurgu2">
    <w:name w:val="Medium Grid 2 Accent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BD47" w:themeColor="accent2"/>
        <w:left w:val="single" w:sz="8" w:space="0" w:color="FFBD47" w:themeColor="accent2"/>
        <w:bottom w:val="single" w:sz="8" w:space="0" w:color="FFBD47" w:themeColor="accent2"/>
        <w:right w:val="single" w:sz="8" w:space="0" w:color="FFBD47" w:themeColor="accent2"/>
        <w:insideH w:val="single" w:sz="8" w:space="0" w:color="FFBD47" w:themeColor="accent2"/>
        <w:insideV w:val="single" w:sz="8" w:space="0" w:color="FFBD47" w:themeColor="accent2"/>
      </w:tblBorders>
    </w:tblPr>
    <w:tcPr>
      <w:shd w:val="clear" w:color="auto" w:fill="FFEED1" w:themeFill="accent2" w:themeFillTint="3F"/>
    </w:tcPr>
    <w:tblStylePr w:type="firstRow">
      <w:rPr>
        <w:b/>
        <w:bCs/>
        <w:color w:val="000000" w:themeColor="text1"/>
      </w:rPr>
      <w:tblPr/>
      <w:tcPr>
        <w:shd w:val="clear" w:color="auto" w:fill="FFF8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1DA" w:themeFill="accent2" w:themeFillTint="33"/>
      </w:tcPr>
    </w:tblStylePr>
    <w:tblStylePr w:type="band1Vert">
      <w:tblPr/>
      <w:tcPr>
        <w:shd w:val="clear" w:color="auto" w:fill="FFDDA3" w:themeFill="accent2" w:themeFillTint="7F"/>
      </w:tcPr>
    </w:tblStylePr>
    <w:tblStylePr w:type="band1Horz">
      <w:tblPr/>
      <w:tcPr>
        <w:tcBorders>
          <w:insideH w:val="single" w:sz="6" w:space="0" w:color="FFBD47" w:themeColor="accent2"/>
          <w:insideV w:val="single" w:sz="6" w:space="0" w:color="FFBD47" w:themeColor="accent2"/>
        </w:tcBorders>
        <w:shd w:val="clear" w:color="auto" w:fill="FFDDA3" w:themeFill="accent2" w:themeFillTint="7F"/>
      </w:tcPr>
    </w:tblStylePr>
    <w:tblStylePr w:type="nwCell">
      <w:tblPr/>
      <w:tcPr>
        <w:shd w:val="clear" w:color="auto" w:fill="FFFFFF" w:themeFill="background1"/>
      </w:tcPr>
    </w:tblStylePr>
  </w:style>
  <w:style w:type="table" w:styleId="OrtaKlavuz2-Vurgu3">
    <w:name w:val="Medium Grid 2 Accent 3"/>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64926" w:themeColor="accent3"/>
        <w:left w:val="single" w:sz="8" w:space="0" w:color="B64926" w:themeColor="accent3"/>
        <w:bottom w:val="single" w:sz="8" w:space="0" w:color="B64926" w:themeColor="accent3"/>
        <w:right w:val="single" w:sz="8" w:space="0" w:color="B64926" w:themeColor="accent3"/>
        <w:insideH w:val="single" w:sz="8" w:space="0" w:color="B64926" w:themeColor="accent3"/>
        <w:insideV w:val="single" w:sz="8" w:space="0" w:color="B64926" w:themeColor="accent3"/>
      </w:tblBorders>
    </w:tblPr>
    <w:tcPr>
      <w:shd w:val="clear" w:color="auto" w:fill="F2CEC3" w:themeFill="accent3" w:themeFillTint="3F"/>
    </w:tcPr>
    <w:tblStylePr w:type="firstRow">
      <w:rPr>
        <w:b/>
        <w:bCs/>
        <w:color w:val="000000" w:themeColor="text1"/>
      </w:rPr>
      <w:tblPr/>
      <w:tcPr>
        <w:shd w:val="clear" w:color="auto" w:fill="FAEBE7"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5D8CF" w:themeFill="accent3" w:themeFillTint="33"/>
      </w:tcPr>
    </w:tblStylePr>
    <w:tblStylePr w:type="band1Vert">
      <w:tblPr/>
      <w:tcPr>
        <w:shd w:val="clear" w:color="auto" w:fill="E69D87" w:themeFill="accent3" w:themeFillTint="7F"/>
      </w:tcPr>
    </w:tblStylePr>
    <w:tblStylePr w:type="band1Horz">
      <w:tblPr/>
      <w:tcPr>
        <w:tcBorders>
          <w:insideH w:val="single" w:sz="6" w:space="0" w:color="B64926" w:themeColor="accent3"/>
          <w:insideV w:val="single" w:sz="6" w:space="0" w:color="B64926" w:themeColor="accent3"/>
        </w:tcBorders>
        <w:shd w:val="clear" w:color="auto" w:fill="E69D87" w:themeFill="accent3" w:themeFillTint="7F"/>
      </w:tcPr>
    </w:tblStylePr>
    <w:tblStylePr w:type="nwCell">
      <w:tblPr/>
      <w:tcPr>
        <w:shd w:val="clear" w:color="auto" w:fill="FFFFFF" w:themeFill="background1"/>
      </w:tcPr>
    </w:tblStylePr>
  </w:style>
  <w:style w:type="table" w:styleId="OrtaKlavuz2-Vurgu4">
    <w:name w:val="Medium Grid 2 Accent 4"/>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8427" w:themeColor="accent4"/>
        <w:left w:val="single" w:sz="8" w:space="0" w:color="FF8427" w:themeColor="accent4"/>
        <w:bottom w:val="single" w:sz="8" w:space="0" w:color="FF8427" w:themeColor="accent4"/>
        <w:right w:val="single" w:sz="8" w:space="0" w:color="FF8427" w:themeColor="accent4"/>
        <w:insideH w:val="single" w:sz="8" w:space="0" w:color="FF8427" w:themeColor="accent4"/>
        <w:insideV w:val="single" w:sz="8" w:space="0" w:color="FF8427" w:themeColor="accent4"/>
      </w:tblBorders>
    </w:tblPr>
    <w:tcPr>
      <w:shd w:val="clear" w:color="auto" w:fill="FFE0C9" w:themeFill="accent4" w:themeFillTint="3F"/>
    </w:tcPr>
    <w:tblStylePr w:type="firstRow">
      <w:rPr>
        <w:b/>
        <w:bCs/>
        <w:color w:val="000000" w:themeColor="text1"/>
      </w:rPr>
      <w:tblPr/>
      <w:tcPr>
        <w:shd w:val="clear" w:color="auto" w:fill="FFF2E9"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6D3" w:themeFill="accent4" w:themeFillTint="33"/>
      </w:tcPr>
    </w:tblStylePr>
    <w:tblStylePr w:type="band1Vert">
      <w:tblPr/>
      <w:tcPr>
        <w:shd w:val="clear" w:color="auto" w:fill="FFC193" w:themeFill="accent4" w:themeFillTint="7F"/>
      </w:tcPr>
    </w:tblStylePr>
    <w:tblStylePr w:type="band1Horz">
      <w:tblPr/>
      <w:tcPr>
        <w:tcBorders>
          <w:insideH w:val="single" w:sz="6" w:space="0" w:color="FF8427" w:themeColor="accent4"/>
          <w:insideV w:val="single" w:sz="6" w:space="0" w:color="FF8427" w:themeColor="accent4"/>
        </w:tcBorders>
        <w:shd w:val="clear" w:color="auto" w:fill="FFC193" w:themeFill="accent4" w:themeFillTint="7F"/>
      </w:tcPr>
    </w:tblStylePr>
    <w:tblStylePr w:type="nwCell">
      <w:tblPr/>
      <w:tcPr>
        <w:shd w:val="clear" w:color="auto" w:fill="FFFFFF" w:themeFill="background1"/>
      </w:tcPr>
    </w:tblStylePr>
  </w:style>
  <w:style w:type="table" w:styleId="OrtaKlavuz2-Vurgu5">
    <w:name w:val="Medium Grid 2 Accent 5"/>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9900" w:themeColor="accent5"/>
        <w:left w:val="single" w:sz="8" w:space="0" w:color="CC9900" w:themeColor="accent5"/>
        <w:bottom w:val="single" w:sz="8" w:space="0" w:color="CC9900" w:themeColor="accent5"/>
        <w:right w:val="single" w:sz="8" w:space="0" w:color="CC9900" w:themeColor="accent5"/>
        <w:insideH w:val="single" w:sz="8" w:space="0" w:color="CC9900" w:themeColor="accent5"/>
        <w:insideV w:val="single" w:sz="8" w:space="0" w:color="CC9900" w:themeColor="accent5"/>
      </w:tblBorders>
    </w:tblPr>
    <w:tcPr>
      <w:shd w:val="clear" w:color="auto" w:fill="FFECB3" w:themeFill="accent5" w:themeFillTint="3F"/>
    </w:tcPr>
    <w:tblStylePr w:type="firstRow">
      <w:rPr>
        <w:b/>
        <w:bCs/>
        <w:color w:val="000000" w:themeColor="text1"/>
      </w:rPr>
      <w:tblPr/>
      <w:tcPr>
        <w:shd w:val="clear" w:color="auto" w:fill="FFF7E1"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FC1" w:themeFill="accent5" w:themeFillTint="33"/>
      </w:tcPr>
    </w:tblStylePr>
    <w:tblStylePr w:type="band1Vert">
      <w:tblPr/>
      <w:tcPr>
        <w:shd w:val="clear" w:color="auto" w:fill="FFD866" w:themeFill="accent5" w:themeFillTint="7F"/>
      </w:tcPr>
    </w:tblStylePr>
    <w:tblStylePr w:type="band1Horz">
      <w:tblPr/>
      <w:tcPr>
        <w:tcBorders>
          <w:insideH w:val="single" w:sz="6" w:space="0" w:color="CC9900" w:themeColor="accent5"/>
          <w:insideV w:val="single" w:sz="6" w:space="0" w:color="CC9900" w:themeColor="accent5"/>
        </w:tcBorders>
        <w:shd w:val="clear" w:color="auto" w:fill="FFD866" w:themeFill="accent5" w:themeFillTint="7F"/>
      </w:tcPr>
    </w:tblStylePr>
    <w:tblStylePr w:type="nwCell">
      <w:tblPr/>
      <w:tcPr>
        <w:shd w:val="clear" w:color="auto" w:fill="FFFFFF" w:themeFill="background1"/>
      </w:tcPr>
    </w:tblStylePr>
  </w:style>
  <w:style w:type="table" w:styleId="OrtaKlavuz2-Vurgu6">
    <w:name w:val="Medium Grid 2 Accent 6"/>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22600" w:themeColor="accent6"/>
        <w:left w:val="single" w:sz="8" w:space="0" w:color="B22600" w:themeColor="accent6"/>
        <w:bottom w:val="single" w:sz="8" w:space="0" w:color="B22600" w:themeColor="accent6"/>
        <w:right w:val="single" w:sz="8" w:space="0" w:color="B22600" w:themeColor="accent6"/>
        <w:insideH w:val="single" w:sz="8" w:space="0" w:color="B22600" w:themeColor="accent6"/>
        <w:insideV w:val="single" w:sz="8" w:space="0" w:color="B22600" w:themeColor="accent6"/>
      </w:tblBorders>
    </w:tblPr>
    <w:tcPr>
      <w:shd w:val="clear" w:color="auto" w:fill="FFBEAC" w:themeFill="accent6" w:themeFillTint="3F"/>
    </w:tcPr>
    <w:tblStylePr w:type="firstRow">
      <w:rPr>
        <w:b/>
        <w:bCs/>
        <w:color w:val="000000" w:themeColor="text1"/>
      </w:rPr>
      <w:tblPr/>
      <w:tcPr>
        <w:shd w:val="clear" w:color="auto" w:fill="FFE5DE"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ABC" w:themeFill="accent6" w:themeFillTint="33"/>
      </w:tcPr>
    </w:tblStylePr>
    <w:tblStylePr w:type="band1Vert">
      <w:tblPr/>
      <w:tcPr>
        <w:shd w:val="clear" w:color="auto" w:fill="FF7C59" w:themeFill="accent6" w:themeFillTint="7F"/>
      </w:tcPr>
    </w:tblStylePr>
    <w:tblStylePr w:type="band1Horz">
      <w:tblPr/>
      <w:tcPr>
        <w:tcBorders>
          <w:insideH w:val="single" w:sz="6" w:space="0" w:color="B22600" w:themeColor="accent6"/>
          <w:insideV w:val="single" w:sz="6" w:space="0" w:color="B22600" w:themeColor="accent6"/>
        </w:tcBorders>
        <w:shd w:val="clear" w:color="auto" w:fill="FF7C59" w:themeFill="accent6" w:themeFillTint="7F"/>
      </w:tcPr>
    </w:tblStylePr>
    <w:tblStylePr w:type="nwCell">
      <w:tblPr/>
      <w:tcPr>
        <w:shd w:val="clear" w:color="auto" w:fill="FFFFFF" w:themeFill="background1"/>
      </w:tcPr>
    </w:tblStylePr>
  </w:style>
  <w:style w:type="table" w:styleId="OrtaKlavuz3">
    <w:name w:val="Medium Grid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OrtaKlavuz3-Vurgu1">
    <w:name w:val="Medium Grid 3 Accent 1"/>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2C8"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84C2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84C2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84C2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84C2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3A590"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3A590" w:themeFill="accent1" w:themeFillTint="7F"/>
      </w:tcPr>
    </w:tblStylePr>
  </w:style>
  <w:style w:type="table" w:styleId="OrtaKlavuz3-Vurgu2">
    <w:name w:val="Medium Grid 3 Accent 2"/>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E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BD4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BD4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BD4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BD4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D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DA3" w:themeFill="accent2" w:themeFillTint="7F"/>
      </w:tcPr>
    </w:tblStylePr>
  </w:style>
  <w:style w:type="table" w:styleId="OrtaKlavuz3-Vurgu3">
    <w:name w:val="Medium Grid 3 Accent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CEC3"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6492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6492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6492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6492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69D87"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69D87" w:themeFill="accent3" w:themeFillTint="7F"/>
      </w:tcPr>
    </w:tblStylePr>
  </w:style>
  <w:style w:type="table" w:styleId="OrtaKlavuz3-Vurgu4">
    <w:name w:val="Medium Grid 3 Accent 4"/>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0C9"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8427"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8427"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8427"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8427"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C193"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C193" w:themeFill="accent4" w:themeFillTint="7F"/>
      </w:tcPr>
    </w:tblStylePr>
  </w:style>
  <w:style w:type="table" w:styleId="OrtaKlavuz3-Vurgu5">
    <w:name w:val="Medium Grid 3 Accent 5"/>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CB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990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990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990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990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86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866" w:themeFill="accent5" w:themeFillTint="7F"/>
      </w:tcPr>
    </w:tblStylePr>
  </w:style>
  <w:style w:type="table" w:styleId="OrtaKlavuz3-Vurgu6">
    <w:name w:val="Medium Grid 3 Accent 6"/>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BEAC"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2600"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2600"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2600"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2600"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7C59"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7C59" w:themeFill="accent6" w:themeFillTint="7F"/>
      </w:tcPr>
    </w:tblStylePr>
  </w:style>
  <w:style w:type="table" w:styleId="KoyuListe">
    <w:name w:val="Dark List"/>
    <w:basedOn w:val="NormalTablo"/>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KoyuListe-Vurgu1">
    <w:name w:val="Dark List Accent 1"/>
    <w:basedOn w:val="NormalTablo"/>
    <w:uiPriority w:val="70"/>
    <w:rsid w:val="00CB0664"/>
    <w:pPr>
      <w:spacing w:after="0" w:line="240" w:lineRule="auto"/>
    </w:pPr>
    <w:rPr>
      <w:color w:val="FFFFFF" w:themeColor="background1"/>
    </w:rPr>
    <w:tblPr>
      <w:tblStyleRowBandSize w:val="1"/>
      <w:tblStyleColBandSize w:val="1"/>
    </w:tblPr>
    <w:tcPr>
      <w:shd w:val="clear" w:color="auto" w:fill="E84C2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7230C"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43412"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43412" w:themeFill="accent1" w:themeFillShade="BF"/>
      </w:tcPr>
    </w:tblStylePr>
    <w:tblStylePr w:type="band1Vert">
      <w:tblPr/>
      <w:tcPr>
        <w:tcBorders>
          <w:top w:val="nil"/>
          <w:left w:val="nil"/>
          <w:bottom w:val="nil"/>
          <w:right w:val="nil"/>
          <w:insideH w:val="nil"/>
          <w:insideV w:val="nil"/>
        </w:tcBorders>
        <w:shd w:val="clear" w:color="auto" w:fill="B43412" w:themeFill="accent1" w:themeFillShade="BF"/>
      </w:tcPr>
    </w:tblStylePr>
    <w:tblStylePr w:type="band1Horz">
      <w:tblPr/>
      <w:tcPr>
        <w:tcBorders>
          <w:top w:val="nil"/>
          <w:left w:val="nil"/>
          <w:bottom w:val="nil"/>
          <w:right w:val="nil"/>
          <w:insideH w:val="nil"/>
          <w:insideV w:val="nil"/>
        </w:tcBorders>
        <w:shd w:val="clear" w:color="auto" w:fill="B43412" w:themeFill="accent1" w:themeFillShade="BF"/>
      </w:tcPr>
    </w:tblStylePr>
  </w:style>
  <w:style w:type="table" w:styleId="KoyuListe-Vurgu2">
    <w:name w:val="Dark List Accent 2"/>
    <w:basedOn w:val="NormalTablo"/>
    <w:uiPriority w:val="70"/>
    <w:rsid w:val="00CB0664"/>
    <w:pPr>
      <w:spacing w:after="0" w:line="240" w:lineRule="auto"/>
    </w:pPr>
    <w:rPr>
      <w:color w:val="FFFFFF" w:themeColor="background1"/>
    </w:rPr>
    <w:tblPr>
      <w:tblStyleRowBandSize w:val="1"/>
      <w:tblStyleColBandSize w:val="1"/>
    </w:tblPr>
    <w:tcPr>
      <w:shd w:val="clear" w:color="auto" w:fill="FFBD4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A267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F49B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F49B00" w:themeFill="accent2" w:themeFillShade="BF"/>
      </w:tcPr>
    </w:tblStylePr>
    <w:tblStylePr w:type="band1Vert">
      <w:tblPr/>
      <w:tcPr>
        <w:tcBorders>
          <w:top w:val="nil"/>
          <w:left w:val="nil"/>
          <w:bottom w:val="nil"/>
          <w:right w:val="nil"/>
          <w:insideH w:val="nil"/>
          <w:insideV w:val="nil"/>
        </w:tcBorders>
        <w:shd w:val="clear" w:color="auto" w:fill="F49B00" w:themeFill="accent2" w:themeFillShade="BF"/>
      </w:tcPr>
    </w:tblStylePr>
    <w:tblStylePr w:type="band1Horz">
      <w:tblPr/>
      <w:tcPr>
        <w:tcBorders>
          <w:top w:val="nil"/>
          <w:left w:val="nil"/>
          <w:bottom w:val="nil"/>
          <w:right w:val="nil"/>
          <w:insideH w:val="nil"/>
          <w:insideV w:val="nil"/>
        </w:tcBorders>
        <w:shd w:val="clear" w:color="auto" w:fill="F49B00" w:themeFill="accent2" w:themeFillShade="BF"/>
      </w:tcPr>
    </w:tblStylePr>
  </w:style>
  <w:style w:type="table" w:styleId="KoyuListe-Vurgu3">
    <w:name w:val="Dark List Accent 3"/>
    <w:basedOn w:val="NormalTablo"/>
    <w:uiPriority w:val="70"/>
    <w:rsid w:val="00CB0664"/>
    <w:pPr>
      <w:spacing w:after="0" w:line="240" w:lineRule="auto"/>
    </w:pPr>
    <w:rPr>
      <w:color w:val="FFFFFF" w:themeColor="background1"/>
    </w:rPr>
    <w:tblPr>
      <w:tblStyleRowBandSize w:val="1"/>
      <w:tblStyleColBandSize w:val="1"/>
    </w:tblPr>
    <w:tcPr>
      <w:shd w:val="clear" w:color="auto" w:fill="B6492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A2413"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8361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8361C" w:themeFill="accent3" w:themeFillShade="BF"/>
      </w:tcPr>
    </w:tblStylePr>
    <w:tblStylePr w:type="band1Vert">
      <w:tblPr/>
      <w:tcPr>
        <w:tcBorders>
          <w:top w:val="nil"/>
          <w:left w:val="nil"/>
          <w:bottom w:val="nil"/>
          <w:right w:val="nil"/>
          <w:insideH w:val="nil"/>
          <w:insideV w:val="nil"/>
        </w:tcBorders>
        <w:shd w:val="clear" w:color="auto" w:fill="88361C" w:themeFill="accent3" w:themeFillShade="BF"/>
      </w:tcPr>
    </w:tblStylePr>
    <w:tblStylePr w:type="band1Horz">
      <w:tblPr/>
      <w:tcPr>
        <w:tcBorders>
          <w:top w:val="nil"/>
          <w:left w:val="nil"/>
          <w:bottom w:val="nil"/>
          <w:right w:val="nil"/>
          <w:insideH w:val="nil"/>
          <w:insideV w:val="nil"/>
        </w:tcBorders>
        <w:shd w:val="clear" w:color="auto" w:fill="88361C" w:themeFill="accent3" w:themeFillShade="BF"/>
      </w:tcPr>
    </w:tblStylePr>
  </w:style>
  <w:style w:type="table" w:styleId="KoyuListe-Vurgu4">
    <w:name w:val="Dark List Accent 4"/>
    <w:basedOn w:val="NormalTablo"/>
    <w:uiPriority w:val="70"/>
    <w:rsid w:val="00CB0664"/>
    <w:pPr>
      <w:spacing w:after="0" w:line="240" w:lineRule="auto"/>
    </w:pPr>
    <w:rPr>
      <w:color w:val="FFFFFF" w:themeColor="background1"/>
    </w:rPr>
    <w:tblPr>
      <w:tblStyleRowBandSize w:val="1"/>
      <w:tblStyleColBandSize w:val="1"/>
    </w:tblPr>
    <w:tcPr>
      <w:shd w:val="clear" w:color="auto" w:fill="FF8427"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23E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DC5E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DC5E00" w:themeFill="accent4" w:themeFillShade="BF"/>
      </w:tcPr>
    </w:tblStylePr>
    <w:tblStylePr w:type="band1Vert">
      <w:tblPr/>
      <w:tcPr>
        <w:tcBorders>
          <w:top w:val="nil"/>
          <w:left w:val="nil"/>
          <w:bottom w:val="nil"/>
          <w:right w:val="nil"/>
          <w:insideH w:val="nil"/>
          <w:insideV w:val="nil"/>
        </w:tcBorders>
        <w:shd w:val="clear" w:color="auto" w:fill="DC5E00" w:themeFill="accent4" w:themeFillShade="BF"/>
      </w:tcPr>
    </w:tblStylePr>
    <w:tblStylePr w:type="band1Horz">
      <w:tblPr/>
      <w:tcPr>
        <w:tcBorders>
          <w:top w:val="nil"/>
          <w:left w:val="nil"/>
          <w:bottom w:val="nil"/>
          <w:right w:val="nil"/>
          <w:insideH w:val="nil"/>
          <w:insideV w:val="nil"/>
        </w:tcBorders>
        <w:shd w:val="clear" w:color="auto" w:fill="DC5E00" w:themeFill="accent4" w:themeFillShade="BF"/>
      </w:tcPr>
    </w:tblStylePr>
  </w:style>
  <w:style w:type="table" w:styleId="KoyuListe-Vurgu5">
    <w:name w:val="Dark List Accent 5"/>
    <w:basedOn w:val="NormalTablo"/>
    <w:uiPriority w:val="70"/>
    <w:rsid w:val="00CB0664"/>
    <w:pPr>
      <w:spacing w:after="0" w:line="240" w:lineRule="auto"/>
    </w:pPr>
    <w:rPr>
      <w:color w:val="FFFFFF" w:themeColor="background1"/>
    </w:rPr>
    <w:tblPr>
      <w:tblStyleRowBandSize w:val="1"/>
      <w:tblStyleColBandSize w:val="1"/>
    </w:tblPr>
    <w:tcPr>
      <w:shd w:val="clear" w:color="auto" w:fill="CC990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54B0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98720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987200" w:themeFill="accent5" w:themeFillShade="BF"/>
      </w:tcPr>
    </w:tblStylePr>
    <w:tblStylePr w:type="band1Vert">
      <w:tblPr/>
      <w:tcPr>
        <w:tcBorders>
          <w:top w:val="nil"/>
          <w:left w:val="nil"/>
          <w:bottom w:val="nil"/>
          <w:right w:val="nil"/>
          <w:insideH w:val="nil"/>
          <w:insideV w:val="nil"/>
        </w:tcBorders>
        <w:shd w:val="clear" w:color="auto" w:fill="987200" w:themeFill="accent5" w:themeFillShade="BF"/>
      </w:tcPr>
    </w:tblStylePr>
    <w:tblStylePr w:type="band1Horz">
      <w:tblPr/>
      <w:tcPr>
        <w:tcBorders>
          <w:top w:val="nil"/>
          <w:left w:val="nil"/>
          <w:bottom w:val="nil"/>
          <w:right w:val="nil"/>
          <w:insideH w:val="nil"/>
          <w:insideV w:val="nil"/>
        </w:tcBorders>
        <w:shd w:val="clear" w:color="auto" w:fill="987200" w:themeFill="accent5" w:themeFillShade="BF"/>
      </w:tcPr>
    </w:tblStylePr>
  </w:style>
  <w:style w:type="table" w:styleId="KoyuListe-Vurgu6">
    <w:name w:val="Dark List Accent 6"/>
    <w:basedOn w:val="NormalTablo"/>
    <w:uiPriority w:val="70"/>
    <w:rsid w:val="00CB0664"/>
    <w:pPr>
      <w:spacing w:after="0" w:line="240" w:lineRule="auto"/>
    </w:pPr>
    <w:rPr>
      <w:color w:val="FFFFFF" w:themeColor="background1"/>
    </w:rPr>
    <w:tblPr>
      <w:tblStyleRowBandSize w:val="1"/>
      <w:tblStyleColBandSize w:val="1"/>
    </w:tblPr>
    <w:tcPr>
      <w:shd w:val="clear" w:color="auto" w:fill="B22600"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1200"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851C00"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851C00" w:themeFill="accent6" w:themeFillShade="BF"/>
      </w:tcPr>
    </w:tblStylePr>
    <w:tblStylePr w:type="band1Vert">
      <w:tblPr/>
      <w:tcPr>
        <w:tcBorders>
          <w:top w:val="nil"/>
          <w:left w:val="nil"/>
          <w:bottom w:val="nil"/>
          <w:right w:val="nil"/>
          <w:insideH w:val="nil"/>
          <w:insideV w:val="nil"/>
        </w:tcBorders>
        <w:shd w:val="clear" w:color="auto" w:fill="851C00" w:themeFill="accent6" w:themeFillShade="BF"/>
      </w:tcPr>
    </w:tblStylePr>
    <w:tblStylePr w:type="band1Horz">
      <w:tblPr/>
      <w:tcPr>
        <w:tcBorders>
          <w:top w:val="nil"/>
          <w:left w:val="nil"/>
          <w:bottom w:val="nil"/>
          <w:right w:val="nil"/>
          <w:insideH w:val="nil"/>
          <w:insideV w:val="nil"/>
        </w:tcBorders>
        <w:shd w:val="clear" w:color="auto" w:fill="851C00" w:themeFill="accent6" w:themeFillShade="BF"/>
      </w:tcPr>
    </w:tblStylePr>
  </w:style>
  <w:style w:type="table" w:styleId="RenkliGlgeleme">
    <w:name w:val="Colorful Shading"/>
    <w:basedOn w:val="NormalTablo"/>
    <w:uiPriority w:val="71"/>
    <w:rsid w:val="00CB0664"/>
    <w:pPr>
      <w:spacing w:after="0" w:line="240" w:lineRule="auto"/>
    </w:pPr>
    <w:rPr>
      <w:color w:val="000000" w:themeColor="text1"/>
    </w:rPr>
    <w:tblPr>
      <w:tblStyleRowBandSize w:val="1"/>
      <w:tblStyleColBandSize w:val="1"/>
      <w:tblBorders>
        <w:top w:val="single" w:sz="24" w:space="0" w:color="FFBD4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BD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RenkliGlgeleme-Vurgu1">
    <w:name w:val="Colorful Shading Accent 1"/>
    <w:basedOn w:val="NormalTablo"/>
    <w:uiPriority w:val="71"/>
    <w:rsid w:val="00CB0664"/>
    <w:pPr>
      <w:spacing w:after="0" w:line="240" w:lineRule="auto"/>
    </w:pPr>
    <w:rPr>
      <w:color w:val="000000" w:themeColor="text1"/>
    </w:rPr>
    <w:tblPr>
      <w:tblStyleRowBandSize w:val="1"/>
      <w:tblStyleColBandSize w:val="1"/>
      <w:tblBorders>
        <w:top w:val="single" w:sz="24" w:space="0" w:color="FFBD47" w:themeColor="accent2"/>
        <w:left w:val="single" w:sz="4" w:space="0" w:color="E84C22" w:themeColor="accent1"/>
        <w:bottom w:val="single" w:sz="4" w:space="0" w:color="E84C22" w:themeColor="accent1"/>
        <w:right w:val="single" w:sz="4" w:space="0" w:color="E84C22" w:themeColor="accent1"/>
        <w:insideH w:val="single" w:sz="4" w:space="0" w:color="FFFFFF" w:themeColor="background1"/>
        <w:insideV w:val="single" w:sz="4" w:space="0" w:color="FFFFFF" w:themeColor="background1"/>
      </w:tblBorders>
    </w:tblPr>
    <w:tcPr>
      <w:shd w:val="clear" w:color="auto" w:fill="FCEDE9" w:themeFill="accent1" w:themeFillTint="19"/>
    </w:tcPr>
    <w:tblStylePr w:type="firstRow">
      <w:rPr>
        <w:b/>
        <w:bCs/>
      </w:rPr>
      <w:tblPr/>
      <w:tcPr>
        <w:tcBorders>
          <w:top w:val="nil"/>
          <w:left w:val="nil"/>
          <w:bottom w:val="single" w:sz="24" w:space="0" w:color="FFBD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02A0F" w:themeFill="accent1" w:themeFillShade="99"/>
      </w:tcPr>
    </w:tblStylePr>
    <w:tblStylePr w:type="firstCol">
      <w:rPr>
        <w:color w:val="FFFFFF" w:themeColor="background1"/>
      </w:rPr>
      <w:tblPr/>
      <w:tcPr>
        <w:tcBorders>
          <w:top w:val="nil"/>
          <w:left w:val="nil"/>
          <w:bottom w:val="nil"/>
          <w:right w:val="nil"/>
          <w:insideH w:val="single" w:sz="4" w:space="0" w:color="902A0F" w:themeColor="accent1" w:themeShade="99"/>
          <w:insideV w:val="nil"/>
        </w:tcBorders>
        <w:shd w:val="clear" w:color="auto" w:fill="902A0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902A0F" w:themeFill="accent1" w:themeFillShade="99"/>
      </w:tcPr>
    </w:tblStylePr>
    <w:tblStylePr w:type="band1Vert">
      <w:tblPr/>
      <w:tcPr>
        <w:shd w:val="clear" w:color="auto" w:fill="F5B7A6" w:themeFill="accent1" w:themeFillTint="66"/>
      </w:tcPr>
    </w:tblStylePr>
    <w:tblStylePr w:type="band1Horz">
      <w:tblPr/>
      <w:tcPr>
        <w:shd w:val="clear" w:color="auto" w:fill="F3A590" w:themeFill="accent1" w:themeFillTint="7F"/>
      </w:tcPr>
    </w:tblStylePr>
    <w:tblStylePr w:type="neCell">
      <w:rPr>
        <w:color w:val="000000" w:themeColor="text1"/>
      </w:rPr>
    </w:tblStylePr>
    <w:tblStylePr w:type="nwCell">
      <w:rPr>
        <w:color w:val="000000" w:themeColor="text1"/>
      </w:rPr>
    </w:tblStylePr>
  </w:style>
  <w:style w:type="table" w:styleId="RenkliGlgeleme-Vurgu2">
    <w:name w:val="Colorful Shading Accent 2"/>
    <w:basedOn w:val="NormalTablo"/>
    <w:uiPriority w:val="71"/>
    <w:rsid w:val="00CB0664"/>
    <w:pPr>
      <w:spacing w:after="0" w:line="240" w:lineRule="auto"/>
    </w:pPr>
    <w:rPr>
      <w:color w:val="000000" w:themeColor="text1"/>
    </w:rPr>
    <w:tblPr>
      <w:tblStyleRowBandSize w:val="1"/>
      <w:tblStyleColBandSize w:val="1"/>
      <w:tblBorders>
        <w:top w:val="single" w:sz="24" w:space="0" w:color="FFBD47" w:themeColor="accent2"/>
        <w:left w:val="single" w:sz="4" w:space="0" w:color="FFBD47" w:themeColor="accent2"/>
        <w:bottom w:val="single" w:sz="4" w:space="0" w:color="FFBD47" w:themeColor="accent2"/>
        <w:right w:val="single" w:sz="4" w:space="0" w:color="FFBD47" w:themeColor="accent2"/>
        <w:insideH w:val="single" w:sz="4" w:space="0" w:color="FFFFFF" w:themeColor="background1"/>
        <w:insideV w:val="single" w:sz="4" w:space="0" w:color="FFFFFF" w:themeColor="background1"/>
      </w:tblBorders>
    </w:tblPr>
    <w:tcPr>
      <w:shd w:val="clear" w:color="auto" w:fill="FFF8EC" w:themeFill="accent2" w:themeFillTint="19"/>
    </w:tcPr>
    <w:tblStylePr w:type="firstRow">
      <w:rPr>
        <w:b/>
        <w:bCs/>
      </w:rPr>
      <w:tblPr/>
      <w:tcPr>
        <w:tcBorders>
          <w:top w:val="nil"/>
          <w:left w:val="nil"/>
          <w:bottom w:val="single" w:sz="24" w:space="0" w:color="FFBD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C37C00" w:themeFill="accent2" w:themeFillShade="99"/>
      </w:tcPr>
    </w:tblStylePr>
    <w:tblStylePr w:type="firstCol">
      <w:rPr>
        <w:color w:val="FFFFFF" w:themeColor="background1"/>
      </w:rPr>
      <w:tblPr/>
      <w:tcPr>
        <w:tcBorders>
          <w:top w:val="nil"/>
          <w:left w:val="nil"/>
          <w:bottom w:val="nil"/>
          <w:right w:val="nil"/>
          <w:insideH w:val="single" w:sz="4" w:space="0" w:color="C37C00" w:themeColor="accent2" w:themeShade="99"/>
          <w:insideV w:val="nil"/>
        </w:tcBorders>
        <w:shd w:val="clear" w:color="auto" w:fill="C37C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C37C00" w:themeFill="accent2" w:themeFillShade="99"/>
      </w:tcPr>
    </w:tblStylePr>
    <w:tblStylePr w:type="band1Vert">
      <w:tblPr/>
      <w:tcPr>
        <w:shd w:val="clear" w:color="auto" w:fill="FFE4B5" w:themeFill="accent2" w:themeFillTint="66"/>
      </w:tcPr>
    </w:tblStylePr>
    <w:tblStylePr w:type="band1Horz">
      <w:tblPr/>
      <w:tcPr>
        <w:shd w:val="clear" w:color="auto" w:fill="FFDDA3" w:themeFill="accent2" w:themeFillTint="7F"/>
      </w:tcPr>
    </w:tblStylePr>
    <w:tblStylePr w:type="neCell">
      <w:rPr>
        <w:color w:val="000000" w:themeColor="text1"/>
      </w:rPr>
    </w:tblStylePr>
    <w:tblStylePr w:type="nwCell">
      <w:rPr>
        <w:color w:val="000000" w:themeColor="text1"/>
      </w:rPr>
    </w:tblStylePr>
  </w:style>
  <w:style w:type="table" w:styleId="RenkliGlgeleme-Vurgu3">
    <w:name w:val="Colorful Shading Accent 3"/>
    <w:basedOn w:val="NormalTablo"/>
    <w:uiPriority w:val="71"/>
    <w:rsid w:val="00CB0664"/>
    <w:pPr>
      <w:spacing w:after="0" w:line="240" w:lineRule="auto"/>
    </w:pPr>
    <w:rPr>
      <w:color w:val="000000" w:themeColor="text1"/>
    </w:rPr>
    <w:tblPr>
      <w:tblStyleRowBandSize w:val="1"/>
      <w:tblStyleColBandSize w:val="1"/>
      <w:tblBorders>
        <w:top w:val="single" w:sz="24" w:space="0" w:color="FF8427" w:themeColor="accent4"/>
        <w:left w:val="single" w:sz="4" w:space="0" w:color="B64926" w:themeColor="accent3"/>
        <w:bottom w:val="single" w:sz="4" w:space="0" w:color="B64926" w:themeColor="accent3"/>
        <w:right w:val="single" w:sz="4" w:space="0" w:color="B64926" w:themeColor="accent3"/>
        <w:insideH w:val="single" w:sz="4" w:space="0" w:color="FFFFFF" w:themeColor="background1"/>
        <w:insideV w:val="single" w:sz="4" w:space="0" w:color="FFFFFF" w:themeColor="background1"/>
      </w:tblBorders>
    </w:tblPr>
    <w:tcPr>
      <w:shd w:val="clear" w:color="auto" w:fill="FAEBE7" w:themeFill="accent3" w:themeFillTint="19"/>
    </w:tcPr>
    <w:tblStylePr w:type="firstRow">
      <w:rPr>
        <w:b/>
        <w:bCs/>
      </w:rPr>
      <w:tblPr/>
      <w:tcPr>
        <w:tcBorders>
          <w:top w:val="nil"/>
          <w:left w:val="nil"/>
          <w:bottom w:val="single" w:sz="24" w:space="0" w:color="FF8427"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D2B16" w:themeFill="accent3" w:themeFillShade="99"/>
      </w:tcPr>
    </w:tblStylePr>
    <w:tblStylePr w:type="firstCol">
      <w:rPr>
        <w:color w:val="FFFFFF" w:themeColor="background1"/>
      </w:rPr>
      <w:tblPr/>
      <w:tcPr>
        <w:tcBorders>
          <w:top w:val="nil"/>
          <w:left w:val="nil"/>
          <w:bottom w:val="nil"/>
          <w:right w:val="nil"/>
          <w:insideH w:val="single" w:sz="4" w:space="0" w:color="6D2B16" w:themeColor="accent3" w:themeShade="99"/>
          <w:insideV w:val="nil"/>
        </w:tcBorders>
        <w:shd w:val="clear" w:color="auto" w:fill="6D2B16"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D2B16" w:themeFill="accent3" w:themeFillShade="99"/>
      </w:tcPr>
    </w:tblStylePr>
    <w:tblStylePr w:type="band1Vert">
      <w:tblPr/>
      <w:tcPr>
        <w:shd w:val="clear" w:color="auto" w:fill="EBB19F" w:themeFill="accent3" w:themeFillTint="66"/>
      </w:tcPr>
    </w:tblStylePr>
    <w:tblStylePr w:type="band1Horz">
      <w:tblPr/>
      <w:tcPr>
        <w:shd w:val="clear" w:color="auto" w:fill="E69D87" w:themeFill="accent3" w:themeFillTint="7F"/>
      </w:tcPr>
    </w:tblStylePr>
  </w:style>
  <w:style w:type="table" w:styleId="RenkliGlgeleme-Vurgu4">
    <w:name w:val="Colorful Shading Accent 4"/>
    <w:basedOn w:val="NormalTablo"/>
    <w:uiPriority w:val="71"/>
    <w:rsid w:val="00CB0664"/>
    <w:pPr>
      <w:spacing w:after="0" w:line="240" w:lineRule="auto"/>
    </w:pPr>
    <w:rPr>
      <w:color w:val="000000" w:themeColor="text1"/>
    </w:rPr>
    <w:tblPr>
      <w:tblStyleRowBandSize w:val="1"/>
      <w:tblStyleColBandSize w:val="1"/>
      <w:tblBorders>
        <w:top w:val="single" w:sz="24" w:space="0" w:color="B64926" w:themeColor="accent3"/>
        <w:left w:val="single" w:sz="4" w:space="0" w:color="FF8427" w:themeColor="accent4"/>
        <w:bottom w:val="single" w:sz="4" w:space="0" w:color="FF8427" w:themeColor="accent4"/>
        <w:right w:val="single" w:sz="4" w:space="0" w:color="FF8427" w:themeColor="accent4"/>
        <w:insideH w:val="single" w:sz="4" w:space="0" w:color="FFFFFF" w:themeColor="background1"/>
        <w:insideV w:val="single" w:sz="4" w:space="0" w:color="FFFFFF" w:themeColor="background1"/>
      </w:tblBorders>
    </w:tblPr>
    <w:tcPr>
      <w:shd w:val="clear" w:color="auto" w:fill="FFF2E9" w:themeFill="accent4" w:themeFillTint="19"/>
    </w:tcPr>
    <w:tblStylePr w:type="firstRow">
      <w:rPr>
        <w:b/>
        <w:bCs/>
      </w:rPr>
      <w:tblPr/>
      <w:tcPr>
        <w:tcBorders>
          <w:top w:val="nil"/>
          <w:left w:val="nil"/>
          <w:bottom w:val="single" w:sz="24" w:space="0" w:color="B6492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04B00" w:themeFill="accent4" w:themeFillShade="99"/>
      </w:tcPr>
    </w:tblStylePr>
    <w:tblStylePr w:type="firstCol">
      <w:rPr>
        <w:color w:val="FFFFFF" w:themeColor="background1"/>
      </w:rPr>
      <w:tblPr/>
      <w:tcPr>
        <w:tcBorders>
          <w:top w:val="nil"/>
          <w:left w:val="nil"/>
          <w:bottom w:val="nil"/>
          <w:right w:val="nil"/>
          <w:insideH w:val="single" w:sz="4" w:space="0" w:color="B04B00" w:themeColor="accent4" w:themeShade="99"/>
          <w:insideV w:val="nil"/>
        </w:tcBorders>
        <w:shd w:val="clear" w:color="auto" w:fill="B04B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B04B00" w:themeFill="accent4" w:themeFillShade="99"/>
      </w:tcPr>
    </w:tblStylePr>
    <w:tblStylePr w:type="band1Vert">
      <w:tblPr/>
      <w:tcPr>
        <w:shd w:val="clear" w:color="auto" w:fill="FFCDA8" w:themeFill="accent4" w:themeFillTint="66"/>
      </w:tcPr>
    </w:tblStylePr>
    <w:tblStylePr w:type="band1Horz">
      <w:tblPr/>
      <w:tcPr>
        <w:shd w:val="clear" w:color="auto" w:fill="FFC193" w:themeFill="accent4" w:themeFillTint="7F"/>
      </w:tcPr>
    </w:tblStylePr>
    <w:tblStylePr w:type="neCell">
      <w:rPr>
        <w:color w:val="000000" w:themeColor="text1"/>
      </w:rPr>
    </w:tblStylePr>
    <w:tblStylePr w:type="nwCell">
      <w:rPr>
        <w:color w:val="000000" w:themeColor="text1"/>
      </w:rPr>
    </w:tblStylePr>
  </w:style>
  <w:style w:type="table" w:styleId="RenkliGlgeleme-Vurgu5">
    <w:name w:val="Colorful Shading Accent 5"/>
    <w:basedOn w:val="NormalTablo"/>
    <w:uiPriority w:val="71"/>
    <w:rsid w:val="00CB0664"/>
    <w:pPr>
      <w:spacing w:after="0" w:line="240" w:lineRule="auto"/>
    </w:pPr>
    <w:rPr>
      <w:color w:val="000000" w:themeColor="text1"/>
    </w:rPr>
    <w:tblPr>
      <w:tblStyleRowBandSize w:val="1"/>
      <w:tblStyleColBandSize w:val="1"/>
      <w:tblBorders>
        <w:top w:val="single" w:sz="24" w:space="0" w:color="B22600" w:themeColor="accent6"/>
        <w:left w:val="single" w:sz="4" w:space="0" w:color="CC9900" w:themeColor="accent5"/>
        <w:bottom w:val="single" w:sz="4" w:space="0" w:color="CC9900" w:themeColor="accent5"/>
        <w:right w:val="single" w:sz="4" w:space="0" w:color="CC9900" w:themeColor="accent5"/>
        <w:insideH w:val="single" w:sz="4" w:space="0" w:color="FFFFFF" w:themeColor="background1"/>
        <w:insideV w:val="single" w:sz="4" w:space="0" w:color="FFFFFF" w:themeColor="background1"/>
      </w:tblBorders>
    </w:tblPr>
    <w:tcPr>
      <w:shd w:val="clear" w:color="auto" w:fill="FFF7E1" w:themeFill="accent5" w:themeFillTint="19"/>
    </w:tcPr>
    <w:tblStylePr w:type="firstRow">
      <w:rPr>
        <w:b/>
        <w:bCs/>
      </w:rPr>
      <w:tblPr/>
      <w:tcPr>
        <w:tcBorders>
          <w:top w:val="nil"/>
          <w:left w:val="nil"/>
          <w:bottom w:val="single" w:sz="24" w:space="0" w:color="B22600"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5B00" w:themeFill="accent5" w:themeFillShade="99"/>
      </w:tcPr>
    </w:tblStylePr>
    <w:tblStylePr w:type="firstCol">
      <w:rPr>
        <w:color w:val="FFFFFF" w:themeColor="background1"/>
      </w:rPr>
      <w:tblPr/>
      <w:tcPr>
        <w:tcBorders>
          <w:top w:val="nil"/>
          <w:left w:val="nil"/>
          <w:bottom w:val="nil"/>
          <w:right w:val="nil"/>
          <w:insideH w:val="single" w:sz="4" w:space="0" w:color="7A5B00" w:themeColor="accent5" w:themeShade="99"/>
          <w:insideV w:val="nil"/>
        </w:tcBorders>
        <w:shd w:val="clear" w:color="auto" w:fill="7A5B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7A5B00" w:themeFill="accent5" w:themeFillShade="99"/>
      </w:tcPr>
    </w:tblStylePr>
    <w:tblStylePr w:type="band1Vert">
      <w:tblPr/>
      <w:tcPr>
        <w:shd w:val="clear" w:color="auto" w:fill="FFE084" w:themeFill="accent5" w:themeFillTint="66"/>
      </w:tcPr>
    </w:tblStylePr>
    <w:tblStylePr w:type="band1Horz">
      <w:tblPr/>
      <w:tcPr>
        <w:shd w:val="clear" w:color="auto" w:fill="FFD866" w:themeFill="accent5" w:themeFillTint="7F"/>
      </w:tcPr>
    </w:tblStylePr>
    <w:tblStylePr w:type="neCell">
      <w:rPr>
        <w:color w:val="000000" w:themeColor="text1"/>
      </w:rPr>
    </w:tblStylePr>
    <w:tblStylePr w:type="nwCell">
      <w:rPr>
        <w:color w:val="000000" w:themeColor="text1"/>
      </w:rPr>
    </w:tblStylePr>
  </w:style>
  <w:style w:type="table" w:styleId="RenkliGlgeleme-Vurgu6">
    <w:name w:val="Colorful Shading Accent 6"/>
    <w:basedOn w:val="NormalTablo"/>
    <w:uiPriority w:val="71"/>
    <w:rsid w:val="00CB0664"/>
    <w:pPr>
      <w:spacing w:after="0" w:line="240" w:lineRule="auto"/>
    </w:pPr>
    <w:rPr>
      <w:color w:val="000000" w:themeColor="text1"/>
    </w:rPr>
    <w:tblPr>
      <w:tblStyleRowBandSize w:val="1"/>
      <w:tblStyleColBandSize w:val="1"/>
      <w:tblBorders>
        <w:top w:val="single" w:sz="24" w:space="0" w:color="CC9900" w:themeColor="accent5"/>
        <w:left w:val="single" w:sz="4" w:space="0" w:color="B22600" w:themeColor="accent6"/>
        <w:bottom w:val="single" w:sz="4" w:space="0" w:color="B22600" w:themeColor="accent6"/>
        <w:right w:val="single" w:sz="4" w:space="0" w:color="B22600" w:themeColor="accent6"/>
        <w:insideH w:val="single" w:sz="4" w:space="0" w:color="FFFFFF" w:themeColor="background1"/>
        <w:insideV w:val="single" w:sz="4" w:space="0" w:color="FFFFFF" w:themeColor="background1"/>
      </w:tblBorders>
    </w:tblPr>
    <w:tcPr>
      <w:shd w:val="clear" w:color="auto" w:fill="FFE5DE" w:themeFill="accent6" w:themeFillTint="19"/>
    </w:tcPr>
    <w:tblStylePr w:type="firstRow">
      <w:rPr>
        <w:b/>
        <w:bCs/>
      </w:rPr>
      <w:tblPr/>
      <w:tcPr>
        <w:tcBorders>
          <w:top w:val="nil"/>
          <w:left w:val="nil"/>
          <w:bottom w:val="single" w:sz="24" w:space="0" w:color="CC990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600" w:themeFill="accent6" w:themeFillShade="99"/>
      </w:tcPr>
    </w:tblStylePr>
    <w:tblStylePr w:type="firstCol">
      <w:rPr>
        <w:color w:val="FFFFFF" w:themeColor="background1"/>
      </w:rPr>
      <w:tblPr/>
      <w:tcPr>
        <w:tcBorders>
          <w:top w:val="nil"/>
          <w:left w:val="nil"/>
          <w:bottom w:val="nil"/>
          <w:right w:val="nil"/>
          <w:insideH w:val="single" w:sz="4" w:space="0" w:color="6A1600" w:themeColor="accent6" w:themeShade="99"/>
          <w:insideV w:val="nil"/>
        </w:tcBorders>
        <w:shd w:val="clear" w:color="auto" w:fill="6A160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A1600" w:themeFill="accent6" w:themeFillShade="99"/>
      </w:tcPr>
    </w:tblStylePr>
    <w:tblStylePr w:type="band1Vert">
      <w:tblPr/>
      <w:tcPr>
        <w:shd w:val="clear" w:color="auto" w:fill="FF967A" w:themeFill="accent6" w:themeFillTint="66"/>
      </w:tcPr>
    </w:tblStylePr>
    <w:tblStylePr w:type="band1Horz">
      <w:tblPr/>
      <w:tcPr>
        <w:shd w:val="clear" w:color="auto" w:fill="FF7C59" w:themeFill="accent6" w:themeFillTint="7F"/>
      </w:tcPr>
    </w:tblStylePr>
    <w:tblStylePr w:type="neCell">
      <w:rPr>
        <w:color w:val="000000" w:themeColor="text1"/>
      </w:rPr>
    </w:tblStylePr>
    <w:tblStylePr w:type="nwCell">
      <w:rPr>
        <w:color w:val="000000" w:themeColor="text1"/>
      </w:rPr>
    </w:tblStylePr>
  </w:style>
  <w:style w:type="table" w:styleId="RenkliListe">
    <w:name w:val="Colorful List"/>
    <w:basedOn w:val="NormalTablo"/>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FFA505" w:themeFill="accent2" w:themeFillShade="CC"/>
      </w:tcPr>
    </w:tblStylePr>
    <w:tblStylePr w:type="lastRow">
      <w:rPr>
        <w:b/>
        <w:bCs/>
        <w:color w:val="FFA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RenkliListe-Vurgu1">
    <w:name w:val="Colorful List Accent 1"/>
    <w:basedOn w:val="NormalTablo"/>
    <w:uiPriority w:val="72"/>
    <w:rsid w:val="00CB0664"/>
    <w:pPr>
      <w:spacing w:after="0" w:line="240" w:lineRule="auto"/>
    </w:pPr>
    <w:rPr>
      <w:color w:val="000000" w:themeColor="text1"/>
    </w:rPr>
    <w:tblPr>
      <w:tblStyleRowBandSize w:val="1"/>
      <w:tblStyleColBandSize w:val="1"/>
    </w:tblPr>
    <w:tcPr>
      <w:shd w:val="clear" w:color="auto" w:fill="FCEDE9" w:themeFill="accent1" w:themeFillTint="19"/>
    </w:tcPr>
    <w:tblStylePr w:type="firstRow">
      <w:rPr>
        <w:b/>
        <w:bCs/>
        <w:color w:val="FFFFFF" w:themeColor="background1"/>
      </w:rPr>
      <w:tblPr/>
      <w:tcPr>
        <w:tcBorders>
          <w:bottom w:val="single" w:sz="12" w:space="0" w:color="FFFFFF" w:themeColor="background1"/>
        </w:tcBorders>
        <w:shd w:val="clear" w:color="auto" w:fill="FFA505" w:themeFill="accent2" w:themeFillShade="CC"/>
      </w:tcPr>
    </w:tblStylePr>
    <w:tblStylePr w:type="lastRow">
      <w:rPr>
        <w:b/>
        <w:bCs/>
        <w:color w:val="FFA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2C8" w:themeFill="accent1" w:themeFillTint="3F"/>
      </w:tcPr>
    </w:tblStylePr>
    <w:tblStylePr w:type="band1Horz">
      <w:tblPr/>
      <w:tcPr>
        <w:shd w:val="clear" w:color="auto" w:fill="FADAD2" w:themeFill="accent1" w:themeFillTint="33"/>
      </w:tcPr>
    </w:tblStylePr>
  </w:style>
  <w:style w:type="table" w:styleId="RenkliListe-Vurgu2">
    <w:name w:val="Colorful List Accent 2"/>
    <w:basedOn w:val="NormalTablo"/>
    <w:uiPriority w:val="72"/>
    <w:rsid w:val="00CB0664"/>
    <w:pPr>
      <w:spacing w:after="0" w:line="240" w:lineRule="auto"/>
    </w:pPr>
    <w:rPr>
      <w:color w:val="000000" w:themeColor="text1"/>
    </w:rPr>
    <w:tblPr>
      <w:tblStyleRowBandSize w:val="1"/>
      <w:tblStyleColBandSize w:val="1"/>
    </w:tblPr>
    <w:tcPr>
      <w:shd w:val="clear" w:color="auto" w:fill="FFF8EC" w:themeFill="accent2" w:themeFillTint="19"/>
    </w:tcPr>
    <w:tblStylePr w:type="firstRow">
      <w:rPr>
        <w:b/>
        <w:bCs/>
        <w:color w:val="FFFFFF" w:themeColor="background1"/>
      </w:rPr>
      <w:tblPr/>
      <w:tcPr>
        <w:tcBorders>
          <w:bottom w:val="single" w:sz="12" w:space="0" w:color="FFFFFF" w:themeColor="background1"/>
        </w:tcBorders>
        <w:shd w:val="clear" w:color="auto" w:fill="FFA505" w:themeFill="accent2" w:themeFillShade="CC"/>
      </w:tcPr>
    </w:tblStylePr>
    <w:tblStylePr w:type="lastRow">
      <w:rPr>
        <w:b/>
        <w:bCs/>
        <w:color w:val="FFA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ED1" w:themeFill="accent2" w:themeFillTint="3F"/>
      </w:tcPr>
    </w:tblStylePr>
    <w:tblStylePr w:type="band1Horz">
      <w:tblPr/>
      <w:tcPr>
        <w:shd w:val="clear" w:color="auto" w:fill="FFF1DA" w:themeFill="accent2" w:themeFillTint="33"/>
      </w:tcPr>
    </w:tblStylePr>
  </w:style>
  <w:style w:type="table" w:styleId="RenkliListe-Vurgu3">
    <w:name w:val="Colorful List Accent 3"/>
    <w:basedOn w:val="NormalTablo"/>
    <w:uiPriority w:val="72"/>
    <w:rsid w:val="00CB0664"/>
    <w:pPr>
      <w:spacing w:after="0" w:line="240" w:lineRule="auto"/>
    </w:pPr>
    <w:rPr>
      <w:color w:val="000000" w:themeColor="text1"/>
    </w:rPr>
    <w:tblPr>
      <w:tblStyleRowBandSize w:val="1"/>
      <w:tblStyleColBandSize w:val="1"/>
    </w:tblPr>
    <w:tcPr>
      <w:shd w:val="clear" w:color="auto" w:fill="FAEBE7" w:themeFill="accent3" w:themeFillTint="19"/>
    </w:tcPr>
    <w:tblStylePr w:type="firstRow">
      <w:rPr>
        <w:b/>
        <w:bCs/>
        <w:color w:val="FFFFFF" w:themeColor="background1"/>
      </w:rPr>
      <w:tblPr/>
      <w:tcPr>
        <w:tcBorders>
          <w:bottom w:val="single" w:sz="12" w:space="0" w:color="FFFFFF" w:themeColor="background1"/>
        </w:tcBorders>
        <w:shd w:val="clear" w:color="auto" w:fill="EB6400" w:themeFill="accent4" w:themeFillShade="CC"/>
      </w:tcPr>
    </w:tblStylePr>
    <w:tblStylePr w:type="lastRow">
      <w:rPr>
        <w:b/>
        <w:bCs/>
        <w:color w:val="EB64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CEC3" w:themeFill="accent3" w:themeFillTint="3F"/>
      </w:tcPr>
    </w:tblStylePr>
    <w:tblStylePr w:type="band1Horz">
      <w:tblPr/>
      <w:tcPr>
        <w:shd w:val="clear" w:color="auto" w:fill="F5D8CF" w:themeFill="accent3" w:themeFillTint="33"/>
      </w:tcPr>
    </w:tblStylePr>
  </w:style>
  <w:style w:type="table" w:styleId="RenkliListe-Vurgu4">
    <w:name w:val="Colorful List Accent 4"/>
    <w:basedOn w:val="NormalTablo"/>
    <w:uiPriority w:val="72"/>
    <w:rsid w:val="00CB0664"/>
    <w:pPr>
      <w:spacing w:after="0" w:line="240" w:lineRule="auto"/>
    </w:pPr>
    <w:rPr>
      <w:color w:val="000000" w:themeColor="text1"/>
    </w:rPr>
    <w:tblPr>
      <w:tblStyleRowBandSize w:val="1"/>
      <w:tblStyleColBandSize w:val="1"/>
    </w:tblPr>
    <w:tcPr>
      <w:shd w:val="clear" w:color="auto" w:fill="FFF2E9" w:themeFill="accent4" w:themeFillTint="19"/>
    </w:tcPr>
    <w:tblStylePr w:type="firstRow">
      <w:rPr>
        <w:b/>
        <w:bCs/>
        <w:color w:val="FFFFFF" w:themeColor="background1"/>
      </w:rPr>
      <w:tblPr/>
      <w:tcPr>
        <w:tcBorders>
          <w:bottom w:val="single" w:sz="12" w:space="0" w:color="FFFFFF" w:themeColor="background1"/>
        </w:tcBorders>
        <w:shd w:val="clear" w:color="auto" w:fill="913A1E" w:themeFill="accent3" w:themeFillShade="CC"/>
      </w:tcPr>
    </w:tblStylePr>
    <w:tblStylePr w:type="lastRow">
      <w:rPr>
        <w:b/>
        <w:bCs/>
        <w:color w:val="913A1E"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0C9" w:themeFill="accent4" w:themeFillTint="3F"/>
      </w:tcPr>
    </w:tblStylePr>
    <w:tblStylePr w:type="band1Horz">
      <w:tblPr/>
      <w:tcPr>
        <w:shd w:val="clear" w:color="auto" w:fill="FFE6D3" w:themeFill="accent4" w:themeFillTint="33"/>
      </w:tcPr>
    </w:tblStylePr>
  </w:style>
  <w:style w:type="table" w:styleId="RenkliListe-Vurgu5">
    <w:name w:val="Colorful List Accent 5"/>
    <w:basedOn w:val="NormalTablo"/>
    <w:uiPriority w:val="72"/>
    <w:rsid w:val="00CB0664"/>
    <w:pPr>
      <w:spacing w:after="0" w:line="240" w:lineRule="auto"/>
    </w:pPr>
    <w:rPr>
      <w:color w:val="000000" w:themeColor="text1"/>
    </w:rPr>
    <w:tblPr>
      <w:tblStyleRowBandSize w:val="1"/>
      <w:tblStyleColBandSize w:val="1"/>
    </w:tblPr>
    <w:tcPr>
      <w:shd w:val="clear" w:color="auto" w:fill="FFF7E1" w:themeFill="accent5" w:themeFillTint="19"/>
    </w:tcPr>
    <w:tblStylePr w:type="firstRow">
      <w:rPr>
        <w:b/>
        <w:bCs/>
        <w:color w:val="FFFFFF" w:themeColor="background1"/>
      </w:rPr>
      <w:tblPr/>
      <w:tcPr>
        <w:tcBorders>
          <w:bottom w:val="single" w:sz="12" w:space="0" w:color="FFFFFF" w:themeColor="background1"/>
        </w:tcBorders>
        <w:shd w:val="clear" w:color="auto" w:fill="8E1E00" w:themeFill="accent6" w:themeFillShade="CC"/>
      </w:tcPr>
    </w:tblStylePr>
    <w:tblStylePr w:type="lastRow">
      <w:rPr>
        <w:b/>
        <w:bCs/>
        <w:color w:val="8E1E00"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CB3" w:themeFill="accent5" w:themeFillTint="3F"/>
      </w:tcPr>
    </w:tblStylePr>
    <w:tblStylePr w:type="band1Horz">
      <w:tblPr/>
      <w:tcPr>
        <w:shd w:val="clear" w:color="auto" w:fill="FFEFC1" w:themeFill="accent5" w:themeFillTint="33"/>
      </w:tcPr>
    </w:tblStylePr>
  </w:style>
  <w:style w:type="table" w:styleId="RenkliListe-Vurgu6">
    <w:name w:val="Colorful List Accent 6"/>
    <w:basedOn w:val="NormalTablo"/>
    <w:uiPriority w:val="72"/>
    <w:rsid w:val="00CB0664"/>
    <w:pPr>
      <w:spacing w:after="0" w:line="240" w:lineRule="auto"/>
    </w:pPr>
    <w:rPr>
      <w:color w:val="000000" w:themeColor="text1"/>
    </w:rPr>
    <w:tblPr>
      <w:tblStyleRowBandSize w:val="1"/>
      <w:tblStyleColBandSize w:val="1"/>
    </w:tblPr>
    <w:tcPr>
      <w:shd w:val="clear" w:color="auto" w:fill="FFE5DE" w:themeFill="accent6" w:themeFillTint="19"/>
    </w:tcPr>
    <w:tblStylePr w:type="firstRow">
      <w:rPr>
        <w:b/>
        <w:bCs/>
        <w:color w:val="FFFFFF" w:themeColor="background1"/>
      </w:rPr>
      <w:tblPr/>
      <w:tcPr>
        <w:tcBorders>
          <w:bottom w:val="single" w:sz="12" w:space="0" w:color="FFFFFF" w:themeColor="background1"/>
        </w:tcBorders>
        <w:shd w:val="clear" w:color="auto" w:fill="A37A00" w:themeFill="accent5" w:themeFillShade="CC"/>
      </w:tcPr>
    </w:tblStylePr>
    <w:tblStylePr w:type="lastRow">
      <w:rPr>
        <w:b/>
        <w:bCs/>
        <w:color w:val="A37A0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BEAC" w:themeFill="accent6" w:themeFillTint="3F"/>
      </w:tcPr>
    </w:tblStylePr>
    <w:tblStylePr w:type="band1Horz">
      <w:tblPr/>
      <w:tcPr>
        <w:shd w:val="clear" w:color="auto" w:fill="FFCABC" w:themeFill="accent6" w:themeFillTint="33"/>
      </w:tcPr>
    </w:tblStylePr>
  </w:style>
  <w:style w:type="table" w:styleId="RenkliKlavuz">
    <w:name w:val="Colorful Grid"/>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nkliKlavuz-Vurgu1">
    <w:name w:val="Colorful Grid Accent 1"/>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ADAD2" w:themeFill="accent1" w:themeFillTint="33"/>
    </w:tcPr>
    <w:tblStylePr w:type="firstRow">
      <w:rPr>
        <w:b/>
        <w:bCs/>
      </w:rPr>
      <w:tblPr/>
      <w:tcPr>
        <w:shd w:val="clear" w:color="auto" w:fill="F5B7A6" w:themeFill="accent1" w:themeFillTint="66"/>
      </w:tcPr>
    </w:tblStylePr>
    <w:tblStylePr w:type="lastRow">
      <w:rPr>
        <w:b/>
        <w:bCs/>
        <w:color w:val="000000" w:themeColor="text1"/>
      </w:rPr>
      <w:tblPr/>
      <w:tcPr>
        <w:shd w:val="clear" w:color="auto" w:fill="F5B7A6" w:themeFill="accent1" w:themeFillTint="66"/>
      </w:tcPr>
    </w:tblStylePr>
    <w:tblStylePr w:type="firstCol">
      <w:rPr>
        <w:color w:val="FFFFFF" w:themeColor="background1"/>
      </w:rPr>
      <w:tblPr/>
      <w:tcPr>
        <w:shd w:val="clear" w:color="auto" w:fill="B43412" w:themeFill="accent1" w:themeFillShade="BF"/>
      </w:tcPr>
    </w:tblStylePr>
    <w:tblStylePr w:type="lastCol">
      <w:rPr>
        <w:color w:val="FFFFFF" w:themeColor="background1"/>
      </w:rPr>
      <w:tblPr/>
      <w:tcPr>
        <w:shd w:val="clear" w:color="auto" w:fill="B43412" w:themeFill="accent1" w:themeFillShade="BF"/>
      </w:tcPr>
    </w:tblStylePr>
    <w:tblStylePr w:type="band1Vert">
      <w:tblPr/>
      <w:tcPr>
        <w:shd w:val="clear" w:color="auto" w:fill="F3A590" w:themeFill="accent1" w:themeFillTint="7F"/>
      </w:tcPr>
    </w:tblStylePr>
    <w:tblStylePr w:type="band1Horz">
      <w:tblPr/>
      <w:tcPr>
        <w:shd w:val="clear" w:color="auto" w:fill="F3A590" w:themeFill="accent1" w:themeFillTint="7F"/>
      </w:tcPr>
    </w:tblStylePr>
  </w:style>
  <w:style w:type="table" w:styleId="RenkliKlavuz-Vurgu2">
    <w:name w:val="Colorful Grid Accent 2"/>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1DA" w:themeFill="accent2" w:themeFillTint="33"/>
    </w:tcPr>
    <w:tblStylePr w:type="firstRow">
      <w:rPr>
        <w:b/>
        <w:bCs/>
      </w:rPr>
      <w:tblPr/>
      <w:tcPr>
        <w:shd w:val="clear" w:color="auto" w:fill="FFE4B5" w:themeFill="accent2" w:themeFillTint="66"/>
      </w:tcPr>
    </w:tblStylePr>
    <w:tblStylePr w:type="lastRow">
      <w:rPr>
        <w:b/>
        <w:bCs/>
        <w:color w:val="000000" w:themeColor="text1"/>
      </w:rPr>
      <w:tblPr/>
      <w:tcPr>
        <w:shd w:val="clear" w:color="auto" w:fill="FFE4B5" w:themeFill="accent2" w:themeFillTint="66"/>
      </w:tcPr>
    </w:tblStylePr>
    <w:tblStylePr w:type="firstCol">
      <w:rPr>
        <w:color w:val="FFFFFF" w:themeColor="background1"/>
      </w:rPr>
      <w:tblPr/>
      <w:tcPr>
        <w:shd w:val="clear" w:color="auto" w:fill="F49B00" w:themeFill="accent2" w:themeFillShade="BF"/>
      </w:tcPr>
    </w:tblStylePr>
    <w:tblStylePr w:type="lastCol">
      <w:rPr>
        <w:color w:val="FFFFFF" w:themeColor="background1"/>
      </w:rPr>
      <w:tblPr/>
      <w:tcPr>
        <w:shd w:val="clear" w:color="auto" w:fill="F49B00" w:themeFill="accent2" w:themeFillShade="BF"/>
      </w:tcPr>
    </w:tblStylePr>
    <w:tblStylePr w:type="band1Vert">
      <w:tblPr/>
      <w:tcPr>
        <w:shd w:val="clear" w:color="auto" w:fill="FFDDA3" w:themeFill="accent2" w:themeFillTint="7F"/>
      </w:tcPr>
    </w:tblStylePr>
    <w:tblStylePr w:type="band1Horz">
      <w:tblPr/>
      <w:tcPr>
        <w:shd w:val="clear" w:color="auto" w:fill="FFDDA3" w:themeFill="accent2" w:themeFillTint="7F"/>
      </w:tcPr>
    </w:tblStylePr>
  </w:style>
  <w:style w:type="table" w:styleId="RenkliKlavuz-Vurgu3">
    <w:name w:val="Colorful Grid Accent 3"/>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5D8CF" w:themeFill="accent3" w:themeFillTint="33"/>
    </w:tcPr>
    <w:tblStylePr w:type="firstRow">
      <w:rPr>
        <w:b/>
        <w:bCs/>
      </w:rPr>
      <w:tblPr/>
      <w:tcPr>
        <w:shd w:val="clear" w:color="auto" w:fill="EBB19F" w:themeFill="accent3" w:themeFillTint="66"/>
      </w:tcPr>
    </w:tblStylePr>
    <w:tblStylePr w:type="lastRow">
      <w:rPr>
        <w:b/>
        <w:bCs/>
        <w:color w:val="000000" w:themeColor="text1"/>
      </w:rPr>
      <w:tblPr/>
      <w:tcPr>
        <w:shd w:val="clear" w:color="auto" w:fill="EBB19F" w:themeFill="accent3" w:themeFillTint="66"/>
      </w:tcPr>
    </w:tblStylePr>
    <w:tblStylePr w:type="firstCol">
      <w:rPr>
        <w:color w:val="FFFFFF" w:themeColor="background1"/>
      </w:rPr>
      <w:tblPr/>
      <w:tcPr>
        <w:shd w:val="clear" w:color="auto" w:fill="88361C" w:themeFill="accent3" w:themeFillShade="BF"/>
      </w:tcPr>
    </w:tblStylePr>
    <w:tblStylePr w:type="lastCol">
      <w:rPr>
        <w:color w:val="FFFFFF" w:themeColor="background1"/>
      </w:rPr>
      <w:tblPr/>
      <w:tcPr>
        <w:shd w:val="clear" w:color="auto" w:fill="88361C" w:themeFill="accent3" w:themeFillShade="BF"/>
      </w:tcPr>
    </w:tblStylePr>
    <w:tblStylePr w:type="band1Vert">
      <w:tblPr/>
      <w:tcPr>
        <w:shd w:val="clear" w:color="auto" w:fill="E69D87" w:themeFill="accent3" w:themeFillTint="7F"/>
      </w:tcPr>
    </w:tblStylePr>
    <w:tblStylePr w:type="band1Horz">
      <w:tblPr/>
      <w:tcPr>
        <w:shd w:val="clear" w:color="auto" w:fill="E69D87" w:themeFill="accent3" w:themeFillTint="7F"/>
      </w:tcPr>
    </w:tblStylePr>
  </w:style>
  <w:style w:type="table" w:styleId="RenkliKlavuz-Vurgu4">
    <w:name w:val="Colorful Grid Accent 4"/>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E6D3" w:themeFill="accent4" w:themeFillTint="33"/>
    </w:tcPr>
    <w:tblStylePr w:type="firstRow">
      <w:rPr>
        <w:b/>
        <w:bCs/>
      </w:rPr>
      <w:tblPr/>
      <w:tcPr>
        <w:shd w:val="clear" w:color="auto" w:fill="FFCDA8" w:themeFill="accent4" w:themeFillTint="66"/>
      </w:tcPr>
    </w:tblStylePr>
    <w:tblStylePr w:type="lastRow">
      <w:rPr>
        <w:b/>
        <w:bCs/>
        <w:color w:val="000000" w:themeColor="text1"/>
      </w:rPr>
      <w:tblPr/>
      <w:tcPr>
        <w:shd w:val="clear" w:color="auto" w:fill="FFCDA8" w:themeFill="accent4" w:themeFillTint="66"/>
      </w:tcPr>
    </w:tblStylePr>
    <w:tblStylePr w:type="firstCol">
      <w:rPr>
        <w:color w:val="FFFFFF" w:themeColor="background1"/>
      </w:rPr>
      <w:tblPr/>
      <w:tcPr>
        <w:shd w:val="clear" w:color="auto" w:fill="DC5E00" w:themeFill="accent4" w:themeFillShade="BF"/>
      </w:tcPr>
    </w:tblStylePr>
    <w:tblStylePr w:type="lastCol">
      <w:rPr>
        <w:color w:val="FFFFFF" w:themeColor="background1"/>
      </w:rPr>
      <w:tblPr/>
      <w:tcPr>
        <w:shd w:val="clear" w:color="auto" w:fill="DC5E00" w:themeFill="accent4" w:themeFillShade="BF"/>
      </w:tcPr>
    </w:tblStylePr>
    <w:tblStylePr w:type="band1Vert">
      <w:tblPr/>
      <w:tcPr>
        <w:shd w:val="clear" w:color="auto" w:fill="FFC193" w:themeFill="accent4" w:themeFillTint="7F"/>
      </w:tcPr>
    </w:tblStylePr>
    <w:tblStylePr w:type="band1Horz">
      <w:tblPr/>
      <w:tcPr>
        <w:shd w:val="clear" w:color="auto" w:fill="FFC193" w:themeFill="accent4" w:themeFillTint="7F"/>
      </w:tcPr>
    </w:tblStylePr>
  </w:style>
  <w:style w:type="table" w:styleId="RenkliKlavuz-Vurgu5">
    <w:name w:val="Colorful Grid Accent 5"/>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EFC1" w:themeFill="accent5" w:themeFillTint="33"/>
    </w:tcPr>
    <w:tblStylePr w:type="firstRow">
      <w:rPr>
        <w:b/>
        <w:bCs/>
      </w:rPr>
      <w:tblPr/>
      <w:tcPr>
        <w:shd w:val="clear" w:color="auto" w:fill="FFE084" w:themeFill="accent5" w:themeFillTint="66"/>
      </w:tcPr>
    </w:tblStylePr>
    <w:tblStylePr w:type="lastRow">
      <w:rPr>
        <w:b/>
        <w:bCs/>
        <w:color w:val="000000" w:themeColor="text1"/>
      </w:rPr>
      <w:tblPr/>
      <w:tcPr>
        <w:shd w:val="clear" w:color="auto" w:fill="FFE084" w:themeFill="accent5" w:themeFillTint="66"/>
      </w:tcPr>
    </w:tblStylePr>
    <w:tblStylePr w:type="firstCol">
      <w:rPr>
        <w:color w:val="FFFFFF" w:themeColor="background1"/>
      </w:rPr>
      <w:tblPr/>
      <w:tcPr>
        <w:shd w:val="clear" w:color="auto" w:fill="987200" w:themeFill="accent5" w:themeFillShade="BF"/>
      </w:tcPr>
    </w:tblStylePr>
    <w:tblStylePr w:type="lastCol">
      <w:rPr>
        <w:color w:val="FFFFFF" w:themeColor="background1"/>
      </w:rPr>
      <w:tblPr/>
      <w:tcPr>
        <w:shd w:val="clear" w:color="auto" w:fill="987200" w:themeFill="accent5" w:themeFillShade="BF"/>
      </w:tcPr>
    </w:tblStylePr>
    <w:tblStylePr w:type="band1Vert">
      <w:tblPr/>
      <w:tcPr>
        <w:shd w:val="clear" w:color="auto" w:fill="FFD866" w:themeFill="accent5" w:themeFillTint="7F"/>
      </w:tcPr>
    </w:tblStylePr>
    <w:tblStylePr w:type="band1Horz">
      <w:tblPr/>
      <w:tcPr>
        <w:shd w:val="clear" w:color="auto" w:fill="FFD866" w:themeFill="accent5" w:themeFillTint="7F"/>
      </w:tcPr>
    </w:tblStylePr>
  </w:style>
  <w:style w:type="table" w:styleId="RenkliKlavuz-Vurgu6">
    <w:name w:val="Colorful Grid Accent 6"/>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CABC" w:themeFill="accent6" w:themeFillTint="33"/>
    </w:tcPr>
    <w:tblStylePr w:type="firstRow">
      <w:rPr>
        <w:b/>
        <w:bCs/>
      </w:rPr>
      <w:tblPr/>
      <w:tcPr>
        <w:shd w:val="clear" w:color="auto" w:fill="FF967A" w:themeFill="accent6" w:themeFillTint="66"/>
      </w:tcPr>
    </w:tblStylePr>
    <w:tblStylePr w:type="lastRow">
      <w:rPr>
        <w:b/>
        <w:bCs/>
        <w:color w:val="000000" w:themeColor="text1"/>
      </w:rPr>
      <w:tblPr/>
      <w:tcPr>
        <w:shd w:val="clear" w:color="auto" w:fill="FF967A" w:themeFill="accent6" w:themeFillTint="66"/>
      </w:tcPr>
    </w:tblStylePr>
    <w:tblStylePr w:type="firstCol">
      <w:rPr>
        <w:color w:val="FFFFFF" w:themeColor="background1"/>
      </w:rPr>
      <w:tblPr/>
      <w:tcPr>
        <w:shd w:val="clear" w:color="auto" w:fill="851C00" w:themeFill="accent6" w:themeFillShade="BF"/>
      </w:tcPr>
    </w:tblStylePr>
    <w:tblStylePr w:type="lastCol">
      <w:rPr>
        <w:color w:val="FFFFFF" w:themeColor="background1"/>
      </w:rPr>
      <w:tblPr/>
      <w:tcPr>
        <w:shd w:val="clear" w:color="auto" w:fill="851C00" w:themeFill="accent6" w:themeFillShade="BF"/>
      </w:tcPr>
    </w:tblStylePr>
    <w:tblStylePr w:type="band1Vert">
      <w:tblPr/>
      <w:tcPr>
        <w:shd w:val="clear" w:color="auto" w:fill="FF7C59" w:themeFill="accent6" w:themeFillTint="7F"/>
      </w:tcPr>
    </w:tblStylePr>
    <w:tblStylePr w:type="band1Horz">
      <w:tblPr/>
      <w:tcPr>
        <w:shd w:val="clear" w:color="auto" w:fill="FF7C59"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Kırmızı Turuncu">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8BD85D-16C2-44FA-8524-F0058A6B1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Pages>
  <Words>503</Words>
  <Characters>2872</Characters>
  <Application>Microsoft Office Word</Application>
  <DocSecurity>0</DocSecurity>
  <Lines>23</Lines>
  <Paragraphs>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3369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Mikail Güven Çiçek</cp:lastModifiedBy>
  <cp:revision>2</cp:revision>
  <dcterms:created xsi:type="dcterms:W3CDTF">2013-12-23T23:15:00Z</dcterms:created>
  <dcterms:modified xsi:type="dcterms:W3CDTF">2025-07-24T11:07:00Z</dcterms:modified>
  <cp:category/>
</cp:coreProperties>
</file>