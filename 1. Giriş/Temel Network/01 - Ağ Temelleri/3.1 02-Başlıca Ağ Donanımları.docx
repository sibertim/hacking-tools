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50" w:rsidRDefault="007A5C4B">
      <w:pPr>
        <w:pStyle w:val="Balk1"/>
      </w:pPr>
      <w:r>
        <w:t>Başlıca Ağ Donanımları</w:t>
      </w:r>
    </w:p>
    <w:p w:rsidR="00B33550" w:rsidRDefault="007A5C4B">
      <w:pPr>
        <w:pStyle w:val="Balk2"/>
      </w:pPr>
      <w:r>
        <w:t>Giriş</w:t>
      </w:r>
    </w:p>
    <w:p w:rsidR="00B33550" w:rsidRDefault="007A5C4B">
      <w:r>
        <w:t>Ağların çalışması için özel cihazlar gerekir. Tıpkı trafiği yöneten trafik polisleri gibi, bu cihazlar da veri trafiğini yönetir.</w:t>
      </w:r>
    </w:p>
    <w:p w:rsidR="00B33550" w:rsidRDefault="007A5C4B">
      <w:pPr>
        <w:pStyle w:val="Balk2"/>
      </w:pPr>
      <w:r>
        <w:t>Neden Önemlidir?</w:t>
      </w:r>
    </w:p>
    <w:p w:rsidR="00B33550" w:rsidRDefault="007A5C4B">
      <w:pPr>
        <w:pStyle w:val="ListeMaddemi"/>
      </w:pPr>
      <w:r>
        <w:t>Doğru donanım seçimi ağ performansını belirler</w:t>
      </w:r>
    </w:p>
    <w:p w:rsidR="00B33550" w:rsidRDefault="007A5C4B">
      <w:pPr>
        <w:pStyle w:val="ListeMaddemi"/>
      </w:pPr>
      <w:r>
        <w:t xml:space="preserve">Her donanımın farklı bir görevi </w:t>
      </w:r>
      <w:r>
        <w:t>vardır</w:t>
      </w:r>
    </w:p>
    <w:p w:rsidR="00B33550" w:rsidRDefault="007A5C4B">
      <w:pPr>
        <w:pStyle w:val="ListeMaddemi"/>
      </w:pPr>
      <w:r>
        <w:t>Günlük kullandığımız internet bu donanımlar sayesinde çalışır</w:t>
      </w:r>
    </w:p>
    <w:p w:rsidR="00B33550" w:rsidRDefault="007A5C4B">
      <w:pPr>
        <w:pStyle w:val="Balk2"/>
      </w:pPr>
      <w:r>
        <w:t>Temel Bilgiler</w:t>
      </w:r>
    </w:p>
    <w:p w:rsidR="00B33550" w:rsidRDefault="007A5C4B" w:rsidP="007A5C4B">
      <w:pPr>
        <w:pStyle w:val="ListeParagraf"/>
        <w:numPr>
          <w:ilvl w:val="0"/>
          <w:numId w:val="10"/>
        </w:numPr>
      </w:pPr>
      <w:r w:rsidRPr="007A5C4B">
        <w:rPr>
          <w:b/>
        </w:rPr>
        <w:t>NIC (Ağ Kartı)</w:t>
      </w:r>
      <w:r>
        <w:br/>
        <w:t>- Bilgisayarın ağa bağlanmasını sağlar</w:t>
      </w:r>
      <w:r>
        <w:br/>
        <w:t xml:space="preserve">- Her cihazda bulunur (kablolu veya kablosuz) </w:t>
      </w:r>
    </w:p>
    <w:p w:rsidR="007A5C4B" w:rsidRDefault="007A5C4B" w:rsidP="007A5C4B">
      <w:pPr>
        <w:ind w:left="360"/>
      </w:pPr>
      <w:r>
        <w:rPr>
          <w:noProof/>
          <w:lang w:val="tr-TR" w:eastAsia="tr-TR"/>
        </w:rPr>
        <w:drawing>
          <wp:inline distT="0" distB="0" distL="0" distR="0">
            <wp:extent cx="1264920" cy="829226"/>
            <wp:effectExtent l="0" t="0" r="0" b="9525"/>
            <wp:docPr id="1" name="Resim 1" descr="NIC (Network Interface Card) Nedi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 (Network Interface Card) Nedir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45" cy="8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50" w:rsidRDefault="007A5C4B" w:rsidP="007A5C4B">
      <w:pPr>
        <w:pStyle w:val="ListeParagraf"/>
        <w:numPr>
          <w:ilvl w:val="0"/>
          <w:numId w:val="10"/>
        </w:numPr>
      </w:pPr>
      <w:r w:rsidRPr="007A5C4B">
        <w:rPr>
          <w:b/>
        </w:rPr>
        <w:t>Switch</w:t>
      </w:r>
      <w:r>
        <w:br/>
        <w:t xml:space="preserve">- </w:t>
      </w:r>
      <w:r>
        <w:t xml:space="preserve"> MAC adreslerini kullanır</w:t>
      </w:r>
      <w:r>
        <w:br/>
        <w:t>- Örnek: Okulda 30 bilgisayar</w:t>
      </w:r>
      <w:r>
        <w:t>ı birbirine bağlar</w:t>
      </w:r>
      <w:r>
        <w:br/>
        <w:t>- "Ağın dağıtım kutusu" gibi düşünün</w:t>
      </w:r>
    </w:p>
    <w:p w:rsidR="007A5C4B" w:rsidRDefault="007A5C4B" w:rsidP="007A5C4B">
      <w:pPr>
        <w:ind w:left="360"/>
      </w:pPr>
      <w:r>
        <w:rPr>
          <w:noProof/>
          <w:lang w:val="tr-TR" w:eastAsia="tr-TR"/>
        </w:rPr>
        <w:drawing>
          <wp:inline distT="0" distB="0" distL="0" distR="0" wp14:anchorId="522E144E" wp14:editId="4CCDE04F">
            <wp:extent cx="1188720" cy="1188720"/>
            <wp:effectExtent l="0" t="0" r="0" b="0"/>
            <wp:docPr id="3" name="Resim 3" descr="SWITCH DE MONTAJE EN RACK DE ESCRITORIO GIGABIT DE 24 PUERTOS | Vision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DE MONTAJE EN RACK DE ESCRITORIO GIGABIT DE 24 PUERTOS | Visionte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50" w:rsidRDefault="007A5C4B" w:rsidP="007A5C4B">
      <w:pPr>
        <w:pStyle w:val="ListeParagraf"/>
        <w:numPr>
          <w:ilvl w:val="0"/>
          <w:numId w:val="10"/>
        </w:numPr>
      </w:pPr>
      <w:r w:rsidRPr="007A5C4B">
        <w:rPr>
          <w:b/>
        </w:rPr>
        <w:t>Router</w:t>
      </w:r>
      <w:r>
        <w:br/>
        <w:t xml:space="preserve">- </w:t>
      </w:r>
      <w:r>
        <w:rPr>
          <w:rFonts w:ascii="Segoe UI Symbol" w:hAnsi="Segoe UI Symbol" w:cs="Segoe UI Symbol"/>
        </w:rPr>
        <w:t>🌍</w:t>
      </w:r>
      <w:r>
        <w:t xml:space="preserve"> Farklı ağları birbirine bağlar</w:t>
      </w:r>
      <w:r>
        <w:br/>
        <w:t>- En kısa yolu hesaplar (GPS gibi)</w:t>
      </w:r>
      <w:r>
        <w:br/>
        <w:t>- Evinizdeki modem bir router'dır</w:t>
      </w:r>
    </w:p>
    <w:p w:rsidR="007A5C4B" w:rsidRDefault="007A5C4B" w:rsidP="007A5C4B">
      <w:pPr>
        <w:ind w:left="360"/>
      </w:pPr>
      <w:r>
        <w:rPr>
          <w:noProof/>
          <w:lang w:val="tr-TR" w:eastAsia="tr-TR"/>
        </w:rPr>
        <w:drawing>
          <wp:inline distT="0" distB="0" distL="0" distR="0">
            <wp:extent cx="1250448" cy="641004"/>
            <wp:effectExtent l="0" t="0" r="6985" b="6985"/>
            <wp:docPr id="4" name="Resim 4" descr="Cisco 900 Integrated Services Router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sco 900 Integrated Services Router - Cis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612" cy="6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50" w:rsidRDefault="007A5C4B">
      <w:r>
        <w:rPr>
          <w:b/>
        </w:rPr>
        <w:lastRenderedPageBreak/>
        <w:t>L</w:t>
      </w:r>
      <w:r>
        <w:rPr>
          <w:b/>
        </w:rPr>
        <w:t>AN vs WAN:</w:t>
      </w:r>
      <w:r>
        <w:br/>
        <w:t xml:space="preserve">- </w:t>
      </w:r>
      <w:r>
        <w:t>🏠</w:t>
      </w:r>
      <w:r>
        <w:t xml:space="preserve"> LAN: Ev ağı (192.168.1.1 gibi)</w:t>
      </w:r>
      <w:r>
        <w:br/>
        <w:t xml:space="preserve">- </w:t>
      </w:r>
      <w:r>
        <w:t>🌐</w:t>
      </w:r>
      <w:r>
        <w:t xml:space="preserve"> WAN: İnternet (8.8.8.8 gibi)</w:t>
      </w:r>
    </w:p>
    <w:p w:rsidR="007A5C4B" w:rsidRDefault="007A5C4B">
      <w:r>
        <w:rPr>
          <w:noProof/>
          <w:lang w:val="tr-TR" w:eastAsia="tr-TR"/>
        </w:rPr>
        <w:drawing>
          <wp:inline distT="0" distB="0" distL="0" distR="0">
            <wp:extent cx="2270760" cy="1459436"/>
            <wp:effectExtent l="0" t="0" r="0" b="7620"/>
            <wp:docPr id="5" name="Resim 5" descr="LAN VS WAN - IP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N VS WAN - IP With E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01" cy="14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550" w:rsidRDefault="007A5C4B">
      <w:pPr>
        <w:pStyle w:val="Balk2"/>
      </w:pPr>
      <w:r>
        <w:t>Örn</w:t>
      </w:r>
      <w:r>
        <w:t>ek Uygulama</w:t>
      </w:r>
    </w:p>
    <w:p w:rsidR="00B33550" w:rsidRDefault="007A5C4B">
      <w:r>
        <w:rPr>
          <w:b/>
        </w:rPr>
        <w:t>Ev İnterneti Nasıl Çalışır?</w:t>
      </w:r>
      <w:r>
        <w:br/>
        <w:t>1. Bilgisayar → (Switch) → Router → Modem → İnternet</w:t>
      </w:r>
      <w:r>
        <w:br/>
        <w:t>2. Google'a istek gönderilir</w:t>
      </w:r>
      <w:r>
        <w:br/>
        <w:t>3. Router bu isteği en hızlı yoldan iletir</w:t>
      </w:r>
    </w:p>
    <w:p w:rsidR="00B33550" w:rsidRDefault="007A5C4B">
      <w:pPr>
        <w:pStyle w:val="Balk2"/>
      </w:pPr>
      <w:r>
        <w:t>Kapanış</w:t>
      </w:r>
    </w:p>
    <w:p w:rsidR="00B33550" w:rsidRDefault="007A5C4B">
      <w:r>
        <w:t>Bu donanımlar, dijital dünyanın gizli kahramanlarıdır. Onlar olmasa internet diye b</w:t>
      </w:r>
      <w:r>
        <w:t>ir şey olmazdı!</w:t>
      </w:r>
    </w:p>
    <w:sectPr w:rsidR="00B33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F82343"/>
    <w:multiLevelType w:val="hybridMultilevel"/>
    <w:tmpl w:val="7BAE5A70"/>
    <w:lvl w:ilvl="0" w:tplc="367C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C4B"/>
    <w:rsid w:val="00AA1D8D"/>
    <w:rsid w:val="00B335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DBE7F2"/>
  <w14:defaultImageDpi w14:val="300"/>
  <w15:docId w15:val="{8E068AD2-1B96-43E5-BADC-120FC3D5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BE489-C271-4DEB-9D03-E1A835F9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2025-07-24T10:07:00Z</dcterms:modified>
  <cp:category/>
</cp:coreProperties>
</file>