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3F7" w:rsidRDefault="008D560A">
      <w:pPr>
        <w:pStyle w:val="Balk1"/>
      </w:pPr>
      <w:r>
        <w:t xml:space="preserve">Ağ </w:t>
      </w:r>
      <w:bookmarkStart w:id="0" w:name="_GoBack"/>
      <w:bookmarkEnd w:id="0"/>
      <w:r>
        <w:t>(Network) Nedir?</w:t>
      </w:r>
    </w:p>
    <w:p w:rsidR="004C53F7" w:rsidRDefault="008D560A">
      <w:pPr>
        <w:pStyle w:val="Balk2"/>
      </w:pPr>
      <w:r>
        <w:t>Giriş</w:t>
      </w:r>
    </w:p>
    <w:p w:rsidR="004C53F7" w:rsidRDefault="008D560A">
      <w:r>
        <w:t>Ağ, günlük hayatımızın vazgeçilmez bir parçası haline geldi. Peki nedir bu "ağ"? Basitçe, birbirine bağlı cihazların iletişim kurmasını sağlayan bir sistemdir.</w:t>
      </w:r>
    </w:p>
    <w:p w:rsidR="004C53F7" w:rsidRDefault="008D560A">
      <w:pPr>
        <w:pStyle w:val="Balk2"/>
      </w:pPr>
      <w:r>
        <w:t>Neden Önemlidir?</w:t>
      </w:r>
    </w:p>
    <w:p w:rsidR="004C53F7" w:rsidRDefault="008D560A">
      <w:pPr>
        <w:pStyle w:val="ListeMaddemi"/>
      </w:pPr>
      <w:r>
        <w:t>Okulda, evde, işte - her yerde ağları kullanıyoruz</w:t>
      </w:r>
    </w:p>
    <w:p w:rsidR="004C53F7" w:rsidRDefault="008D560A">
      <w:pPr>
        <w:pStyle w:val="ListeMaddemi"/>
      </w:pPr>
      <w:r>
        <w:t>Bilgi paylaşımını kolaylaştırır</w:t>
      </w:r>
    </w:p>
    <w:p w:rsidR="004C53F7" w:rsidRDefault="008D560A">
      <w:pPr>
        <w:pStyle w:val="ListeMaddemi"/>
      </w:pPr>
      <w:r>
        <w:t>Zamandan ve kaynaktan tasarruf sağlar</w:t>
      </w:r>
    </w:p>
    <w:p w:rsidR="004C53F7" w:rsidRDefault="008D560A">
      <w:pPr>
        <w:pStyle w:val="Balk2"/>
      </w:pPr>
      <w:r>
        <w:t>Temel Bilgiler</w:t>
      </w:r>
    </w:p>
    <w:p w:rsidR="004C53F7" w:rsidRDefault="008D560A">
      <w:r>
        <w:t>Ağ, belirli kurallara göre iletişim kuran cihazlar topluluğudur. Örneğin:</w:t>
      </w:r>
      <w:r>
        <w:br/>
        <w:t>- Okul bilgisayar laboratuvarındaki tüm bilgisayarlar</w:t>
      </w:r>
      <w:r>
        <w:br/>
        <w:t>- Evdeki telefon, bilgisayar ve akıllı TV'niz</w:t>
      </w:r>
    </w:p>
    <w:p w:rsidR="004C53F7" w:rsidRDefault="008D560A" w:rsidP="008D560A">
      <w:pPr>
        <w:pStyle w:val="ListeParagraf"/>
        <w:numPr>
          <w:ilvl w:val="0"/>
          <w:numId w:val="10"/>
        </w:numPr>
      </w:pPr>
      <w:r w:rsidRPr="008D560A">
        <w:rPr>
          <w:b/>
          <w:color w:val="E84C22" w:themeColor="accent1"/>
        </w:rPr>
        <w:t>5 Temel Faydası:</w:t>
      </w:r>
      <w:r>
        <w:br/>
        <w:t xml:space="preserve">1. </w:t>
      </w:r>
      <w:r>
        <w:rPr>
          <w:rFonts w:ascii="Segoe UI Symbol" w:hAnsi="Segoe UI Symbol" w:cs="Segoe UI Symbol"/>
        </w:rPr>
        <w:t>📁</w:t>
      </w:r>
      <w:r>
        <w:t xml:space="preserve"> Dosya paylaşımı (Ödevini arkadaşına göndermek)</w:t>
      </w:r>
      <w:r>
        <w:br/>
        <w:t xml:space="preserve">2. </w:t>
      </w:r>
      <w:r>
        <w:rPr>
          <w:rFonts w:ascii="Segoe UI Symbol" w:hAnsi="Segoe UI Symbol" w:cs="Segoe UI Symbol"/>
        </w:rPr>
        <w:t>🖥</w:t>
      </w:r>
      <w:r>
        <w:t>️ Program paylaşımı (Okuldaki bir yazılımı tüm bilgisayarlar kullanabilir)</w:t>
      </w:r>
      <w:r>
        <w:br/>
        <w:t xml:space="preserve">3. </w:t>
      </w:r>
      <w:r>
        <w:rPr>
          <w:rFonts w:ascii="Segoe UI Symbol" w:hAnsi="Segoe UI Symbol" w:cs="Segoe UI Symbol"/>
        </w:rPr>
        <w:t>🖨</w:t>
      </w:r>
      <w:r>
        <w:t>️ Donanım paylaşımı (10 bilgisayar 1 yazıcı kullanabilir)</w:t>
      </w:r>
      <w:r>
        <w:br/>
        <w:t xml:space="preserve">4. </w:t>
      </w:r>
      <w:r>
        <w:rPr>
          <w:rFonts w:ascii="Segoe UI Symbol" w:hAnsi="Segoe UI Symbol" w:cs="Segoe UI Symbol"/>
        </w:rPr>
        <w:t>🎛</w:t>
      </w:r>
      <w:r>
        <w:t>️ Merkezi yönetim (Bilgisayar laboratuvarını tek yerden kontrol)</w:t>
      </w:r>
      <w:r>
        <w:br/>
        <w:t xml:space="preserve">5. </w:t>
      </w:r>
      <w:r>
        <w:rPr>
          <w:rFonts w:ascii="Segoe UI Symbol" w:hAnsi="Segoe UI Symbol" w:cs="Segoe UI Symbol"/>
        </w:rPr>
        <w:t>🔒</w:t>
      </w:r>
      <w:r>
        <w:t xml:space="preserve"> Güvenlik (Virüs koruması gibi)</w:t>
      </w:r>
    </w:p>
    <w:p w:rsidR="00487E16" w:rsidRDefault="00487E16" w:rsidP="00487E16">
      <w:pPr>
        <w:ind w:left="360"/>
        <w:jc w:val="center"/>
      </w:pPr>
      <w:r>
        <w:rPr>
          <w:noProof/>
          <w:lang w:val="tr-TR" w:eastAsia="tr-TR"/>
        </w:rPr>
        <w:drawing>
          <wp:inline distT="0" distB="0" distL="0" distR="0">
            <wp:extent cx="4693920" cy="157387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removebg-preview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234" cy="158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F7" w:rsidRDefault="008D560A">
      <w:pPr>
        <w:pStyle w:val="Balk2"/>
      </w:pPr>
      <w:r>
        <w:t>Örnek Uygulama</w:t>
      </w:r>
    </w:p>
    <w:p w:rsidR="004C53F7" w:rsidRDefault="008D560A">
      <w:r>
        <w:rPr>
          <w:b/>
        </w:rPr>
        <w:t>Sınıf Senaryosu:</w:t>
      </w:r>
      <w:r>
        <w:br/>
        <w:t>1. Öğretmen tüm öğrencilere ağ üzerinden ödev dosyası gönderir</w:t>
      </w:r>
      <w:r>
        <w:br/>
        <w:t>2. Öğrenciler bu dosyayı aynı anda bilgisayarlarında açabilir</w:t>
      </w:r>
      <w:r>
        <w:br/>
        <w:t>3. Bitince yazıcıya gönderip çıktı alabilirler</w:t>
      </w:r>
    </w:p>
    <w:p w:rsidR="00487E16" w:rsidRDefault="00487E16"/>
    <w:p w:rsidR="004C53F7" w:rsidRDefault="008D560A">
      <w:pPr>
        <w:pStyle w:val="Balk2"/>
      </w:pPr>
      <w:r>
        <w:t>Kapanış</w:t>
      </w:r>
    </w:p>
    <w:p w:rsidR="004C53F7" w:rsidRDefault="008D560A">
      <w:r>
        <w:t>Ağlar hayatımızı kolaylaştıran dijital otoyollardır. Küçük bir ev ağından devasa internet ağına kadar her yerdeler!</w:t>
      </w:r>
    </w:p>
    <w:sectPr w:rsidR="004C53F7" w:rsidSect="00487E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343918"/>
    <w:multiLevelType w:val="hybridMultilevel"/>
    <w:tmpl w:val="2F22B4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7E16"/>
    <w:rsid w:val="004C53F7"/>
    <w:rsid w:val="008D56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27AB9A"/>
  <w14:defaultImageDpi w14:val="300"/>
  <w15:docId w15:val="{AB5BADAA-DFD7-4EE5-8469-97E35491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E84C2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E84C22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E84C22" w:themeColor="accent1"/>
      </w:pBdr>
      <w:spacing w:before="200" w:after="280"/>
      <w:ind w:left="936" w:right="936"/>
    </w:pPr>
    <w:rPr>
      <w:b/>
      <w:bCs/>
      <w:i/>
      <w:iCs/>
      <w:color w:val="E84C22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E84C22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E84C22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FFBD47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FFBD47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1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  <w:shd w:val="clear" w:color="auto" w:fill="F9D2C8" w:themeFill="accent1" w:themeFillTint="3F"/>
      </w:tcPr>
    </w:tblStylePr>
    <w:tblStylePr w:type="band2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1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  <w:shd w:val="clear" w:color="auto" w:fill="FFEED1" w:themeFill="accent2" w:themeFillTint="3F"/>
      </w:tcPr>
    </w:tblStylePr>
    <w:tblStylePr w:type="band2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1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  <w:shd w:val="clear" w:color="auto" w:fill="F2CEC3" w:themeFill="accent3" w:themeFillTint="3F"/>
      </w:tcPr>
    </w:tblStylePr>
    <w:tblStylePr w:type="band2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1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  <w:shd w:val="clear" w:color="auto" w:fill="FFE0C9" w:themeFill="accent4" w:themeFillTint="3F"/>
      </w:tcPr>
    </w:tblStylePr>
    <w:tblStylePr w:type="band2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1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  <w:shd w:val="clear" w:color="auto" w:fill="FFECB3" w:themeFill="accent5" w:themeFillTint="3F"/>
      </w:tcPr>
    </w:tblStylePr>
    <w:tblStylePr w:type="band2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1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  <w:shd w:val="clear" w:color="auto" w:fill="FFBEAC" w:themeFill="accent6" w:themeFillTint="3F"/>
      </w:tcPr>
    </w:tblStylePr>
    <w:tblStylePr w:type="band2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CEC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C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EA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D47" w:themeColor="accent2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shd w:val="clear" w:color="auto" w:fill="FFEED1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64926" w:themeColor="accent3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shd w:val="clear" w:color="auto" w:fill="F2CEC3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27" w:themeColor="accent4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shd w:val="clear" w:color="auto" w:fill="FFE0C9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9900" w:themeColor="accent5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shd w:val="clear" w:color="auto" w:fill="FFECB3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2600" w:themeColor="accent6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shd w:val="clear" w:color="auto" w:fill="FFBEAC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4C2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4C2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4C2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4C2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D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D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D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6492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6492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6492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CEC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42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2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2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C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99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99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99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26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26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26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EA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  <w:insideV w:val="single" w:sz="8" w:space="0" w:color="ED7859" w:themeColor="accent1" w:themeTint="BF"/>
      </w:tblBorders>
    </w:tblPr>
    <w:tcPr>
      <w:shd w:val="clear" w:color="auto" w:fill="F9D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85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  <w:insideV w:val="single" w:sz="8" w:space="0" w:color="FFCD75" w:themeColor="accent2" w:themeTint="BF"/>
      </w:tblBorders>
    </w:tblPr>
    <w:tcPr>
      <w:shd w:val="clear" w:color="auto" w:fill="FFEE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D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  <w:insideV w:val="single" w:sz="8" w:space="0" w:color="D96D4B" w:themeColor="accent3" w:themeTint="BF"/>
      </w:tblBorders>
    </w:tblPr>
    <w:tcPr>
      <w:shd w:val="clear" w:color="auto" w:fill="F2CEC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6D4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  <w:insideV w:val="single" w:sz="8" w:space="0" w:color="FFA25D" w:themeColor="accent4" w:themeTint="BF"/>
      </w:tblBorders>
    </w:tblPr>
    <w:tcPr>
      <w:shd w:val="clear" w:color="auto" w:fill="FFE0C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5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  <w:insideV w:val="single" w:sz="8" w:space="0" w:color="FFC519" w:themeColor="accent5" w:themeTint="BF"/>
      </w:tblBorders>
    </w:tblPr>
    <w:tcPr>
      <w:shd w:val="clear" w:color="auto" w:fill="FFECB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  <w:insideV w:val="single" w:sz="8" w:space="0" w:color="FF3A06" w:themeColor="accent6" w:themeTint="BF"/>
      </w:tblBorders>
    </w:tblPr>
    <w:tcPr>
      <w:shd w:val="clear" w:color="auto" w:fill="FFBEA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A0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cPr>
      <w:shd w:val="clear" w:color="auto" w:fill="F9D2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2" w:themeFill="accent1" w:themeFillTint="33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tcBorders>
          <w:insideH w:val="single" w:sz="6" w:space="0" w:color="E84C22" w:themeColor="accent1"/>
          <w:insideV w:val="single" w:sz="6" w:space="0" w:color="E84C22" w:themeColor="accent1"/>
        </w:tcBorders>
        <w:shd w:val="clear" w:color="auto" w:fill="F3A59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cPr>
      <w:shd w:val="clear" w:color="auto" w:fill="FFEE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A" w:themeFill="accent2" w:themeFillTint="33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tcBorders>
          <w:insideH w:val="single" w:sz="6" w:space="0" w:color="FFBD47" w:themeColor="accent2"/>
          <w:insideV w:val="single" w:sz="6" w:space="0" w:color="FFBD47" w:themeColor="accent2"/>
        </w:tcBorders>
        <w:shd w:val="clear" w:color="auto" w:fill="FFDD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cPr>
      <w:shd w:val="clear" w:color="auto" w:fill="F2CEC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8CF" w:themeFill="accent3" w:themeFillTint="33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tcBorders>
          <w:insideH w:val="single" w:sz="6" w:space="0" w:color="B64926" w:themeColor="accent3"/>
          <w:insideV w:val="single" w:sz="6" w:space="0" w:color="B64926" w:themeColor="accent3"/>
        </w:tcBorders>
        <w:shd w:val="clear" w:color="auto" w:fill="E69D8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cPr>
      <w:shd w:val="clear" w:color="auto" w:fill="FFE0C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3" w:themeFill="accent4" w:themeFillTint="33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tcBorders>
          <w:insideH w:val="single" w:sz="6" w:space="0" w:color="FF8427" w:themeColor="accent4"/>
          <w:insideV w:val="single" w:sz="6" w:space="0" w:color="FF8427" w:themeColor="accent4"/>
        </w:tcBorders>
        <w:shd w:val="clear" w:color="auto" w:fill="FFC19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cPr>
      <w:shd w:val="clear" w:color="auto" w:fill="FFECB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1" w:themeFill="accent5" w:themeFillTint="33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tcBorders>
          <w:insideH w:val="single" w:sz="6" w:space="0" w:color="CC9900" w:themeColor="accent5"/>
          <w:insideV w:val="single" w:sz="6" w:space="0" w:color="CC9900" w:themeColor="accent5"/>
        </w:tcBorders>
        <w:shd w:val="clear" w:color="auto" w:fill="FFD86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cPr>
      <w:shd w:val="clear" w:color="auto" w:fill="FFBEA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5D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BC" w:themeFill="accent6" w:themeFillTint="33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tcBorders>
          <w:insideH w:val="single" w:sz="6" w:space="0" w:color="B22600" w:themeColor="accent6"/>
          <w:insideV w:val="single" w:sz="6" w:space="0" w:color="B22600" w:themeColor="accent6"/>
        </w:tcBorders>
        <w:shd w:val="clear" w:color="auto" w:fill="FF7C5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59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590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A3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CE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9D8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9D87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C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9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93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6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66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EA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C5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C59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4C2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2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34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D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67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9B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6492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241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361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3E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5E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4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7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2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1C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2A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2A0F" w:themeColor="accent1" w:themeShade="99"/>
          <w:insideV w:val="nil"/>
        </w:tcBorders>
        <w:shd w:val="clear" w:color="auto" w:fill="902A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2A0F" w:themeFill="accent1" w:themeFillShade="99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3A59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37C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37C00" w:themeColor="accent2" w:themeShade="99"/>
          <w:insideV w:val="nil"/>
        </w:tcBorders>
        <w:shd w:val="clear" w:color="auto" w:fill="C37C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C00" w:themeFill="accent2" w:themeFillShade="99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DD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27" w:themeColor="accent4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2B1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2B16" w:themeColor="accent3" w:themeShade="99"/>
          <w:insideV w:val="nil"/>
        </w:tcBorders>
        <w:shd w:val="clear" w:color="auto" w:fill="6D2B1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B16" w:themeFill="accent3" w:themeFillShade="99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64926" w:themeColor="accent3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4B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4B00" w:themeColor="accent4" w:themeShade="99"/>
          <w:insideV w:val="nil"/>
        </w:tcBorders>
        <w:shd w:val="clear" w:color="auto" w:fill="B04B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4B00" w:themeFill="accent4" w:themeFillShade="99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19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2600" w:themeColor="accent6"/>
        <w:left w:val="single" w:sz="4" w:space="0" w:color="CC9900" w:themeColor="accent5"/>
        <w:bottom w:val="single" w:sz="4" w:space="0" w:color="CC9900" w:themeColor="accent5"/>
        <w:right w:val="single" w:sz="4" w:space="0" w:color="CC99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B00" w:themeColor="accent5" w:themeShade="99"/>
          <w:insideV w:val="nil"/>
        </w:tcBorders>
        <w:shd w:val="clear" w:color="auto" w:fill="7A5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B00" w:themeFill="accent5" w:themeFillShade="99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D86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9900" w:themeColor="accent5"/>
        <w:left w:val="single" w:sz="4" w:space="0" w:color="B22600" w:themeColor="accent6"/>
        <w:bottom w:val="single" w:sz="4" w:space="0" w:color="B22600" w:themeColor="accent6"/>
        <w:right w:val="single" w:sz="4" w:space="0" w:color="B226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6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600" w:themeColor="accent6" w:themeShade="99"/>
          <w:insideV w:val="nil"/>
        </w:tcBorders>
        <w:shd w:val="clear" w:color="auto" w:fill="6A16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600" w:themeFill="accent6" w:themeFillShade="99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7C5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B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6400" w:themeFill="accent4" w:themeFillShade="CC"/>
      </w:tcPr>
    </w:tblStylePr>
    <w:tblStylePr w:type="lastRow">
      <w:rPr>
        <w:b/>
        <w:bCs/>
        <w:color w:val="EB64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13A1E" w:themeFill="accent3" w:themeFillShade="CC"/>
      </w:tcPr>
    </w:tblStylePr>
    <w:tblStylePr w:type="lastRow">
      <w:rPr>
        <w:b/>
        <w:bCs/>
        <w:color w:val="913A1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1E00" w:themeFill="accent6" w:themeFillShade="CC"/>
      </w:tcPr>
    </w:tblStylePr>
    <w:tblStylePr w:type="lastRow">
      <w:rPr>
        <w:b/>
        <w:bCs/>
        <w:color w:val="8E1E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5D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A00" w:themeFill="accent5" w:themeFillShade="CC"/>
      </w:tcPr>
    </w:tblStylePr>
    <w:tblStylePr w:type="lastRow">
      <w:rPr>
        <w:b/>
        <w:bCs/>
        <w:color w:val="A37A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</w:rPr>
      <w:tblPr/>
      <w:tcPr>
        <w:shd w:val="clear" w:color="auto" w:fill="F5B7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7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</w:rPr>
      <w:tblPr/>
      <w:tcPr>
        <w:shd w:val="clear" w:color="auto" w:fill="FFE4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4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</w:rPr>
      <w:tblPr/>
      <w:tcPr>
        <w:shd w:val="clear" w:color="auto" w:fill="EBB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B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</w:rPr>
      <w:tblPr/>
      <w:tcPr>
        <w:shd w:val="clear" w:color="auto" w:fill="FFCDA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A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</w:rPr>
      <w:tblPr/>
      <w:tcPr>
        <w:shd w:val="clear" w:color="auto" w:fill="FFE08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8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</w:rPr>
      <w:tblPr/>
      <w:tcPr>
        <w:shd w:val="clear" w:color="auto" w:fill="FF967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67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Kırmızı Turuncu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A2E4FE-685E-47DF-AFA6-3642396A1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3</cp:revision>
  <dcterms:created xsi:type="dcterms:W3CDTF">2013-12-23T23:15:00Z</dcterms:created>
  <dcterms:modified xsi:type="dcterms:W3CDTF">2025-07-24T10:03:00Z</dcterms:modified>
  <cp:category/>
</cp:coreProperties>
</file>