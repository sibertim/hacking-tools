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D94" w:rsidRDefault="00817420">
      <w:pPr>
        <w:pStyle w:val="Balk1"/>
      </w:pPr>
      <w:r>
        <w:t>Ağ İletim Türleri (Unicast, Multicast, Broadcast)</w:t>
      </w:r>
    </w:p>
    <w:p w:rsidR="007D3D94" w:rsidRDefault="00817420">
      <w:pPr>
        <w:pStyle w:val="Balk2"/>
      </w:pPr>
      <w:r>
        <w:t>Giriş</w:t>
      </w:r>
    </w:p>
    <w:p w:rsidR="007D3D94" w:rsidRDefault="00817420">
      <w:r>
        <w:t xml:space="preserve">Ağ üzerinde veri iletimi, gönderen ve alıcıların sayısına göre farklı şekillerde gerçekleşir. Tek bir alıcıya mı, belirli bir grup alıcıya mı, yoksa ağdaki tüm cihazlara mı gönderildiğine bağlı </w:t>
      </w:r>
      <w:r>
        <w:t>olarak üç temel iletim türü vardır. Bu türlerin anlaşılması, ağ trafiğini anlamak ve verimli kullanmak açısından çok önemlidir.</w:t>
      </w:r>
    </w:p>
    <w:p w:rsidR="007D3D94" w:rsidRDefault="00817420">
      <w:pPr>
        <w:pStyle w:val="Balk2"/>
      </w:pPr>
      <w:r>
        <w:t>Neden Önemlidir?</w:t>
      </w:r>
    </w:p>
    <w:p w:rsidR="007D3D94" w:rsidRDefault="00817420">
      <w:r>
        <w:t>Ağ performansı, güvenlik ve bant genişliği kullanımı açısından doğru iletim türünü bilmek çok önemlidir. Örneği</w:t>
      </w:r>
      <w:r>
        <w:t>n, tüm ağa bir mesaj göndermek (Broadcast) gerekiyorsa, bunu bilerek ve kontrollü yapmak gerekir. Aksi halde ağ tıkanabilir. Aynı şekilde, sadece bir cihaza veri göndermek için Broadcast kullanmak da verimsiz olur. Uygun iletim türünü kullanmak, ağ kaynakl</w:t>
      </w:r>
      <w:r>
        <w:t>arının verimli kullanılmasını ve ağın sağlıklı çalışmasını sağlar.</w:t>
      </w:r>
    </w:p>
    <w:p w:rsidR="00817420" w:rsidRDefault="00817420">
      <w:pPr>
        <w:pStyle w:val="Balk2"/>
      </w:pPr>
      <w:r>
        <w:rPr>
          <w:noProof/>
          <w:lang w:val="tr-TR" w:eastAsia="tr-TR"/>
        </w:rPr>
        <w:drawing>
          <wp:inline distT="0" distB="0" distL="0" distR="0">
            <wp:extent cx="6858000" cy="86042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viz (16).png"/>
                    <pic:cNvPicPr/>
                  </pic:nvPicPr>
                  <pic:blipFill>
                    <a:blip r:embed="rId6">
                      <a:extLst>
                        <a:ext uri="{28A0092B-C50C-407E-A947-70E740481C1C}">
                          <a14:useLocalDpi xmlns:a14="http://schemas.microsoft.com/office/drawing/2010/main" val="0"/>
                        </a:ext>
                      </a:extLst>
                    </a:blip>
                    <a:stretch>
                      <a:fillRect/>
                    </a:stretch>
                  </pic:blipFill>
                  <pic:spPr>
                    <a:xfrm>
                      <a:off x="0" y="0"/>
                      <a:ext cx="6860264" cy="860710"/>
                    </a:xfrm>
                    <a:prstGeom prst="rect">
                      <a:avLst/>
                    </a:prstGeom>
                  </pic:spPr>
                </pic:pic>
              </a:graphicData>
            </a:graphic>
          </wp:inline>
        </w:drawing>
      </w:r>
    </w:p>
    <w:p w:rsidR="007D3D94" w:rsidRDefault="00817420">
      <w:pPr>
        <w:pStyle w:val="Balk2"/>
      </w:pPr>
      <w:r>
        <w:t>Temel Bilgiler</w:t>
      </w:r>
    </w:p>
    <w:p w:rsidR="007D3D94" w:rsidRDefault="00817420">
      <w:r>
        <w:t>Ağlarda üç temel veri iletim türü vardır:</w:t>
      </w:r>
      <w:bookmarkStart w:id="0" w:name="_GoBack"/>
      <w:bookmarkEnd w:id="0"/>
    </w:p>
    <w:p w:rsidR="007D3D94" w:rsidRDefault="00817420">
      <w:r>
        <w:t>Unicast (Birebir İletim):</w:t>
      </w:r>
      <w:r>
        <w:br/>
        <w:t>Tanım: Bir cihazdan (kaynak) yalnızca bir başka cihaza (hedef) yapılan veri iletimidir.</w:t>
      </w:r>
      <w:r>
        <w:br/>
        <w:t>Özellikler: En yay</w:t>
      </w:r>
      <w:r>
        <w:t>gın ve verimli iletim türüdür. Kaynak ve hedef IP/MAC adresleri bellidir.</w:t>
      </w:r>
      <w:r>
        <w:br/>
        <w:t>Örnek: Bir web sayfasını açmak (www.sibertim.com). Tarayıcınız (kaynak) web sunucusuna (hedef) özel bir istek gönderir. Bu bir Unicast örneğidir.</w:t>
      </w:r>
      <w:r>
        <w:br/>
        <w:t>Multicast (Bire Çok (Grup) İletim)):</w:t>
      </w:r>
      <w:r>
        <w:br/>
        <w:t>Tanım: Bir cihazdan, önceden tanımlanmış belirli bir alıcı grubuna yapılan veri iletimidir.</w:t>
      </w:r>
      <w:r>
        <w:br/>
        <w:t>Özellikler: Hem Unicast'ten daha verimlidir (aynı veriyi tekrar tekrar göndermek gerekmez), hem de Broadcast'ten daha kontrollüdür (tüm ağa gitmez). Genellikle öze</w:t>
      </w:r>
      <w:r>
        <w:t>l IP aralıkları (örnek: 224.0.0.0 - 239.255.255.255) kullanılır.</w:t>
      </w:r>
      <w:r>
        <w:br/>
        <w:t>Örnek: Canlı video yayını (streaming). Bir video sunucusu, videoyu izlemek isteyen kullanıcıların oluşturduğu bir "gruba" yayın yapar. Sadece bu gruptaki cihazlar veriyi alır.</w:t>
      </w:r>
      <w:r>
        <w:br/>
        <w:t>Broadcast (Bire</w:t>
      </w:r>
      <w:r>
        <w:t xml:space="preserve"> Tüm Ağ İletimi):</w:t>
      </w:r>
      <w:r>
        <w:br/>
        <w:t>Tanım: Bir cihazdan, aynı ağdaki (yerel ağ - LAN) tüm diğer cihazlara yapılan veri iletimidir.</w:t>
      </w:r>
      <w:r>
        <w:br/>
        <w:t>Özellikler: Ağdaki her cihaz bu veriyi alır ve işler. Bu nedenle ağ trafiğini artırabilir ve verimsiz olabilir. Ethernet ağlarda, hedef MAC adr</w:t>
      </w:r>
      <w:r>
        <w:t>esi FF:FF:FF:FF:FF:FF olarak kullanılır. IP adresleri için ise ağdaki özel bir "Broadcast adresi" vardır (örneğin, bir /24 ağda 192.168.1.0 ağı için broadcast adresi 192.168.1.255'tir).</w:t>
      </w:r>
      <w:r>
        <w:br/>
        <w:t>Örnek: Bir bilgisayar yeni ağa katıldığında, kendi IP adresini DHCP su</w:t>
      </w:r>
      <w:r>
        <w:t>nucusundan almak için bir Broadcast mesajı gönderebilir ("Bu ağda DHCP sunucusu var mı? Benim IP'm ne olabilir?").</w:t>
      </w:r>
    </w:p>
    <w:p w:rsidR="007D3D94" w:rsidRDefault="00817420">
      <w:pPr>
        <w:pStyle w:val="Balk2"/>
      </w:pPr>
      <w:r>
        <w:t>Örnek Uygulama</w:t>
      </w:r>
    </w:p>
    <w:p w:rsidR="007D3D94" w:rsidRDefault="00817420">
      <w:r>
        <w:t>Unicast Örneği: Web'e Erişim</w:t>
      </w:r>
      <w:r>
        <w:br/>
        <w:t>İşletim sisteminiz, tarayıcınız aracılığıyla https://www.sibertim.com adresine gitmek istediğiniz</w:t>
      </w:r>
      <w:r>
        <w:t>i belirtir.</w:t>
      </w:r>
      <w:r>
        <w:br/>
        <w:t>Tarayıcınız, bu adresin IP'sini bulmak için DNS sunucusuna bir sorgu gönderir. Bu sorgu, DNS sunucusunun IP'sine giden bir Unicast pakettir.</w:t>
      </w:r>
      <w:r>
        <w:br/>
        <w:t>Web sunucusuna yapılan HTTP isteği de Unicast 'tir.</w:t>
      </w:r>
      <w:r>
        <w:br/>
        <w:t>Multicast Örneği: Online Toplantı</w:t>
      </w:r>
      <w:r>
        <w:br/>
      </w:r>
      <w:r>
        <w:lastRenderedPageBreak/>
        <w:t>Zoom veya Teams g</w:t>
      </w:r>
      <w:r>
        <w:t>ibi bir uygulama ile bir toplantı başlatıyorsunuz.</w:t>
      </w:r>
      <w:r>
        <w:br/>
        <w:t>Ses ve video veriniz, toplantıdaki diğer katılımcıların oluşturduğu bir Multicast grubuna gönderilir.</w:t>
      </w:r>
      <w:r>
        <w:br/>
        <w:t>Bu sayede, veri akışı sadece toplantıya katılanlara gider, ağdaki diğer kullanıcılara gitmez.</w:t>
      </w:r>
      <w:r>
        <w:br/>
        <w:t>Broadcast</w:t>
      </w:r>
      <w:r>
        <w:t xml:space="preserve"> Örneği: IP Adresi Alma (DHCP)</w:t>
      </w:r>
      <w:r>
        <w:br/>
        <w:t>Yeni bir bilgisayarı ağa bağlarsınız.</w:t>
      </w:r>
      <w:r>
        <w:br/>
        <w:t>Bilgisayar, kendisine IP adresi vermesi için ağdaki DHCP sunucusunu arar.</w:t>
      </w:r>
      <w:r>
        <w:br/>
        <w:t>Bilgisayar, kendi IP adresini henüz bilmediği için, "Benim IP'm ne?" sorusunu ağdaki tüm cihazlara (Broadcast) gö</w:t>
      </w:r>
      <w:r>
        <w:t>nderir. Bu mesajın hedef MAC adresi FF:FF:FF:FF:FF:FF'dir.</w:t>
      </w:r>
      <w:r>
        <w:br/>
        <w:t>Sadece DHCP sunucusu bu mesajı işler ve bilgisayara bir IP adresi atar.</w:t>
      </w:r>
    </w:p>
    <w:p w:rsidR="007D3D94" w:rsidRDefault="00817420">
      <w:pPr>
        <w:pStyle w:val="Balk2"/>
      </w:pPr>
      <w:r>
        <w:t>Kapanış / Sonuç</w:t>
      </w:r>
    </w:p>
    <w:p w:rsidR="007D3D94" w:rsidRDefault="00817420">
      <w:r>
        <w:t>Ağ iletişimi, Unicast, Multicast ve Broadcast olmak üzere üç temel iletim türü ile sağlanır. Unicast birebir,</w:t>
      </w:r>
      <w:r>
        <w:t xml:space="preserve"> Multicast belirli bir gruba, Broadcast ise tüm ağa yönelik iletimdir. Her türün kullanım amacı ve etkileri farklıdır. Ağ performansını artırmak, trafiği yönetmek ve doğru hizmeti sunmak için bu iletim türlerinin farkında olmak gerekir. Bu bilgi, ağ yapıla</w:t>
      </w:r>
      <w:r>
        <w:t>ndırmaları ve sorun giderme süreçlerinde çok değerlidir.</w:t>
      </w:r>
    </w:p>
    <w:p w:rsidR="007D3D94" w:rsidRDefault="00817420">
      <w:r>
        <w:t xml:space="preserve">sibertim.com </w:t>
      </w:r>
    </w:p>
    <w:sectPr w:rsidR="007D3D94" w:rsidSect="008174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A2"/>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D3D94"/>
    <w:rsid w:val="0081742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26136E"/>
  <w14:defaultImageDpi w14:val="300"/>
  <w15:docId w15:val="{6EE78840-C6E4-41BC-8C3A-994C1967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B43412"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E84C22"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E84C22"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77230C"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77230C"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B43412"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E84C22"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E84C22" w:themeColor="accent1"/>
    </w:rPr>
  </w:style>
  <w:style w:type="paragraph" w:styleId="KonuBal">
    <w:name w:val="Title"/>
    <w:basedOn w:val="Normal"/>
    <w:next w:val="Normal"/>
    <w:link w:val="KonuBalChar"/>
    <w:uiPriority w:val="10"/>
    <w:qFormat/>
    <w:rsid w:val="00FC693F"/>
    <w:pPr>
      <w:pBdr>
        <w:bottom w:val="single" w:sz="8" w:space="4" w:color="E84C22" w:themeColor="accent1"/>
      </w:pBdr>
      <w:spacing w:after="300" w:line="240" w:lineRule="auto"/>
      <w:contextualSpacing/>
    </w:pPr>
    <w:rPr>
      <w:rFonts w:asciiTheme="majorHAnsi" w:eastAsiaTheme="majorEastAsia" w:hAnsiTheme="majorHAnsi" w:cstheme="majorBidi"/>
      <w:color w:val="3B3B34"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3B3B34"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E84C22"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E84C22"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77230C"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77230C"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E84C22"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E84C22"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E84C22" w:themeColor="accent1"/>
      </w:pBdr>
      <w:spacing w:before="200" w:after="280"/>
      <w:ind w:left="936" w:right="936"/>
    </w:pPr>
    <w:rPr>
      <w:b/>
      <w:bCs/>
      <w:i/>
      <w:iCs/>
      <w:color w:val="E84C22" w:themeColor="accent1"/>
    </w:rPr>
  </w:style>
  <w:style w:type="character" w:customStyle="1" w:styleId="GlAlntChar">
    <w:name w:val="Güçlü Alıntı Char"/>
    <w:basedOn w:val="VarsaylanParagrafYazTipi"/>
    <w:link w:val="GlAlnt"/>
    <w:uiPriority w:val="30"/>
    <w:rsid w:val="00FC693F"/>
    <w:rPr>
      <w:b/>
      <w:bCs/>
      <w:i/>
      <w:iCs/>
      <w:color w:val="E84C22"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E84C22" w:themeColor="accent1"/>
    </w:rPr>
  </w:style>
  <w:style w:type="character" w:styleId="HafifBavuru">
    <w:name w:val="Subtle Reference"/>
    <w:basedOn w:val="VarsaylanParagrafYazTipi"/>
    <w:uiPriority w:val="31"/>
    <w:qFormat/>
    <w:rsid w:val="00FC693F"/>
    <w:rPr>
      <w:smallCaps/>
      <w:color w:val="FFBD47" w:themeColor="accent2"/>
      <w:u w:val="single"/>
    </w:rPr>
  </w:style>
  <w:style w:type="character" w:styleId="GlBavuru">
    <w:name w:val="Intense Reference"/>
    <w:basedOn w:val="VarsaylanParagrafYazTipi"/>
    <w:uiPriority w:val="32"/>
    <w:qFormat/>
    <w:rsid w:val="00FC693F"/>
    <w:rPr>
      <w:b/>
      <w:bCs/>
      <w:smallCaps/>
      <w:color w:val="FFBD47"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B43412" w:themeColor="accent1" w:themeShade="BF"/>
    </w:rPr>
    <w:tblPr>
      <w:tblStyleRowBandSize w:val="1"/>
      <w:tblStyleColBandSize w:val="1"/>
      <w:tblBorders>
        <w:top w:val="single" w:sz="8" w:space="0" w:color="E84C22" w:themeColor="accent1"/>
        <w:bottom w:val="single" w:sz="8" w:space="0" w:color="E84C22" w:themeColor="accent1"/>
      </w:tblBorders>
    </w:tblPr>
    <w:tblStylePr w:type="fir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la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left w:val="nil"/>
          <w:right w:val="nil"/>
          <w:insideH w:val="nil"/>
          <w:insideV w:val="nil"/>
        </w:tcBorders>
        <w:shd w:val="clear" w:color="auto" w:fill="F9D2C8" w:themeFill="accent1" w:themeFillTint="3F"/>
      </w:tcPr>
    </w:tblStylePr>
  </w:style>
  <w:style w:type="table" w:styleId="AkGlgeleme-Vurgu2">
    <w:name w:val="Light Shading Accent 2"/>
    <w:basedOn w:val="NormalTablo"/>
    <w:uiPriority w:val="60"/>
    <w:rsid w:val="00FC693F"/>
    <w:pPr>
      <w:spacing w:after="0" w:line="240" w:lineRule="auto"/>
    </w:pPr>
    <w:rPr>
      <w:color w:val="F49B00" w:themeColor="accent2" w:themeShade="BF"/>
    </w:rPr>
    <w:tblPr>
      <w:tblStyleRowBandSize w:val="1"/>
      <w:tblStyleColBandSize w:val="1"/>
      <w:tblBorders>
        <w:top w:val="single" w:sz="8" w:space="0" w:color="FFBD47" w:themeColor="accent2"/>
        <w:bottom w:val="single" w:sz="8" w:space="0" w:color="FFBD47" w:themeColor="accent2"/>
      </w:tblBorders>
    </w:tblPr>
    <w:tblStylePr w:type="fir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la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left w:val="nil"/>
          <w:right w:val="nil"/>
          <w:insideH w:val="nil"/>
          <w:insideV w:val="nil"/>
        </w:tcBorders>
        <w:shd w:val="clear" w:color="auto" w:fill="FFEED1" w:themeFill="accent2" w:themeFillTint="3F"/>
      </w:tcPr>
    </w:tblStylePr>
  </w:style>
  <w:style w:type="table" w:styleId="AkGlgeleme-Vurgu3">
    <w:name w:val="Light Shading Accent 3"/>
    <w:basedOn w:val="NormalTablo"/>
    <w:uiPriority w:val="60"/>
    <w:rsid w:val="00FC693F"/>
    <w:pPr>
      <w:spacing w:after="0" w:line="240" w:lineRule="auto"/>
    </w:pPr>
    <w:rPr>
      <w:color w:val="88361C" w:themeColor="accent3" w:themeShade="BF"/>
    </w:rPr>
    <w:tblPr>
      <w:tblStyleRowBandSize w:val="1"/>
      <w:tblStyleColBandSize w:val="1"/>
      <w:tblBorders>
        <w:top w:val="single" w:sz="8" w:space="0" w:color="B64926" w:themeColor="accent3"/>
        <w:bottom w:val="single" w:sz="8" w:space="0" w:color="B64926" w:themeColor="accent3"/>
      </w:tblBorders>
    </w:tblPr>
    <w:tblStylePr w:type="fir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la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left w:val="nil"/>
          <w:right w:val="nil"/>
          <w:insideH w:val="nil"/>
          <w:insideV w:val="nil"/>
        </w:tcBorders>
        <w:shd w:val="clear" w:color="auto" w:fill="F2CEC3" w:themeFill="accent3" w:themeFillTint="3F"/>
      </w:tcPr>
    </w:tblStylePr>
  </w:style>
  <w:style w:type="table" w:styleId="AkGlgeleme-Vurgu4">
    <w:name w:val="Light Shading Accent 4"/>
    <w:basedOn w:val="NormalTablo"/>
    <w:uiPriority w:val="60"/>
    <w:rsid w:val="00FC693F"/>
    <w:pPr>
      <w:spacing w:after="0" w:line="240" w:lineRule="auto"/>
    </w:pPr>
    <w:rPr>
      <w:color w:val="DC5E00" w:themeColor="accent4" w:themeShade="BF"/>
    </w:rPr>
    <w:tblPr>
      <w:tblStyleRowBandSize w:val="1"/>
      <w:tblStyleColBandSize w:val="1"/>
      <w:tblBorders>
        <w:top w:val="single" w:sz="8" w:space="0" w:color="FF8427" w:themeColor="accent4"/>
        <w:bottom w:val="single" w:sz="8" w:space="0" w:color="FF8427" w:themeColor="accent4"/>
      </w:tblBorders>
    </w:tblPr>
    <w:tblStylePr w:type="fir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la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left w:val="nil"/>
          <w:right w:val="nil"/>
          <w:insideH w:val="nil"/>
          <w:insideV w:val="nil"/>
        </w:tcBorders>
        <w:shd w:val="clear" w:color="auto" w:fill="FFE0C9" w:themeFill="accent4" w:themeFillTint="3F"/>
      </w:tcPr>
    </w:tblStylePr>
  </w:style>
  <w:style w:type="table" w:styleId="AkGlgeleme-Vurgu5">
    <w:name w:val="Light Shading Accent 5"/>
    <w:basedOn w:val="NormalTablo"/>
    <w:uiPriority w:val="60"/>
    <w:rsid w:val="00FC693F"/>
    <w:pPr>
      <w:spacing w:after="0" w:line="240" w:lineRule="auto"/>
    </w:pPr>
    <w:rPr>
      <w:color w:val="987200" w:themeColor="accent5" w:themeShade="BF"/>
    </w:rPr>
    <w:tblPr>
      <w:tblStyleRowBandSize w:val="1"/>
      <w:tblStyleColBandSize w:val="1"/>
      <w:tblBorders>
        <w:top w:val="single" w:sz="8" w:space="0" w:color="CC9900" w:themeColor="accent5"/>
        <w:bottom w:val="single" w:sz="8" w:space="0" w:color="CC9900" w:themeColor="accent5"/>
      </w:tblBorders>
    </w:tblPr>
    <w:tblStylePr w:type="fir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la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left w:val="nil"/>
          <w:right w:val="nil"/>
          <w:insideH w:val="nil"/>
          <w:insideV w:val="nil"/>
        </w:tcBorders>
        <w:shd w:val="clear" w:color="auto" w:fill="FFECB3" w:themeFill="accent5" w:themeFillTint="3F"/>
      </w:tcPr>
    </w:tblStylePr>
  </w:style>
  <w:style w:type="table" w:styleId="AkGlgeleme-Vurgu6">
    <w:name w:val="Light Shading Accent 6"/>
    <w:basedOn w:val="NormalTablo"/>
    <w:uiPriority w:val="60"/>
    <w:rsid w:val="00FC693F"/>
    <w:pPr>
      <w:spacing w:after="0" w:line="240" w:lineRule="auto"/>
    </w:pPr>
    <w:rPr>
      <w:color w:val="851C00" w:themeColor="accent6" w:themeShade="BF"/>
    </w:rPr>
    <w:tblPr>
      <w:tblStyleRowBandSize w:val="1"/>
      <w:tblStyleColBandSize w:val="1"/>
      <w:tblBorders>
        <w:top w:val="single" w:sz="8" w:space="0" w:color="B22600" w:themeColor="accent6"/>
        <w:bottom w:val="single" w:sz="8" w:space="0" w:color="B22600" w:themeColor="accent6"/>
      </w:tblBorders>
    </w:tblPr>
    <w:tblStylePr w:type="fir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la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left w:val="nil"/>
          <w:right w:val="nil"/>
          <w:insideH w:val="nil"/>
          <w:insideV w:val="nil"/>
        </w:tcBorders>
        <w:shd w:val="clear" w:color="auto" w:fill="FFBEAC"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pPr>
        <w:spacing w:before="0" w:after="0" w:line="240" w:lineRule="auto"/>
      </w:pPr>
      <w:rPr>
        <w:b/>
        <w:bCs/>
        <w:color w:val="FFFFFF" w:themeColor="background1"/>
      </w:rPr>
      <w:tblPr/>
      <w:tcPr>
        <w:shd w:val="clear" w:color="auto" w:fill="E84C22" w:themeFill="accent1"/>
      </w:tcPr>
    </w:tblStylePr>
    <w:tblStylePr w:type="lastRow">
      <w:pPr>
        <w:spacing w:before="0" w:after="0" w:line="240" w:lineRule="auto"/>
      </w:pPr>
      <w:rPr>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tcBorders>
      </w:tcPr>
    </w:tblStylePr>
    <w:tblStylePr w:type="firstCol">
      <w:rPr>
        <w:b/>
        <w:bCs/>
      </w:rPr>
    </w:tblStylePr>
    <w:tblStylePr w:type="lastCol">
      <w:rPr>
        <w:b/>
        <w:bCs/>
      </w:r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pPr>
        <w:spacing w:before="0" w:after="0" w:line="240" w:lineRule="auto"/>
      </w:pPr>
      <w:rPr>
        <w:b/>
        <w:bCs/>
        <w:color w:val="FFFFFF" w:themeColor="background1"/>
      </w:rPr>
      <w:tblPr/>
      <w:tcPr>
        <w:shd w:val="clear" w:color="auto" w:fill="FFBD47" w:themeFill="accent2"/>
      </w:tcPr>
    </w:tblStylePr>
    <w:tblStylePr w:type="lastRow">
      <w:pPr>
        <w:spacing w:before="0" w:after="0" w:line="240" w:lineRule="auto"/>
      </w:pPr>
      <w:rPr>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tcBorders>
      </w:tcPr>
    </w:tblStylePr>
    <w:tblStylePr w:type="firstCol">
      <w:rPr>
        <w:b/>
        <w:bCs/>
      </w:rPr>
    </w:tblStylePr>
    <w:tblStylePr w:type="lastCol">
      <w:rPr>
        <w:b/>
        <w:bCs/>
      </w:r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pPr>
        <w:spacing w:before="0" w:after="0" w:line="240" w:lineRule="auto"/>
      </w:pPr>
      <w:rPr>
        <w:b/>
        <w:bCs/>
        <w:color w:val="FFFFFF" w:themeColor="background1"/>
      </w:rPr>
      <w:tblPr/>
      <w:tcPr>
        <w:shd w:val="clear" w:color="auto" w:fill="B64926" w:themeFill="accent3"/>
      </w:tcPr>
    </w:tblStylePr>
    <w:tblStylePr w:type="lastRow">
      <w:pPr>
        <w:spacing w:before="0" w:after="0" w:line="240" w:lineRule="auto"/>
      </w:pPr>
      <w:rPr>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tcBorders>
      </w:tcPr>
    </w:tblStylePr>
    <w:tblStylePr w:type="firstCol">
      <w:rPr>
        <w:b/>
        <w:bCs/>
      </w:rPr>
    </w:tblStylePr>
    <w:tblStylePr w:type="lastCol">
      <w:rPr>
        <w:b/>
        <w:bCs/>
      </w:r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pPr>
        <w:spacing w:before="0" w:after="0" w:line="240" w:lineRule="auto"/>
      </w:pPr>
      <w:rPr>
        <w:b/>
        <w:bCs/>
        <w:color w:val="FFFFFF" w:themeColor="background1"/>
      </w:rPr>
      <w:tblPr/>
      <w:tcPr>
        <w:shd w:val="clear" w:color="auto" w:fill="FF8427" w:themeFill="accent4"/>
      </w:tcPr>
    </w:tblStylePr>
    <w:tblStylePr w:type="lastRow">
      <w:pPr>
        <w:spacing w:before="0" w:after="0" w:line="240" w:lineRule="auto"/>
      </w:pPr>
      <w:rPr>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tcBorders>
      </w:tcPr>
    </w:tblStylePr>
    <w:tblStylePr w:type="firstCol">
      <w:rPr>
        <w:b/>
        <w:bCs/>
      </w:rPr>
    </w:tblStylePr>
    <w:tblStylePr w:type="lastCol">
      <w:rPr>
        <w:b/>
        <w:bCs/>
      </w:r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pPr>
        <w:spacing w:before="0" w:after="0" w:line="240" w:lineRule="auto"/>
      </w:pPr>
      <w:rPr>
        <w:b/>
        <w:bCs/>
        <w:color w:val="FFFFFF" w:themeColor="background1"/>
      </w:rPr>
      <w:tblPr/>
      <w:tcPr>
        <w:shd w:val="clear" w:color="auto" w:fill="CC9900" w:themeFill="accent5"/>
      </w:tcPr>
    </w:tblStylePr>
    <w:tblStylePr w:type="lastRow">
      <w:pPr>
        <w:spacing w:before="0" w:after="0" w:line="240" w:lineRule="auto"/>
      </w:pPr>
      <w:rPr>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tcBorders>
      </w:tcPr>
    </w:tblStylePr>
    <w:tblStylePr w:type="firstCol">
      <w:rPr>
        <w:b/>
        <w:bCs/>
      </w:rPr>
    </w:tblStylePr>
    <w:tblStylePr w:type="lastCol">
      <w:rPr>
        <w:b/>
        <w:bCs/>
      </w:r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pPr>
        <w:spacing w:before="0" w:after="0" w:line="240" w:lineRule="auto"/>
      </w:pPr>
      <w:rPr>
        <w:b/>
        <w:bCs/>
        <w:color w:val="FFFFFF" w:themeColor="background1"/>
      </w:rPr>
      <w:tblPr/>
      <w:tcPr>
        <w:shd w:val="clear" w:color="auto" w:fill="B22600" w:themeFill="accent6"/>
      </w:tcPr>
    </w:tblStylePr>
    <w:tblStylePr w:type="lastRow">
      <w:pPr>
        <w:spacing w:before="0" w:after="0" w:line="240" w:lineRule="auto"/>
      </w:pPr>
      <w:rPr>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tcBorders>
      </w:tcPr>
    </w:tblStylePr>
    <w:tblStylePr w:type="firstCol">
      <w:rPr>
        <w:b/>
        <w:bCs/>
      </w:rPr>
    </w:tblStylePr>
    <w:tblStylePr w:type="lastCol">
      <w:rPr>
        <w:b/>
        <w:bCs/>
      </w:r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18" w:space="0" w:color="E84C22" w:themeColor="accent1"/>
          <w:right w:val="single" w:sz="8" w:space="0" w:color="E84C22" w:themeColor="accent1"/>
          <w:insideH w:val="nil"/>
          <w:insideV w:val="single" w:sz="8" w:space="0" w:color="E84C2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insideH w:val="nil"/>
          <w:insideV w:val="single" w:sz="8" w:space="0" w:color="E84C2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shd w:val="clear" w:color="auto" w:fill="F9D2C8" w:themeFill="accent1" w:themeFillTint="3F"/>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shd w:val="clear" w:color="auto" w:fill="F9D2C8" w:themeFill="accent1" w:themeFillTint="3F"/>
      </w:tcPr>
    </w:tblStylePr>
    <w:tblStylePr w:type="band2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18" w:space="0" w:color="FFBD47" w:themeColor="accent2"/>
          <w:right w:val="single" w:sz="8" w:space="0" w:color="FFBD47" w:themeColor="accent2"/>
          <w:insideH w:val="nil"/>
          <w:insideV w:val="single" w:sz="8" w:space="0" w:color="FFBD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insideH w:val="nil"/>
          <w:insideV w:val="single" w:sz="8" w:space="0" w:color="FFBD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shd w:val="clear" w:color="auto" w:fill="FFEED1" w:themeFill="accent2" w:themeFillTint="3F"/>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shd w:val="clear" w:color="auto" w:fill="FFEED1" w:themeFill="accent2" w:themeFillTint="3F"/>
      </w:tcPr>
    </w:tblStylePr>
    <w:tblStylePr w:type="band2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18" w:space="0" w:color="B64926" w:themeColor="accent3"/>
          <w:right w:val="single" w:sz="8" w:space="0" w:color="B64926" w:themeColor="accent3"/>
          <w:insideH w:val="nil"/>
          <w:insideV w:val="single" w:sz="8" w:space="0" w:color="B6492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insideH w:val="nil"/>
          <w:insideV w:val="single" w:sz="8" w:space="0" w:color="B6492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shd w:val="clear" w:color="auto" w:fill="F2CEC3" w:themeFill="accent3" w:themeFillTint="3F"/>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shd w:val="clear" w:color="auto" w:fill="F2CEC3" w:themeFill="accent3" w:themeFillTint="3F"/>
      </w:tcPr>
    </w:tblStylePr>
    <w:tblStylePr w:type="band2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18" w:space="0" w:color="FF8427" w:themeColor="accent4"/>
          <w:right w:val="single" w:sz="8" w:space="0" w:color="FF8427" w:themeColor="accent4"/>
          <w:insideH w:val="nil"/>
          <w:insideV w:val="single" w:sz="8" w:space="0" w:color="FF842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insideH w:val="nil"/>
          <w:insideV w:val="single" w:sz="8" w:space="0" w:color="FF842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shd w:val="clear" w:color="auto" w:fill="FFE0C9" w:themeFill="accent4" w:themeFillTint="3F"/>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shd w:val="clear" w:color="auto" w:fill="FFE0C9" w:themeFill="accent4" w:themeFillTint="3F"/>
      </w:tcPr>
    </w:tblStylePr>
    <w:tblStylePr w:type="band2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18" w:space="0" w:color="CC9900" w:themeColor="accent5"/>
          <w:right w:val="single" w:sz="8" w:space="0" w:color="CC9900" w:themeColor="accent5"/>
          <w:insideH w:val="nil"/>
          <w:insideV w:val="single" w:sz="8" w:space="0" w:color="CC99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insideH w:val="nil"/>
          <w:insideV w:val="single" w:sz="8" w:space="0" w:color="CC99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shd w:val="clear" w:color="auto" w:fill="FFECB3" w:themeFill="accent5" w:themeFillTint="3F"/>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shd w:val="clear" w:color="auto" w:fill="FFECB3" w:themeFill="accent5" w:themeFillTint="3F"/>
      </w:tcPr>
    </w:tblStylePr>
    <w:tblStylePr w:type="band2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18" w:space="0" w:color="B22600" w:themeColor="accent6"/>
          <w:right w:val="single" w:sz="8" w:space="0" w:color="B22600" w:themeColor="accent6"/>
          <w:insideH w:val="nil"/>
          <w:insideV w:val="single" w:sz="8" w:space="0" w:color="B226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insideH w:val="nil"/>
          <w:insideV w:val="single" w:sz="8" w:space="0" w:color="B226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shd w:val="clear" w:color="auto" w:fill="FFBEAC" w:themeFill="accent6" w:themeFillTint="3F"/>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shd w:val="clear" w:color="auto" w:fill="FFBEAC" w:themeFill="accent6" w:themeFillTint="3F"/>
      </w:tcPr>
    </w:tblStylePr>
    <w:tblStylePr w:type="band2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tblBorders>
    </w:tblPr>
    <w:tblStylePr w:type="firstRow">
      <w:pPr>
        <w:spacing w:before="0" w:after="0" w:line="240" w:lineRule="auto"/>
      </w:pPr>
      <w:rPr>
        <w:b/>
        <w:bCs/>
        <w:color w:val="FFFFFF" w:themeColor="background1"/>
      </w:rPr>
      <w:tblPr/>
      <w:tcPr>
        <w:tc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shd w:val="clear" w:color="auto" w:fill="E84C22" w:themeFill="accent1"/>
      </w:tcPr>
    </w:tblStylePr>
    <w:tblStylePr w:type="lastRow">
      <w:pPr>
        <w:spacing w:before="0" w:after="0" w:line="240" w:lineRule="auto"/>
      </w:pPr>
      <w:rPr>
        <w:b/>
        <w:bCs/>
      </w:rPr>
      <w:tblPr/>
      <w:tcPr>
        <w:tcBorders>
          <w:top w:val="double" w:sz="6"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2C8" w:themeFill="accent1" w:themeFillTint="3F"/>
      </w:tcPr>
    </w:tblStylePr>
    <w:tblStylePr w:type="band1Horz">
      <w:tblPr/>
      <w:tcPr>
        <w:tcBorders>
          <w:insideH w:val="nil"/>
          <w:insideV w:val="nil"/>
        </w:tcBorders>
        <w:shd w:val="clear" w:color="auto" w:fill="F9D2C8"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tblBorders>
    </w:tblPr>
    <w:tblStylePr w:type="firstRow">
      <w:pPr>
        <w:spacing w:before="0" w:after="0" w:line="240" w:lineRule="auto"/>
      </w:pPr>
      <w:rPr>
        <w:b/>
        <w:bCs/>
        <w:color w:val="FFFFFF" w:themeColor="background1"/>
      </w:rPr>
      <w:tblPr/>
      <w:tcPr>
        <w:tc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shd w:val="clear" w:color="auto" w:fill="FFBD47" w:themeFill="accent2"/>
      </w:tcPr>
    </w:tblStylePr>
    <w:tblStylePr w:type="lastRow">
      <w:pPr>
        <w:spacing w:before="0" w:after="0" w:line="240" w:lineRule="auto"/>
      </w:pPr>
      <w:rPr>
        <w:b/>
        <w:bCs/>
      </w:rPr>
      <w:tblPr/>
      <w:tcPr>
        <w:tcBorders>
          <w:top w:val="double" w:sz="6"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EED1" w:themeFill="accent2" w:themeFillTint="3F"/>
      </w:tcPr>
    </w:tblStylePr>
    <w:tblStylePr w:type="band1Horz">
      <w:tblPr/>
      <w:tcPr>
        <w:tcBorders>
          <w:insideH w:val="nil"/>
          <w:insideV w:val="nil"/>
        </w:tcBorders>
        <w:shd w:val="clear" w:color="auto" w:fill="FFEED1"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tblBorders>
    </w:tblPr>
    <w:tblStylePr w:type="firstRow">
      <w:pPr>
        <w:spacing w:before="0" w:after="0" w:line="240" w:lineRule="auto"/>
      </w:pPr>
      <w:rPr>
        <w:b/>
        <w:bCs/>
        <w:color w:val="FFFFFF" w:themeColor="background1"/>
      </w:rPr>
      <w:tblPr/>
      <w:tcPr>
        <w:tc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shd w:val="clear" w:color="auto" w:fill="B64926" w:themeFill="accent3"/>
      </w:tcPr>
    </w:tblStylePr>
    <w:tblStylePr w:type="lastRow">
      <w:pPr>
        <w:spacing w:before="0" w:after="0" w:line="240" w:lineRule="auto"/>
      </w:pPr>
      <w:rPr>
        <w:b/>
        <w:bCs/>
      </w:rPr>
      <w:tblPr/>
      <w:tcPr>
        <w:tcBorders>
          <w:top w:val="double" w:sz="6"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2CEC3" w:themeFill="accent3" w:themeFillTint="3F"/>
      </w:tcPr>
    </w:tblStylePr>
    <w:tblStylePr w:type="band1Horz">
      <w:tblPr/>
      <w:tcPr>
        <w:tcBorders>
          <w:insideH w:val="nil"/>
          <w:insideV w:val="nil"/>
        </w:tcBorders>
        <w:shd w:val="clear" w:color="auto" w:fill="F2CEC3"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tblBorders>
    </w:tblPr>
    <w:tblStylePr w:type="firstRow">
      <w:pPr>
        <w:spacing w:before="0" w:after="0" w:line="240" w:lineRule="auto"/>
      </w:pPr>
      <w:rPr>
        <w:b/>
        <w:bCs/>
        <w:color w:val="FFFFFF" w:themeColor="background1"/>
      </w:rPr>
      <w:tblPr/>
      <w:tcPr>
        <w:tc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shd w:val="clear" w:color="auto" w:fill="FF8427" w:themeFill="accent4"/>
      </w:tcPr>
    </w:tblStylePr>
    <w:tblStylePr w:type="lastRow">
      <w:pPr>
        <w:spacing w:before="0" w:after="0" w:line="240" w:lineRule="auto"/>
      </w:pPr>
      <w:rPr>
        <w:b/>
        <w:bCs/>
      </w:rPr>
      <w:tblPr/>
      <w:tcPr>
        <w:tcBorders>
          <w:top w:val="double" w:sz="6"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0C9" w:themeFill="accent4" w:themeFillTint="3F"/>
      </w:tcPr>
    </w:tblStylePr>
    <w:tblStylePr w:type="band1Horz">
      <w:tblPr/>
      <w:tcPr>
        <w:tcBorders>
          <w:insideH w:val="nil"/>
          <w:insideV w:val="nil"/>
        </w:tcBorders>
        <w:shd w:val="clear" w:color="auto" w:fill="FFE0C9"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tblBorders>
    </w:tblPr>
    <w:tblStylePr w:type="firstRow">
      <w:pPr>
        <w:spacing w:before="0" w:after="0" w:line="240" w:lineRule="auto"/>
      </w:pPr>
      <w:rPr>
        <w:b/>
        <w:bCs/>
        <w:color w:val="FFFFFF" w:themeColor="background1"/>
      </w:rPr>
      <w:tblPr/>
      <w:tcPr>
        <w:tc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shd w:val="clear" w:color="auto" w:fill="CC9900" w:themeFill="accent5"/>
      </w:tcPr>
    </w:tblStylePr>
    <w:tblStylePr w:type="lastRow">
      <w:pPr>
        <w:spacing w:before="0" w:after="0" w:line="240" w:lineRule="auto"/>
      </w:pPr>
      <w:rPr>
        <w:b/>
        <w:bCs/>
      </w:rPr>
      <w:tblPr/>
      <w:tcPr>
        <w:tcBorders>
          <w:top w:val="double" w:sz="6"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CB3" w:themeFill="accent5" w:themeFillTint="3F"/>
      </w:tcPr>
    </w:tblStylePr>
    <w:tblStylePr w:type="band1Horz">
      <w:tblPr/>
      <w:tcPr>
        <w:tcBorders>
          <w:insideH w:val="nil"/>
          <w:insideV w:val="nil"/>
        </w:tcBorders>
        <w:shd w:val="clear" w:color="auto" w:fill="FFECB3"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tblBorders>
    </w:tblPr>
    <w:tblStylePr w:type="firstRow">
      <w:pPr>
        <w:spacing w:before="0" w:after="0" w:line="240" w:lineRule="auto"/>
      </w:pPr>
      <w:rPr>
        <w:b/>
        <w:bCs/>
        <w:color w:val="FFFFFF" w:themeColor="background1"/>
      </w:rPr>
      <w:tblPr/>
      <w:tcPr>
        <w:tc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shd w:val="clear" w:color="auto" w:fill="B22600" w:themeFill="accent6"/>
      </w:tcPr>
    </w:tblStylePr>
    <w:tblStylePr w:type="lastRow">
      <w:pPr>
        <w:spacing w:before="0" w:after="0" w:line="240" w:lineRule="auto"/>
      </w:pPr>
      <w:rPr>
        <w:b/>
        <w:bCs/>
      </w:rPr>
      <w:tblPr/>
      <w:tcPr>
        <w:tcBorders>
          <w:top w:val="double" w:sz="6"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EAC" w:themeFill="accent6" w:themeFillTint="3F"/>
      </w:tcPr>
    </w:tblStylePr>
    <w:tblStylePr w:type="band1Horz">
      <w:tblPr/>
      <w:tcPr>
        <w:tcBorders>
          <w:insideH w:val="nil"/>
          <w:insideV w:val="nil"/>
        </w:tcBorders>
        <w:shd w:val="clear" w:color="auto" w:fill="FFBEAC"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4C2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84C22" w:themeFill="accent1"/>
      </w:tcPr>
    </w:tblStylePr>
    <w:tblStylePr w:type="lastCol">
      <w:rPr>
        <w:b/>
        <w:bCs/>
        <w:color w:val="FFFFFF" w:themeColor="background1"/>
      </w:rPr>
      <w:tblPr/>
      <w:tcPr>
        <w:tcBorders>
          <w:left w:val="nil"/>
          <w:right w:val="nil"/>
          <w:insideH w:val="nil"/>
          <w:insideV w:val="nil"/>
        </w:tcBorders>
        <w:shd w:val="clear" w:color="auto" w:fill="E84C2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D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D47" w:themeFill="accent2"/>
      </w:tcPr>
    </w:tblStylePr>
    <w:tblStylePr w:type="lastCol">
      <w:rPr>
        <w:b/>
        <w:bCs/>
        <w:color w:val="FFFFFF" w:themeColor="background1"/>
      </w:rPr>
      <w:tblPr/>
      <w:tcPr>
        <w:tcBorders>
          <w:left w:val="nil"/>
          <w:right w:val="nil"/>
          <w:insideH w:val="nil"/>
          <w:insideV w:val="nil"/>
        </w:tcBorders>
        <w:shd w:val="clear" w:color="auto" w:fill="FFBD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6492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64926" w:themeFill="accent3"/>
      </w:tcPr>
    </w:tblStylePr>
    <w:tblStylePr w:type="lastCol">
      <w:rPr>
        <w:b/>
        <w:bCs/>
        <w:color w:val="FFFFFF" w:themeColor="background1"/>
      </w:rPr>
      <w:tblPr/>
      <w:tcPr>
        <w:tcBorders>
          <w:left w:val="nil"/>
          <w:right w:val="nil"/>
          <w:insideH w:val="nil"/>
          <w:insideV w:val="nil"/>
        </w:tcBorders>
        <w:shd w:val="clear" w:color="auto" w:fill="B6492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2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8427" w:themeFill="accent4"/>
      </w:tcPr>
    </w:tblStylePr>
    <w:tblStylePr w:type="lastCol">
      <w:rPr>
        <w:b/>
        <w:bCs/>
        <w:color w:val="FFFFFF" w:themeColor="background1"/>
      </w:rPr>
      <w:tblPr/>
      <w:tcPr>
        <w:tcBorders>
          <w:left w:val="nil"/>
          <w:right w:val="nil"/>
          <w:insideH w:val="nil"/>
          <w:insideV w:val="nil"/>
        </w:tcBorders>
        <w:shd w:val="clear" w:color="auto" w:fill="FF842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99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9900" w:themeFill="accent5"/>
      </w:tcPr>
    </w:tblStylePr>
    <w:tblStylePr w:type="lastCol">
      <w:rPr>
        <w:b/>
        <w:bCs/>
        <w:color w:val="FFFFFF" w:themeColor="background1"/>
      </w:rPr>
      <w:tblPr/>
      <w:tcPr>
        <w:tcBorders>
          <w:left w:val="nil"/>
          <w:right w:val="nil"/>
          <w:insideH w:val="nil"/>
          <w:insideV w:val="nil"/>
        </w:tcBorders>
        <w:shd w:val="clear" w:color="auto" w:fill="CC99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26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2600" w:themeFill="accent6"/>
      </w:tcPr>
    </w:tblStylePr>
    <w:tblStylePr w:type="lastCol">
      <w:rPr>
        <w:b/>
        <w:bCs/>
        <w:color w:val="FFFFFF" w:themeColor="background1"/>
      </w:rPr>
      <w:tblPr/>
      <w:tcPr>
        <w:tcBorders>
          <w:left w:val="nil"/>
          <w:right w:val="nil"/>
          <w:insideH w:val="nil"/>
          <w:insideV w:val="nil"/>
        </w:tcBorders>
        <w:shd w:val="clear" w:color="auto" w:fill="B226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0504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E84C22" w:themeColor="accent1"/>
        <w:bottom w:val="single" w:sz="8" w:space="0" w:color="E84C22" w:themeColor="accent1"/>
      </w:tblBorders>
    </w:tblPr>
    <w:tblStylePr w:type="firstRow">
      <w:rPr>
        <w:rFonts w:asciiTheme="majorHAnsi" w:eastAsiaTheme="majorEastAsia" w:hAnsiTheme="majorHAnsi" w:cstheme="majorBidi"/>
      </w:rPr>
      <w:tblPr/>
      <w:tcPr>
        <w:tcBorders>
          <w:top w:val="nil"/>
          <w:bottom w:val="single" w:sz="8" w:space="0" w:color="E84C22" w:themeColor="accent1"/>
        </w:tcBorders>
      </w:tcPr>
    </w:tblStylePr>
    <w:tblStylePr w:type="lastRow">
      <w:rPr>
        <w:b/>
        <w:bCs/>
        <w:color w:val="505046" w:themeColor="text2"/>
      </w:rPr>
      <w:tblPr/>
      <w:tcPr>
        <w:tcBorders>
          <w:top w:val="single" w:sz="8" w:space="0" w:color="E84C22" w:themeColor="accent1"/>
          <w:bottom w:val="single" w:sz="8" w:space="0" w:color="E84C22" w:themeColor="accent1"/>
        </w:tcBorders>
      </w:tcPr>
    </w:tblStylePr>
    <w:tblStylePr w:type="firstCol">
      <w:rPr>
        <w:b/>
        <w:bCs/>
      </w:rPr>
    </w:tblStylePr>
    <w:tblStylePr w:type="lastCol">
      <w:rPr>
        <w:b/>
        <w:bCs/>
      </w:rPr>
      <w:tblPr/>
      <w:tcPr>
        <w:tcBorders>
          <w:top w:val="single" w:sz="8" w:space="0" w:color="E84C22" w:themeColor="accent1"/>
          <w:bottom w:val="single" w:sz="8" w:space="0" w:color="E84C22" w:themeColor="accent1"/>
        </w:tcBorders>
      </w:tcPr>
    </w:tblStylePr>
    <w:tblStylePr w:type="band1Vert">
      <w:tblPr/>
      <w:tcPr>
        <w:shd w:val="clear" w:color="auto" w:fill="F9D2C8" w:themeFill="accent1" w:themeFillTint="3F"/>
      </w:tcPr>
    </w:tblStylePr>
    <w:tblStylePr w:type="band1Horz">
      <w:tblPr/>
      <w:tcPr>
        <w:shd w:val="clear" w:color="auto" w:fill="F9D2C8"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FFBD47" w:themeColor="accent2"/>
        <w:bottom w:val="single" w:sz="8" w:space="0" w:color="FFBD47" w:themeColor="accent2"/>
      </w:tblBorders>
    </w:tblPr>
    <w:tblStylePr w:type="firstRow">
      <w:rPr>
        <w:rFonts w:asciiTheme="majorHAnsi" w:eastAsiaTheme="majorEastAsia" w:hAnsiTheme="majorHAnsi" w:cstheme="majorBidi"/>
      </w:rPr>
      <w:tblPr/>
      <w:tcPr>
        <w:tcBorders>
          <w:top w:val="nil"/>
          <w:bottom w:val="single" w:sz="8" w:space="0" w:color="FFBD47" w:themeColor="accent2"/>
        </w:tcBorders>
      </w:tcPr>
    </w:tblStylePr>
    <w:tblStylePr w:type="lastRow">
      <w:rPr>
        <w:b/>
        <w:bCs/>
        <w:color w:val="505046" w:themeColor="text2"/>
      </w:rPr>
      <w:tblPr/>
      <w:tcPr>
        <w:tcBorders>
          <w:top w:val="single" w:sz="8" w:space="0" w:color="FFBD47" w:themeColor="accent2"/>
          <w:bottom w:val="single" w:sz="8" w:space="0" w:color="FFBD47" w:themeColor="accent2"/>
        </w:tcBorders>
      </w:tcPr>
    </w:tblStylePr>
    <w:tblStylePr w:type="firstCol">
      <w:rPr>
        <w:b/>
        <w:bCs/>
      </w:rPr>
    </w:tblStylePr>
    <w:tblStylePr w:type="lastCol">
      <w:rPr>
        <w:b/>
        <w:bCs/>
      </w:rPr>
      <w:tblPr/>
      <w:tcPr>
        <w:tcBorders>
          <w:top w:val="single" w:sz="8" w:space="0" w:color="FFBD47" w:themeColor="accent2"/>
          <w:bottom w:val="single" w:sz="8" w:space="0" w:color="FFBD47" w:themeColor="accent2"/>
        </w:tcBorders>
      </w:tcPr>
    </w:tblStylePr>
    <w:tblStylePr w:type="band1Vert">
      <w:tblPr/>
      <w:tcPr>
        <w:shd w:val="clear" w:color="auto" w:fill="FFEED1" w:themeFill="accent2" w:themeFillTint="3F"/>
      </w:tcPr>
    </w:tblStylePr>
    <w:tblStylePr w:type="band1Horz">
      <w:tblPr/>
      <w:tcPr>
        <w:shd w:val="clear" w:color="auto" w:fill="FFEED1"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B64926" w:themeColor="accent3"/>
        <w:bottom w:val="single" w:sz="8" w:space="0" w:color="B64926" w:themeColor="accent3"/>
      </w:tblBorders>
    </w:tblPr>
    <w:tblStylePr w:type="firstRow">
      <w:rPr>
        <w:rFonts w:asciiTheme="majorHAnsi" w:eastAsiaTheme="majorEastAsia" w:hAnsiTheme="majorHAnsi" w:cstheme="majorBidi"/>
      </w:rPr>
      <w:tblPr/>
      <w:tcPr>
        <w:tcBorders>
          <w:top w:val="nil"/>
          <w:bottom w:val="single" w:sz="8" w:space="0" w:color="B64926" w:themeColor="accent3"/>
        </w:tcBorders>
      </w:tcPr>
    </w:tblStylePr>
    <w:tblStylePr w:type="lastRow">
      <w:rPr>
        <w:b/>
        <w:bCs/>
        <w:color w:val="505046" w:themeColor="text2"/>
      </w:rPr>
      <w:tblPr/>
      <w:tcPr>
        <w:tcBorders>
          <w:top w:val="single" w:sz="8" w:space="0" w:color="B64926" w:themeColor="accent3"/>
          <w:bottom w:val="single" w:sz="8" w:space="0" w:color="B64926" w:themeColor="accent3"/>
        </w:tcBorders>
      </w:tcPr>
    </w:tblStylePr>
    <w:tblStylePr w:type="firstCol">
      <w:rPr>
        <w:b/>
        <w:bCs/>
      </w:rPr>
    </w:tblStylePr>
    <w:tblStylePr w:type="lastCol">
      <w:rPr>
        <w:b/>
        <w:bCs/>
      </w:rPr>
      <w:tblPr/>
      <w:tcPr>
        <w:tcBorders>
          <w:top w:val="single" w:sz="8" w:space="0" w:color="B64926" w:themeColor="accent3"/>
          <w:bottom w:val="single" w:sz="8" w:space="0" w:color="B64926" w:themeColor="accent3"/>
        </w:tcBorders>
      </w:tcPr>
    </w:tblStylePr>
    <w:tblStylePr w:type="band1Vert">
      <w:tblPr/>
      <w:tcPr>
        <w:shd w:val="clear" w:color="auto" w:fill="F2CEC3" w:themeFill="accent3" w:themeFillTint="3F"/>
      </w:tcPr>
    </w:tblStylePr>
    <w:tblStylePr w:type="band1Horz">
      <w:tblPr/>
      <w:tcPr>
        <w:shd w:val="clear" w:color="auto" w:fill="F2CEC3"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FF8427" w:themeColor="accent4"/>
        <w:bottom w:val="single" w:sz="8" w:space="0" w:color="FF8427" w:themeColor="accent4"/>
      </w:tblBorders>
    </w:tblPr>
    <w:tblStylePr w:type="firstRow">
      <w:rPr>
        <w:rFonts w:asciiTheme="majorHAnsi" w:eastAsiaTheme="majorEastAsia" w:hAnsiTheme="majorHAnsi" w:cstheme="majorBidi"/>
      </w:rPr>
      <w:tblPr/>
      <w:tcPr>
        <w:tcBorders>
          <w:top w:val="nil"/>
          <w:bottom w:val="single" w:sz="8" w:space="0" w:color="FF8427" w:themeColor="accent4"/>
        </w:tcBorders>
      </w:tcPr>
    </w:tblStylePr>
    <w:tblStylePr w:type="lastRow">
      <w:rPr>
        <w:b/>
        <w:bCs/>
        <w:color w:val="505046" w:themeColor="text2"/>
      </w:rPr>
      <w:tblPr/>
      <w:tcPr>
        <w:tcBorders>
          <w:top w:val="single" w:sz="8" w:space="0" w:color="FF8427" w:themeColor="accent4"/>
          <w:bottom w:val="single" w:sz="8" w:space="0" w:color="FF8427" w:themeColor="accent4"/>
        </w:tcBorders>
      </w:tcPr>
    </w:tblStylePr>
    <w:tblStylePr w:type="firstCol">
      <w:rPr>
        <w:b/>
        <w:bCs/>
      </w:rPr>
    </w:tblStylePr>
    <w:tblStylePr w:type="lastCol">
      <w:rPr>
        <w:b/>
        <w:bCs/>
      </w:rPr>
      <w:tblPr/>
      <w:tcPr>
        <w:tcBorders>
          <w:top w:val="single" w:sz="8" w:space="0" w:color="FF8427" w:themeColor="accent4"/>
          <w:bottom w:val="single" w:sz="8" w:space="0" w:color="FF8427" w:themeColor="accent4"/>
        </w:tcBorders>
      </w:tcPr>
    </w:tblStylePr>
    <w:tblStylePr w:type="band1Vert">
      <w:tblPr/>
      <w:tcPr>
        <w:shd w:val="clear" w:color="auto" w:fill="FFE0C9" w:themeFill="accent4" w:themeFillTint="3F"/>
      </w:tcPr>
    </w:tblStylePr>
    <w:tblStylePr w:type="band1Horz">
      <w:tblPr/>
      <w:tcPr>
        <w:shd w:val="clear" w:color="auto" w:fill="FFE0C9"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CC9900" w:themeColor="accent5"/>
        <w:bottom w:val="single" w:sz="8" w:space="0" w:color="CC9900" w:themeColor="accent5"/>
      </w:tblBorders>
    </w:tblPr>
    <w:tblStylePr w:type="firstRow">
      <w:rPr>
        <w:rFonts w:asciiTheme="majorHAnsi" w:eastAsiaTheme="majorEastAsia" w:hAnsiTheme="majorHAnsi" w:cstheme="majorBidi"/>
      </w:rPr>
      <w:tblPr/>
      <w:tcPr>
        <w:tcBorders>
          <w:top w:val="nil"/>
          <w:bottom w:val="single" w:sz="8" w:space="0" w:color="CC9900" w:themeColor="accent5"/>
        </w:tcBorders>
      </w:tcPr>
    </w:tblStylePr>
    <w:tblStylePr w:type="lastRow">
      <w:rPr>
        <w:b/>
        <w:bCs/>
        <w:color w:val="505046" w:themeColor="text2"/>
      </w:rPr>
      <w:tblPr/>
      <w:tcPr>
        <w:tcBorders>
          <w:top w:val="single" w:sz="8" w:space="0" w:color="CC9900" w:themeColor="accent5"/>
          <w:bottom w:val="single" w:sz="8" w:space="0" w:color="CC9900" w:themeColor="accent5"/>
        </w:tcBorders>
      </w:tcPr>
    </w:tblStylePr>
    <w:tblStylePr w:type="firstCol">
      <w:rPr>
        <w:b/>
        <w:bCs/>
      </w:rPr>
    </w:tblStylePr>
    <w:tblStylePr w:type="lastCol">
      <w:rPr>
        <w:b/>
        <w:bCs/>
      </w:rPr>
      <w:tblPr/>
      <w:tcPr>
        <w:tcBorders>
          <w:top w:val="single" w:sz="8" w:space="0" w:color="CC9900" w:themeColor="accent5"/>
          <w:bottom w:val="single" w:sz="8" w:space="0" w:color="CC9900" w:themeColor="accent5"/>
        </w:tcBorders>
      </w:tcPr>
    </w:tblStylePr>
    <w:tblStylePr w:type="band1Vert">
      <w:tblPr/>
      <w:tcPr>
        <w:shd w:val="clear" w:color="auto" w:fill="FFECB3" w:themeFill="accent5" w:themeFillTint="3F"/>
      </w:tcPr>
    </w:tblStylePr>
    <w:tblStylePr w:type="band1Horz">
      <w:tblPr/>
      <w:tcPr>
        <w:shd w:val="clear" w:color="auto" w:fill="FFECB3"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B22600" w:themeColor="accent6"/>
        <w:bottom w:val="single" w:sz="8" w:space="0" w:color="B22600" w:themeColor="accent6"/>
      </w:tblBorders>
    </w:tblPr>
    <w:tblStylePr w:type="firstRow">
      <w:rPr>
        <w:rFonts w:asciiTheme="majorHAnsi" w:eastAsiaTheme="majorEastAsia" w:hAnsiTheme="majorHAnsi" w:cstheme="majorBidi"/>
      </w:rPr>
      <w:tblPr/>
      <w:tcPr>
        <w:tcBorders>
          <w:top w:val="nil"/>
          <w:bottom w:val="single" w:sz="8" w:space="0" w:color="B22600" w:themeColor="accent6"/>
        </w:tcBorders>
      </w:tcPr>
    </w:tblStylePr>
    <w:tblStylePr w:type="lastRow">
      <w:rPr>
        <w:b/>
        <w:bCs/>
        <w:color w:val="505046" w:themeColor="text2"/>
      </w:rPr>
      <w:tblPr/>
      <w:tcPr>
        <w:tcBorders>
          <w:top w:val="single" w:sz="8" w:space="0" w:color="B22600" w:themeColor="accent6"/>
          <w:bottom w:val="single" w:sz="8" w:space="0" w:color="B22600" w:themeColor="accent6"/>
        </w:tcBorders>
      </w:tcPr>
    </w:tblStylePr>
    <w:tblStylePr w:type="firstCol">
      <w:rPr>
        <w:b/>
        <w:bCs/>
      </w:rPr>
    </w:tblStylePr>
    <w:tblStylePr w:type="lastCol">
      <w:rPr>
        <w:b/>
        <w:bCs/>
      </w:rPr>
      <w:tblPr/>
      <w:tcPr>
        <w:tcBorders>
          <w:top w:val="single" w:sz="8" w:space="0" w:color="B22600" w:themeColor="accent6"/>
          <w:bottom w:val="single" w:sz="8" w:space="0" w:color="B22600" w:themeColor="accent6"/>
        </w:tcBorders>
      </w:tcPr>
    </w:tblStylePr>
    <w:tblStylePr w:type="band1Vert">
      <w:tblPr/>
      <w:tcPr>
        <w:shd w:val="clear" w:color="auto" w:fill="FFBEAC" w:themeFill="accent6" w:themeFillTint="3F"/>
      </w:tcPr>
    </w:tblStylePr>
    <w:tblStylePr w:type="band1Horz">
      <w:tblPr/>
      <w:tcPr>
        <w:shd w:val="clear" w:color="auto" w:fill="FFBEAC"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rPr>
        <w:sz w:val="24"/>
        <w:szCs w:val="24"/>
      </w:rPr>
      <w:tblPr/>
      <w:tcPr>
        <w:tcBorders>
          <w:top w:val="nil"/>
          <w:left w:val="nil"/>
          <w:bottom w:val="single" w:sz="24" w:space="0" w:color="E84C22" w:themeColor="accent1"/>
          <w:right w:val="nil"/>
          <w:insideH w:val="nil"/>
          <w:insideV w:val="nil"/>
        </w:tcBorders>
        <w:shd w:val="clear" w:color="auto" w:fill="FFFFFF" w:themeFill="background1"/>
      </w:tcPr>
    </w:tblStylePr>
    <w:tblStylePr w:type="lastRow">
      <w:tblPr/>
      <w:tcPr>
        <w:tcBorders>
          <w:top w:val="single" w:sz="8" w:space="0" w:color="E84C2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4C22" w:themeColor="accent1"/>
          <w:insideH w:val="nil"/>
          <w:insideV w:val="nil"/>
        </w:tcBorders>
        <w:shd w:val="clear" w:color="auto" w:fill="FFFFFF" w:themeFill="background1"/>
      </w:tcPr>
    </w:tblStylePr>
    <w:tblStylePr w:type="lastCol">
      <w:tblPr/>
      <w:tcPr>
        <w:tcBorders>
          <w:top w:val="nil"/>
          <w:left w:val="single" w:sz="8" w:space="0" w:color="E84C2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top w:val="nil"/>
          <w:bottom w:val="nil"/>
          <w:insideH w:val="nil"/>
          <w:insideV w:val="nil"/>
        </w:tcBorders>
        <w:shd w:val="clear" w:color="auto" w:fill="F9D2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rPr>
        <w:sz w:val="24"/>
        <w:szCs w:val="24"/>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tblPr/>
      <w:tcPr>
        <w:tcBorders>
          <w:top w:val="single" w:sz="8" w:space="0" w:color="FFBD47"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D47" w:themeColor="accent2"/>
          <w:insideH w:val="nil"/>
          <w:insideV w:val="nil"/>
        </w:tcBorders>
        <w:shd w:val="clear" w:color="auto" w:fill="FFFFFF" w:themeFill="background1"/>
      </w:tcPr>
    </w:tblStylePr>
    <w:tblStylePr w:type="lastCol">
      <w:tblPr/>
      <w:tcPr>
        <w:tcBorders>
          <w:top w:val="nil"/>
          <w:left w:val="single" w:sz="8" w:space="0" w:color="FFBD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top w:val="nil"/>
          <w:bottom w:val="nil"/>
          <w:insideH w:val="nil"/>
          <w:insideV w:val="nil"/>
        </w:tcBorders>
        <w:shd w:val="clear" w:color="auto" w:fill="FFEE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rPr>
        <w:sz w:val="24"/>
        <w:szCs w:val="24"/>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tblPr/>
      <w:tcPr>
        <w:tcBorders>
          <w:top w:val="single" w:sz="8" w:space="0" w:color="B6492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64926" w:themeColor="accent3"/>
          <w:insideH w:val="nil"/>
          <w:insideV w:val="nil"/>
        </w:tcBorders>
        <w:shd w:val="clear" w:color="auto" w:fill="FFFFFF" w:themeFill="background1"/>
      </w:tcPr>
    </w:tblStylePr>
    <w:tblStylePr w:type="lastCol">
      <w:tblPr/>
      <w:tcPr>
        <w:tcBorders>
          <w:top w:val="nil"/>
          <w:left w:val="single" w:sz="8" w:space="0" w:color="B6492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top w:val="nil"/>
          <w:bottom w:val="nil"/>
          <w:insideH w:val="nil"/>
          <w:insideV w:val="nil"/>
        </w:tcBorders>
        <w:shd w:val="clear" w:color="auto" w:fill="F2CEC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rPr>
        <w:sz w:val="24"/>
        <w:szCs w:val="24"/>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tblPr/>
      <w:tcPr>
        <w:tcBorders>
          <w:top w:val="single" w:sz="8" w:space="0" w:color="FF842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27" w:themeColor="accent4"/>
          <w:insideH w:val="nil"/>
          <w:insideV w:val="nil"/>
        </w:tcBorders>
        <w:shd w:val="clear" w:color="auto" w:fill="FFFFFF" w:themeFill="background1"/>
      </w:tcPr>
    </w:tblStylePr>
    <w:tblStylePr w:type="lastCol">
      <w:tblPr/>
      <w:tcPr>
        <w:tcBorders>
          <w:top w:val="nil"/>
          <w:left w:val="single" w:sz="8" w:space="0" w:color="FF842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top w:val="nil"/>
          <w:bottom w:val="nil"/>
          <w:insideH w:val="nil"/>
          <w:insideV w:val="nil"/>
        </w:tcBorders>
        <w:shd w:val="clear" w:color="auto" w:fill="FFE0C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rPr>
        <w:sz w:val="24"/>
        <w:szCs w:val="24"/>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tblPr/>
      <w:tcPr>
        <w:tcBorders>
          <w:top w:val="single" w:sz="8" w:space="0" w:color="CC990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9900" w:themeColor="accent5"/>
          <w:insideH w:val="nil"/>
          <w:insideV w:val="nil"/>
        </w:tcBorders>
        <w:shd w:val="clear" w:color="auto" w:fill="FFFFFF" w:themeFill="background1"/>
      </w:tcPr>
    </w:tblStylePr>
    <w:tblStylePr w:type="lastCol">
      <w:tblPr/>
      <w:tcPr>
        <w:tcBorders>
          <w:top w:val="nil"/>
          <w:left w:val="single" w:sz="8" w:space="0" w:color="CC99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top w:val="nil"/>
          <w:bottom w:val="nil"/>
          <w:insideH w:val="nil"/>
          <w:insideV w:val="nil"/>
        </w:tcBorders>
        <w:shd w:val="clear" w:color="auto" w:fill="FFECB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rPr>
        <w:sz w:val="24"/>
        <w:szCs w:val="24"/>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tblPr/>
      <w:tcPr>
        <w:tcBorders>
          <w:top w:val="single" w:sz="8" w:space="0" w:color="B226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2600" w:themeColor="accent6"/>
          <w:insideH w:val="nil"/>
          <w:insideV w:val="nil"/>
        </w:tcBorders>
        <w:shd w:val="clear" w:color="auto" w:fill="FFFFFF" w:themeFill="background1"/>
      </w:tcPr>
    </w:tblStylePr>
    <w:tblStylePr w:type="lastCol">
      <w:tblPr/>
      <w:tcPr>
        <w:tcBorders>
          <w:top w:val="nil"/>
          <w:left w:val="single" w:sz="8" w:space="0" w:color="B226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top w:val="nil"/>
          <w:bottom w:val="nil"/>
          <w:insideH w:val="nil"/>
          <w:insideV w:val="nil"/>
        </w:tcBorders>
        <w:shd w:val="clear" w:color="auto" w:fill="FFBEA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insideV w:val="single" w:sz="8" w:space="0" w:color="ED7859" w:themeColor="accent1" w:themeTint="BF"/>
      </w:tblBorders>
    </w:tblPr>
    <w:tcPr>
      <w:shd w:val="clear" w:color="auto" w:fill="F9D2C8" w:themeFill="accent1" w:themeFillTint="3F"/>
    </w:tcPr>
    <w:tblStylePr w:type="firstRow">
      <w:rPr>
        <w:b/>
        <w:bCs/>
      </w:rPr>
    </w:tblStylePr>
    <w:tblStylePr w:type="lastRow">
      <w:rPr>
        <w:b/>
        <w:bCs/>
      </w:rPr>
      <w:tblPr/>
      <w:tcPr>
        <w:tcBorders>
          <w:top w:val="single" w:sz="18" w:space="0" w:color="ED7859" w:themeColor="accent1" w:themeTint="BF"/>
        </w:tcBorders>
      </w:tcPr>
    </w:tblStylePr>
    <w:tblStylePr w:type="firstCol">
      <w:rPr>
        <w:b/>
        <w:bCs/>
      </w:rPr>
    </w:tblStylePr>
    <w:tblStylePr w:type="lastCol">
      <w:rPr>
        <w:b/>
        <w:bCs/>
      </w:r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insideV w:val="single" w:sz="8" w:space="0" w:color="FFCD75" w:themeColor="accent2" w:themeTint="BF"/>
      </w:tblBorders>
    </w:tblPr>
    <w:tcPr>
      <w:shd w:val="clear" w:color="auto" w:fill="FFEED1" w:themeFill="accent2" w:themeFillTint="3F"/>
    </w:tcPr>
    <w:tblStylePr w:type="firstRow">
      <w:rPr>
        <w:b/>
        <w:bCs/>
      </w:rPr>
    </w:tblStylePr>
    <w:tblStylePr w:type="lastRow">
      <w:rPr>
        <w:b/>
        <w:bCs/>
      </w:rPr>
      <w:tblPr/>
      <w:tcPr>
        <w:tcBorders>
          <w:top w:val="single" w:sz="18" w:space="0" w:color="FFCD75" w:themeColor="accent2" w:themeTint="BF"/>
        </w:tcBorders>
      </w:tcPr>
    </w:tblStylePr>
    <w:tblStylePr w:type="firstCol">
      <w:rPr>
        <w:b/>
        <w:bCs/>
      </w:rPr>
    </w:tblStylePr>
    <w:tblStylePr w:type="lastCol">
      <w:rPr>
        <w:b/>
        <w:bCs/>
      </w:r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insideV w:val="single" w:sz="8" w:space="0" w:color="D96D4B" w:themeColor="accent3" w:themeTint="BF"/>
      </w:tblBorders>
    </w:tblPr>
    <w:tcPr>
      <w:shd w:val="clear" w:color="auto" w:fill="F2CEC3" w:themeFill="accent3" w:themeFillTint="3F"/>
    </w:tcPr>
    <w:tblStylePr w:type="firstRow">
      <w:rPr>
        <w:b/>
        <w:bCs/>
      </w:rPr>
    </w:tblStylePr>
    <w:tblStylePr w:type="lastRow">
      <w:rPr>
        <w:b/>
        <w:bCs/>
      </w:rPr>
      <w:tblPr/>
      <w:tcPr>
        <w:tcBorders>
          <w:top w:val="single" w:sz="18" w:space="0" w:color="D96D4B" w:themeColor="accent3" w:themeTint="BF"/>
        </w:tcBorders>
      </w:tcPr>
    </w:tblStylePr>
    <w:tblStylePr w:type="firstCol">
      <w:rPr>
        <w:b/>
        <w:bCs/>
      </w:rPr>
    </w:tblStylePr>
    <w:tblStylePr w:type="lastCol">
      <w:rPr>
        <w:b/>
        <w:bCs/>
      </w:r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insideV w:val="single" w:sz="8" w:space="0" w:color="FFA25D" w:themeColor="accent4" w:themeTint="BF"/>
      </w:tblBorders>
    </w:tblPr>
    <w:tcPr>
      <w:shd w:val="clear" w:color="auto" w:fill="FFE0C9" w:themeFill="accent4" w:themeFillTint="3F"/>
    </w:tcPr>
    <w:tblStylePr w:type="firstRow">
      <w:rPr>
        <w:b/>
        <w:bCs/>
      </w:rPr>
    </w:tblStylePr>
    <w:tblStylePr w:type="lastRow">
      <w:rPr>
        <w:b/>
        <w:bCs/>
      </w:rPr>
      <w:tblPr/>
      <w:tcPr>
        <w:tcBorders>
          <w:top w:val="single" w:sz="18" w:space="0" w:color="FFA25D" w:themeColor="accent4" w:themeTint="BF"/>
        </w:tcBorders>
      </w:tcPr>
    </w:tblStylePr>
    <w:tblStylePr w:type="firstCol">
      <w:rPr>
        <w:b/>
        <w:bCs/>
      </w:rPr>
    </w:tblStylePr>
    <w:tblStylePr w:type="lastCol">
      <w:rPr>
        <w:b/>
        <w:bCs/>
      </w:r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insideV w:val="single" w:sz="8" w:space="0" w:color="FFC519" w:themeColor="accent5" w:themeTint="BF"/>
      </w:tblBorders>
    </w:tblPr>
    <w:tcPr>
      <w:shd w:val="clear" w:color="auto" w:fill="FFECB3" w:themeFill="accent5" w:themeFillTint="3F"/>
    </w:tcPr>
    <w:tblStylePr w:type="firstRow">
      <w:rPr>
        <w:b/>
        <w:bCs/>
      </w:rPr>
    </w:tblStylePr>
    <w:tblStylePr w:type="lastRow">
      <w:rPr>
        <w:b/>
        <w:bCs/>
      </w:rPr>
      <w:tblPr/>
      <w:tcPr>
        <w:tcBorders>
          <w:top w:val="single" w:sz="18" w:space="0" w:color="FFC519" w:themeColor="accent5" w:themeTint="BF"/>
        </w:tcBorders>
      </w:tcPr>
    </w:tblStylePr>
    <w:tblStylePr w:type="firstCol">
      <w:rPr>
        <w:b/>
        <w:bCs/>
      </w:rPr>
    </w:tblStylePr>
    <w:tblStylePr w:type="lastCol">
      <w:rPr>
        <w:b/>
        <w:bCs/>
      </w:r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insideV w:val="single" w:sz="8" w:space="0" w:color="FF3A06" w:themeColor="accent6" w:themeTint="BF"/>
      </w:tblBorders>
    </w:tblPr>
    <w:tcPr>
      <w:shd w:val="clear" w:color="auto" w:fill="FFBEAC" w:themeFill="accent6" w:themeFillTint="3F"/>
    </w:tcPr>
    <w:tblStylePr w:type="firstRow">
      <w:rPr>
        <w:b/>
        <w:bCs/>
      </w:rPr>
    </w:tblStylePr>
    <w:tblStylePr w:type="lastRow">
      <w:rPr>
        <w:b/>
        <w:bCs/>
      </w:rPr>
      <w:tblPr/>
      <w:tcPr>
        <w:tcBorders>
          <w:top w:val="single" w:sz="18" w:space="0" w:color="FF3A06" w:themeColor="accent6" w:themeTint="BF"/>
        </w:tcBorders>
      </w:tcPr>
    </w:tblStylePr>
    <w:tblStylePr w:type="firstCol">
      <w:rPr>
        <w:b/>
        <w:bCs/>
      </w:rPr>
    </w:tblStylePr>
    <w:tblStylePr w:type="lastCol">
      <w:rPr>
        <w:b/>
        <w:bCs/>
      </w:r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cPr>
      <w:shd w:val="clear" w:color="auto" w:fill="F9D2C8" w:themeFill="accent1" w:themeFillTint="3F"/>
    </w:tcPr>
    <w:tblStylePr w:type="firstRow">
      <w:rPr>
        <w:b/>
        <w:bCs/>
        <w:color w:val="000000" w:themeColor="text1"/>
      </w:rPr>
      <w:tblPr/>
      <w:tcPr>
        <w:shd w:val="clear" w:color="auto" w:fill="FCED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AD2" w:themeFill="accent1" w:themeFillTint="33"/>
      </w:tcPr>
    </w:tblStylePr>
    <w:tblStylePr w:type="band1Vert">
      <w:tblPr/>
      <w:tcPr>
        <w:shd w:val="clear" w:color="auto" w:fill="F3A590" w:themeFill="accent1" w:themeFillTint="7F"/>
      </w:tcPr>
    </w:tblStylePr>
    <w:tblStylePr w:type="band1Horz">
      <w:tblPr/>
      <w:tcPr>
        <w:tcBorders>
          <w:insideH w:val="single" w:sz="6" w:space="0" w:color="E84C22" w:themeColor="accent1"/>
          <w:insideV w:val="single" w:sz="6" w:space="0" w:color="E84C22" w:themeColor="accent1"/>
        </w:tcBorders>
        <w:shd w:val="clear" w:color="auto" w:fill="F3A590"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cPr>
      <w:shd w:val="clear" w:color="auto" w:fill="FFEED1" w:themeFill="accent2" w:themeFillTint="3F"/>
    </w:tcPr>
    <w:tblStylePr w:type="firstRow">
      <w:rPr>
        <w:b/>
        <w:bCs/>
        <w:color w:val="000000" w:themeColor="text1"/>
      </w:rPr>
      <w:tblPr/>
      <w:tcPr>
        <w:shd w:val="clear" w:color="auto" w:fill="FFF8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1DA" w:themeFill="accent2" w:themeFillTint="33"/>
      </w:tcPr>
    </w:tblStylePr>
    <w:tblStylePr w:type="band1Vert">
      <w:tblPr/>
      <w:tcPr>
        <w:shd w:val="clear" w:color="auto" w:fill="FFDDA3" w:themeFill="accent2" w:themeFillTint="7F"/>
      </w:tcPr>
    </w:tblStylePr>
    <w:tblStylePr w:type="band1Horz">
      <w:tblPr/>
      <w:tcPr>
        <w:tcBorders>
          <w:insideH w:val="single" w:sz="6" w:space="0" w:color="FFBD47" w:themeColor="accent2"/>
          <w:insideV w:val="single" w:sz="6" w:space="0" w:color="FFBD47" w:themeColor="accent2"/>
        </w:tcBorders>
        <w:shd w:val="clear" w:color="auto" w:fill="FFDDA3"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cPr>
      <w:shd w:val="clear" w:color="auto" w:fill="F2CEC3" w:themeFill="accent3" w:themeFillTint="3F"/>
    </w:tcPr>
    <w:tblStylePr w:type="firstRow">
      <w:rPr>
        <w:b/>
        <w:bCs/>
        <w:color w:val="000000" w:themeColor="text1"/>
      </w:rPr>
      <w:tblPr/>
      <w:tcPr>
        <w:shd w:val="clear" w:color="auto" w:fill="FAEBE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8CF" w:themeFill="accent3" w:themeFillTint="33"/>
      </w:tcPr>
    </w:tblStylePr>
    <w:tblStylePr w:type="band1Vert">
      <w:tblPr/>
      <w:tcPr>
        <w:shd w:val="clear" w:color="auto" w:fill="E69D87" w:themeFill="accent3" w:themeFillTint="7F"/>
      </w:tcPr>
    </w:tblStylePr>
    <w:tblStylePr w:type="band1Horz">
      <w:tblPr/>
      <w:tcPr>
        <w:tcBorders>
          <w:insideH w:val="single" w:sz="6" w:space="0" w:color="B64926" w:themeColor="accent3"/>
          <w:insideV w:val="single" w:sz="6" w:space="0" w:color="B64926" w:themeColor="accent3"/>
        </w:tcBorders>
        <w:shd w:val="clear" w:color="auto" w:fill="E69D87"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cPr>
      <w:shd w:val="clear" w:color="auto" w:fill="FFE0C9" w:themeFill="accent4" w:themeFillTint="3F"/>
    </w:tcPr>
    <w:tblStylePr w:type="firstRow">
      <w:rPr>
        <w:b/>
        <w:bCs/>
        <w:color w:val="000000" w:themeColor="text1"/>
      </w:rPr>
      <w:tblPr/>
      <w:tcPr>
        <w:shd w:val="clear" w:color="auto" w:fill="FFF2E9"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3" w:themeFill="accent4" w:themeFillTint="33"/>
      </w:tcPr>
    </w:tblStylePr>
    <w:tblStylePr w:type="band1Vert">
      <w:tblPr/>
      <w:tcPr>
        <w:shd w:val="clear" w:color="auto" w:fill="FFC193" w:themeFill="accent4" w:themeFillTint="7F"/>
      </w:tcPr>
    </w:tblStylePr>
    <w:tblStylePr w:type="band1Horz">
      <w:tblPr/>
      <w:tcPr>
        <w:tcBorders>
          <w:insideH w:val="single" w:sz="6" w:space="0" w:color="FF8427" w:themeColor="accent4"/>
          <w:insideV w:val="single" w:sz="6" w:space="0" w:color="FF8427" w:themeColor="accent4"/>
        </w:tcBorders>
        <w:shd w:val="clear" w:color="auto" w:fill="FFC193"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cPr>
      <w:shd w:val="clear" w:color="auto" w:fill="FFECB3" w:themeFill="accent5" w:themeFillTint="3F"/>
    </w:tcPr>
    <w:tblStylePr w:type="firstRow">
      <w:rPr>
        <w:b/>
        <w:bCs/>
        <w:color w:val="000000" w:themeColor="text1"/>
      </w:rPr>
      <w:tblPr/>
      <w:tcPr>
        <w:shd w:val="clear" w:color="auto" w:fill="FFF7E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FC1" w:themeFill="accent5" w:themeFillTint="33"/>
      </w:tcPr>
    </w:tblStylePr>
    <w:tblStylePr w:type="band1Vert">
      <w:tblPr/>
      <w:tcPr>
        <w:shd w:val="clear" w:color="auto" w:fill="FFD866" w:themeFill="accent5" w:themeFillTint="7F"/>
      </w:tcPr>
    </w:tblStylePr>
    <w:tblStylePr w:type="band1Horz">
      <w:tblPr/>
      <w:tcPr>
        <w:tcBorders>
          <w:insideH w:val="single" w:sz="6" w:space="0" w:color="CC9900" w:themeColor="accent5"/>
          <w:insideV w:val="single" w:sz="6" w:space="0" w:color="CC9900" w:themeColor="accent5"/>
        </w:tcBorders>
        <w:shd w:val="clear" w:color="auto" w:fill="FFD866"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cPr>
      <w:shd w:val="clear" w:color="auto" w:fill="FFBEAC" w:themeFill="accent6" w:themeFillTint="3F"/>
    </w:tcPr>
    <w:tblStylePr w:type="firstRow">
      <w:rPr>
        <w:b/>
        <w:bCs/>
        <w:color w:val="000000" w:themeColor="text1"/>
      </w:rPr>
      <w:tblPr/>
      <w:tcPr>
        <w:shd w:val="clear" w:color="auto" w:fill="FFE5D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ABC" w:themeFill="accent6" w:themeFillTint="33"/>
      </w:tcPr>
    </w:tblStylePr>
    <w:tblStylePr w:type="band1Vert">
      <w:tblPr/>
      <w:tcPr>
        <w:shd w:val="clear" w:color="auto" w:fill="FF7C59" w:themeFill="accent6" w:themeFillTint="7F"/>
      </w:tcPr>
    </w:tblStylePr>
    <w:tblStylePr w:type="band1Horz">
      <w:tblPr/>
      <w:tcPr>
        <w:tcBorders>
          <w:insideH w:val="single" w:sz="6" w:space="0" w:color="B22600" w:themeColor="accent6"/>
          <w:insideV w:val="single" w:sz="6" w:space="0" w:color="B22600" w:themeColor="accent6"/>
        </w:tcBorders>
        <w:shd w:val="clear" w:color="auto" w:fill="FF7C59"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E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D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D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D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DA3"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CEC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6492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6492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69D8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69D87"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C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2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2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9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93"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B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99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99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86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866"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EA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26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26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C5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C59"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E84C2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23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4341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43412" w:themeFill="accent1" w:themeFillShade="BF"/>
      </w:tcPr>
    </w:tblStylePr>
    <w:tblStylePr w:type="band1Vert">
      <w:tblPr/>
      <w:tcPr>
        <w:tcBorders>
          <w:top w:val="nil"/>
          <w:left w:val="nil"/>
          <w:bottom w:val="nil"/>
          <w:right w:val="nil"/>
          <w:insideH w:val="nil"/>
          <w:insideV w:val="nil"/>
        </w:tcBorders>
        <w:shd w:val="clear" w:color="auto" w:fill="B43412" w:themeFill="accent1" w:themeFillShade="BF"/>
      </w:tcPr>
    </w:tblStylePr>
    <w:tblStylePr w:type="band1Horz">
      <w:tblPr/>
      <w:tcPr>
        <w:tcBorders>
          <w:top w:val="nil"/>
          <w:left w:val="nil"/>
          <w:bottom w:val="nil"/>
          <w:right w:val="nil"/>
          <w:insideH w:val="nil"/>
          <w:insideV w:val="nil"/>
        </w:tcBorders>
        <w:shd w:val="clear" w:color="auto" w:fill="B43412"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FFBD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267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49B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49B00" w:themeFill="accent2" w:themeFillShade="BF"/>
      </w:tcPr>
    </w:tblStylePr>
    <w:tblStylePr w:type="band1Vert">
      <w:tblPr/>
      <w:tcPr>
        <w:tcBorders>
          <w:top w:val="nil"/>
          <w:left w:val="nil"/>
          <w:bottom w:val="nil"/>
          <w:right w:val="nil"/>
          <w:insideH w:val="nil"/>
          <w:insideV w:val="nil"/>
        </w:tcBorders>
        <w:shd w:val="clear" w:color="auto" w:fill="F49B00" w:themeFill="accent2" w:themeFillShade="BF"/>
      </w:tcPr>
    </w:tblStylePr>
    <w:tblStylePr w:type="band1Horz">
      <w:tblPr/>
      <w:tcPr>
        <w:tcBorders>
          <w:top w:val="nil"/>
          <w:left w:val="nil"/>
          <w:bottom w:val="nil"/>
          <w:right w:val="nil"/>
          <w:insideH w:val="nil"/>
          <w:insideV w:val="nil"/>
        </w:tcBorders>
        <w:shd w:val="clear" w:color="auto" w:fill="F49B00"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B6492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A241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836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8361C" w:themeFill="accent3" w:themeFillShade="BF"/>
      </w:tcPr>
    </w:tblStylePr>
    <w:tblStylePr w:type="band1Vert">
      <w:tblPr/>
      <w:tcPr>
        <w:tcBorders>
          <w:top w:val="nil"/>
          <w:left w:val="nil"/>
          <w:bottom w:val="nil"/>
          <w:right w:val="nil"/>
          <w:insideH w:val="nil"/>
          <w:insideV w:val="nil"/>
        </w:tcBorders>
        <w:shd w:val="clear" w:color="auto" w:fill="88361C" w:themeFill="accent3" w:themeFillShade="BF"/>
      </w:tcPr>
    </w:tblStylePr>
    <w:tblStylePr w:type="band1Horz">
      <w:tblPr/>
      <w:tcPr>
        <w:tcBorders>
          <w:top w:val="nil"/>
          <w:left w:val="nil"/>
          <w:bottom w:val="nil"/>
          <w:right w:val="nil"/>
          <w:insideH w:val="nil"/>
          <w:insideV w:val="nil"/>
        </w:tcBorders>
        <w:shd w:val="clear" w:color="auto" w:fill="88361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FF842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3E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C5E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C5E00" w:themeFill="accent4" w:themeFillShade="BF"/>
      </w:tcPr>
    </w:tblStylePr>
    <w:tblStylePr w:type="band1Vert">
      <w:tblPr/>
      <w:tcPr>
        <w:tcBorders>
          <w:top w:val="nil"/>
          <w:left w:val="nil"/>
          <w:bottom w:val="nil"/>
          <w:right w:val="nil"/>
          <w:insideH w:val="nil"/>
          <w:insideV w:val="nil"/>
        </w:tcBorders>
        <w:shd w:val="clear" w:color="auto" w:fill="DC5E00" w:themeFill="accent4" w:themeFillShade="BF"/>
      </w:tcPr>
    </w:tblStylePr>
    <w:tblStylePr w:type="band1Horz">
      <w:tblPr/>
      <w:tcPr>
        <w:tcBorders>
          <w:top w:val="nil"/>
          <w:left w:val="nil"/>
          <w:bottom w:val="nil"/>
          <w:right w:val="nil"/>
          <w:insideH w:val="nil"/>
          <w:insideV w:val="nil"/>
        </w:tcBorders>
        <w:shd w:val="clear" w:color="auto" w:fill="DC5E00"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CC99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4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87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87200" w:themeFill="accent5" w:themeFillShade="BF"/>
      </w:tcPr>
    </w:tblStylePr>
    <w:tblStylePr w:type="band1Vert">
      <w:tblPr/>
      <w:tcPr>
        <w:tcBorders>
          <w:top w:val="nil"/>
          <w:left w:val="nil"/>
          <w:bottom w:val="nil"/>
          <w:right w:val="nil"/>
          <w:insideH w:val="nil"/>
          <w:insideV w:val="nil"/>
        </w:tcBorders>
        <w:shd w:val="clear" w:color="auto" w:fill="987200" w:themeFill="accent5" w:themeFillShade="BF"/>
      </w:tcPr>
    </w:tblStylePr>
    <w:tblStylePr w:type="band1Horz">
      <w:tblPr/>
      <w:tcPr>
        <w:tcBorders>
          <w:top w:val="nil"/>
          <w:left w:val="nil"/>
          <w:bottom w:val="nil"/>
          <w:right w:val="nil"/>
          <w:insideH w:val="nil"/>
          <w:insideV w:val="nil"/>
        </w:tcBorders>
        <w:shd w:val="clear" w:color="auto" w:fill="987200"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B226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12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1C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1C00" w:themeFill="accent6" w:themeFillShade="BF"/>
      </w:tcPr>
    </w:tblStylePr>
    <w:tblStylePr w:type="band1Vert">
      <w:tblPr/>
      <w:tcPr>
        <w:tcBorders>
          <w:top w:val="nil"/>
          <w:left w:val="nil"/>
          <w:bottom w:val="nil"/>
          <w:right w:val="nil"/>
          <w:insideH w:val="nil"/>
          <w:insideV w:val="nil"/>
        </w:tcBorders>
        <w:shd w:val="clear" w:color="auto" w:fill="851C00" w:themeFill="accent6" w:themeFillShade="BF"/>
      </w:tcPr>
    </w:tblStylePr>
    <w:tblStylePr w:type="band1Horz">
      <w:tblPr/>
      <w:tcPr>
        <w:tcBorders>
          <w:top w:val="nil"/>
          <w:left w:val="nil"/>
          <w:bottom w:val="nil"/>
          <w:right w:val="nil"/>
          <w:insideH w:val="nil"/>
          <w:insideV w:val="nil"/>
        </w:tcBorders>
        <w:shd w:val="clear" w:color="auto" w:fill="851C00"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FFBD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FFBD47" w:themeColor="accent2"/>
        <w:left w:val="single" w:sz="4" w:space="0" w:color="E84C22" w:themeColor="accent1"/>
        <w:bottom w:val="single" w:sz="4" w:space="0" w:color="E84C22" w:themeColor="accent1"/>
        <w:right w:val="single" w:sz="4" w:space="0" w:color="E84C22" w:themeColor="accent1"/>
        <w:insideH w:val="single" w:sz="4" w:space="0" w:color="FFFFFF" w:themeColor="background1"/>
        <w:insideV w:val="single" w:sz="4" w:space="0" w:color="FFFFFF" w:themeColor="background1"/>
      </w:tblBorders>
    </w:tblPr>
    <w:tcPr>
      <w:shd w:val="clear" w:color="auto" w:fill="FCEDE9" w:themeFill="accen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02A0F" w:themeFill="accent1" w:themeFillShade="99"/>
      </w:tcPr>
    </w:tblStylePr>
    <w:tblStylePr w:type="firstCol">
      <w:rPr>
        <w:color w:val="FFFFFF" w:themeColor="background1"/>
      </w:rPr>
      <w:tblPr/>
      <w:tcPr>
        <w:tcBorders>
          <w:top w:val="nil"/>
          <w:left w:val="nil"/>
          <w:bottom w:val="nil"/>
          <w:right w:val="nil"/>
          <w:insideH w:val="single" w:sz="4" w:space="0" w:color="902A0F" w:themeColor="accent1" w:themeShade="99"/>
          <w:insideV w:val="nil"/>
        </w:tcBorders>
        <w:shd w:val="clear" w:color="auto" w:fill="902A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02A0F" w:themeFill="accent1" w:themeFillShade="99"/>
      </w:tcPr>
    </w:tblStylePr>
    <w:tblStylePr w:type="band1Vert">
      <w:tblPr/>
      <w:tcPr>
        <w:shd w:val="clear" w:color="auto" w:fill="F5B7A6" w:themeFill="accent1" w:themeFillTint="66"/>
      </w:tcPr>
    </w:tblStylePr>
    <w:tblStylePr w:type="band1Horz">
      <w:tblPr/>
      <w:tcPr>
        <w:shd w:val="clear" w:color="auto" w:fill="F3A590"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FFBD47" w:themeColor="accent2"/>
        <w:left w:val="single" w:sz="4" w:space="0" w:color="FFBD47" w:themeColor="accent2"/>
        <w:bottom w:val="single" w:sz="4" w:space="0" w:color="FFBD47" w:themeColor="accent2"/>
        <w:right w:val="single" w:sz="4" w:space="0" w:color="FFBD47" w:themeColor="accent2"/>
        <w:insideH w:val="single" w:sz="4" w:space="0" w:color="FFFFFF" w:themeColor="background1"/>
        <w:insideV w:val="single" w:sz="4" w:space="0" w:color="FFFFFF" w:themeColor="background1"/>
      </w:tblBorders>
    </w:tblPr>
    <w:tcPr>
      <w:shd w:val="clear" w:color="auto" w:fill="FFF8EC" w:themeFill="accent2"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37C00" w:themeFill="accent2" w:themeFillShade="99"/>
      </w:tcPr>
    </w:tblStylePr>
    <w:tblStylePr w:type="firstCol">
      <w:rPr>
        <w:color w:val="FFFFFF" w:themeColor="background1"/>
      </w:rPr>
      <w:tblPr/>
      <w:tcPr>
        <w:tcBorders>
          <w:top w:val="nil"/>
          <w:left w:val="nil"/>
          <w:bottom w:val="nil"/>
          <w:right w:val="nil"/>
          <w:insideH w:val="single" w:sz="4" w:space="0" w:color="C37C00" w:themeColor="accent2" w:themeShade="99"/>
          <w:insideV w:val="nil"/>
        </w:tcBorders>
        <w:shd w:val="clear" w:color="auto" w:fill="C37C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C37C00" w:themeFill="accent2" w:themeFillShade="99"/>
      </w:tcPr>
    </w:tblStylePr>
    <w:tblStylePr w:type="band1Vert">
      <w:tblPr/>
      <w:tcPr>
        <w:shd w:val="clear" w:color="auto" w:fill="FFE4B5" w:themeFill="accent2" w:themeFillTint="66"/>
      </w:tcPr>
    </w:tblStylePr>
    <w:tblStylePr w:type="band1Horz">
      <w:tblPr/>
      <w:tcPr>
        <w:shd w:val="clear" w:color="auto" w:fill="FFDDA3"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FF8427" w:themeColor="accent4"/>
        <w:left w:val="single" w:sz="4" w:space="0" w:color="B64926" w:themeColor="accent3"/>
        <w:bottom w:val="single" w:sz="4" w:space="0" w:color="B64926" w:themeColor="accent3"/>
        <w:right w:val="single" w:sz="4" w:space="0" w:color="B64926" w:themeColor="accent3"/>
        <w:insideH w:val="single" w:sz="4" w:space="0" w:color="FFFFFF" w:themeColor="background1"/>
        <w:insideV w:val="single" w:sz="4" w:space="0" w:color="FFFFFF" w:themeColor="background1"/>
      </w:tblBorders>
    </w:tblPr>
    <w:tcPr>
      <w:shd w:val="clear" w:color="auto" w:fill="FAEBE7" w:themeFill="accent3" w:themeFillTint="19"/>
    </w:tcPr>
    <w:tblStylePr w:type="firstRow">
      <w:rPr>
        <w:b/>
        <w:bCs/>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D2B16" w:themeFill="accent3" w:themeFillShade="99"/>
      </w:tcPr>
    </w:tblStylePr>
    <w:tblStylePr w:type="firstCol">
      <w:rPr>
        <w:color w:val="FFFFFF" w:themeColor="background1"/>
      </w:rPr>
      <w:tblPr/>
      <w:tcPr>
        <w:tcBorders>
          <w:top w:val="nil"/>
          <w:left w:val="nil"/>
          <w:bottom w:val="nil"/>
          <w:right w:val="nil"/>
          <w:insideH w:val="single" w:sz="4" w:space="0" w:color="6D2B16" w:themeColor="accent3" w:themeShade="99"/>
          <w:insideV w:val="nil"/>
        </w:tcBorders>
        <w:shd w:val="clear" w:color="auto" w:fill="6D2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D2B16" w:themeFill="accent3" w:themeFillShade="99"/>
      </w:tcPr>
    </w:tblStylePr>
    <w:tblStylePr w:type="band1Vert">
      <w:tblPr/>
      <w:tcPr>
        <w:shd w:val="clear" w:color="auto" w:fill="EBB19F" w:themeFill="accent3" w:themeFillTint="66"/>
      </w:tcPr>
    </w:tblStylePr>
    <w:tblStylePr w:type="band1Horz">
      <w:tblPr/>
      <w:tcPr>
        <w:shd w:val="clear" w:color="auto" w:fill="E69D87"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B64926" w:themeColor="accent3"/>
        <w:left w:val="single" w:sz="4" w:space="0" w:color="FF8427" w:themeColor="accent4"/>
        <w:bottom w:val="single" w:sz="4" w:space="0" w:color="FF8427" w:themeColor="accent4"/>
        <w:right w:val="single" w:sz="4" w:space="0" w:color="FF8427" w:themeColor="accent4"/>
        <w:insideH w:val="single" w:sz="4" w:space="0" w:color="FFFFFF" w:themeColor="background1"/>
        <w:insideV w:val="single" w:sz="4" w:space="0" w:color="FFFFFF" w:themeColor="background1"/>
      </w:tblBorders>
    </w:tblPr>
    <w:tcPr>
      <w:shd w:val="clear" w:color="auto" w:fill="FFF2E9" w:themeFill="accent4" w:themeFillTint="19"/>
    </w:tcPr>
    <w:tblStylePr w:type="firstRow">
      <w:rPr>
        <w:b/>
        <w:bCs/>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4B00" w:themeFill="accent4" w:themeFillShade="99"/>
      </w:tcPr>
    </w:tblStylePr>
    <w:tblStylePr w:type="firstCol">
      <w:rPr>
        <w:color w:val="FFFFFF" w:themeColor="background1"/>
      </w:rPr>
      <w:tblPr/>
      <w:tcPr>
        <w:tcBorders>
          <w:top w:val="nil"/>
          <w:left w:val="nil"/>
          <w:bottom w:val="nil"/>
          <w:right w:val="nil"/>
          <w:insideH w:val="single" w:sz="4" w:space="0" w:color="B04B00" w:themeColor="accent4" w:themeShade="99"/>
          <w:insideV w:val="nil"/>
        </w:tcBorders>
        <w:shd w:val="clear" w:color="auto" w:fill="B04B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04B00" w:themeFill="accent4" w:themeFillShade="99"/>
      </w:tcPr>
    </w:tblStylePr>
    <w:tblStylePr w:type="band1Vert">
      <w:tblPr/>
      <w:tcPr>
        <w:shd w:val="clear" w:color="auto" w:fill="FFCDA8" w:themeFill="accent4" w:themeFillTint="66"/>
      </w:tcPr>
    </w:tblStylePr>
    <w:tblStylePr w:type="band1Horz">
      <w:tblPr/>
      <w:tcPr>
        <w:shd w:val="clear" w:color="auto" w:fill="FFC193"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B22600" w:themeColor="accent6"/>
        <w:left w:val="single" w:sz="4" w:space="0" w:color="CC9900" w:themeColor="accent5"/>
        <w:bottom w:val="single" w:sz="4" w:space="0" w:color="CC9900" w:themeColor="accent5"/>
        <w:right w:val="single" w:sz="4" w:space="0" w:color="CC9900" w:themeColor="accent5"/>
        <w:insideH w:val="single" w:sz="4" w:space="0" w:color="FFFFFF" w:themeColor="background1"/>
        <w:insideV w:val="single" w:sz="4" w:space="0" w:color="FFFFFF" w:themeColor="background1"/>
      </w:tblBorders>
    </w:tblPr>
    <w:tcPr>
      <w:shd w:val="clear" w:color="auto" w:fill="FFF7E1" w:themeFill="accent5" w:themeFillTint="19"/>
    </w:tcPr>
    <w:tblStylePr w:type="firstRow">
      <w:rPr>
        <w:b/>
        <w:bCs/>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B00" w:themeFill="accent5" w:themeFillShade="99"/>
      </w:tcPr>
    </w:tblStylePr>
    <w:tblStylePr w:type="firstCol">
      <w:rPr>
        <w:color w:val="FFFFFF" w:themeColor="background1"/>
      </w:rPr>
      <w:tblPr/>
      <w:tcPr>
        <w:tcBorders>
          <w:top w:val="nil"/>
          <w:left w:val="nil"/>
          <w:bottom w:val="nil"/>
          <w:right w:val="nil"/>
          <w:insideH w:val="single" w:sz="4" w:space="0" w:color="7A5B00" w:themeColor="accent5" w:themeShade="99"/>
          <w:insideV w:val="nil"/>
        </w:tcBorders>
        <w:shd w:val="clear" w:color="auto" w:fill="7A5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A5B00" w:themeFill="accent5" w:themeFillShade="99"/>
      </w:tcPr>
    </w:tblStylePr>
    <w:tblStylePr w:type="band1Vert">
      <w:tblPr/>
      <w:tcPr>
        <w:shd w:val="clear" w:color="auto" w:fill="FFE084" w:themeFill="accent5" w:themeFillTint="66"/>
      </w:tcPr>
    </w:tblStylePr>
    <w:tblStylePr w:type="band1Horz">
      <w:tblPr/>
      <w:tcPr>
        <w:shd w:val="clear" w:color="auto" w:fill="FFD866"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CC9900" w:themeColor="accent5"/>
        <w:left w:val="single" w:sz="4" w:space="0" w:color="B22600" w:themeColor="accent6"/>
        <w:bottom w:val="single" w:sz="4" w:space="0" w:color="B22600" w:themeColor="accent6"/>
        <w:right w:val="single" w:sz="4" w:space="0" w:color="B22600" w:themeColor="accent6"/>
        <w:insideH w:val="single" w:sz="4" w:space="0" w:color="FFFFFF" w:themeColor="background1"/>
        <w:insideV w:val="single" w:sz="4" w:space="0" w:color="FFFFFF" w:themeColor="background1"/>
      </w:tblBorders>
    </w:tblPr>
    <w:tcPr>
      <w:shd w:val="clear" w:color="auto" w:fill="FFE5DE" w:themeFill="accent6" w:themeFillTint="19"/>
    </w:tcPr>
    <w:tblStylePr w:type="firstRow">
      <w:rPr>
        <w:b/>
        <w:bCs/>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600" w:themeFill="accent6" w:themeFillShade="99"/>
      </w:tcPr>
    </w:tblStylePr>
    <w:tblStylePr w:type="firstCol">
      <w:rPr>
        <w:color w:val="FFFFFF" w:themeColor="background1"/>
      </w:rPr>
      <w:tblPr/>
      <w:tcPr>
        <w:tcBorders>
          <w:top w:val="nil"/>
          <w:left w:val="nil"/>
          <w:bottom w:val="nil"/>
          <w:right w:val="nil"/>
          <w:insideH w:val="single" w:sz="4" w:space="0" w:color="6A1600" w:themeColor="accent6" w:themeShade="99"/>
          <w:insideV w:val="nil"/>
        </w:tcBorders>
        <w:shd w:val="clear" w:color="auto" w:fill="6A16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1600" w:themeFill="accent6" w:themeFillShade="99"/>
      </w:tcPr>
    </w:tblStylePr>
    <w:tblStylePr w:type="band1Vert">
      <w:tblPr/>
      <w:tcPr>
        <w:shd w:val="clear" w:color="auto" w:fill="FF967A" w:themeFill="accent6" w:themeFillTint="66"/>
      </w:tcPr>
    </w:tblStylePr>
    <w:tblStylePr w:type="band1Horz">
      <w:tblPr/>
      <w:tcPr>
        <w:shd w:val="clear" w:color="auto" w:fill="FF7C59"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FCEDE9" w:themeFill="accen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8" w:themeFill="accent1" w:themeFillTint="3F"/>
      </w:tcPr>
    </w:tblStylePr>
    <w:tblStylePr w:type="band1Horz">
      <w:tblPr/>
      <w:tcPr>
        <w:shd w:val="clear" w:color="auto" w:fill="FADAD2"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FF8EC" w:themeFill="accent2"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ED1" w:themeFill="accent2" w:themeFillTint="3F"/>
      </w:tcPr>
    </w:tblStylePr>
    <w:tblStylePr w:type="band1Horz">
      <w:tblPr/>
      <w:tcPr>
        <w:shd w:val="clear" w:color="auto" w:fill="FFF1DA"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AEBE7" w:themeFill="accent3" w:themeFillTint="19"/>
    </w:tcPr>
    <w:tblStylePr w:type="firstRow">
      <w:rPr>
        <w:b/>
        <w:bCs/>
        <w:color w:val="FFFFFF" w:themeColor="background1"/>
      </w:rPr>
      <w:tblPr/>
      <w:tcPr>
        <w:tcBorders>
          <w:bottom w:val="single" w:sz="12" w:space="0" w:color="FFFFFF" w:themeColor="background1"/>
        </w:tcBorders>
        <w:shd w:val="clear" w:color="auto" w:fill="EB6400" w:themeFill="accent4" w:themeFillShade="CC"/>
      </w:tcPr>
    </w:tblStylePr>
    <w:tblStylePr w:type="lastRow">
      <w:rPr>
        <w:b/>
        <w:bCs/>
        <w:color w:val="EB64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EC3" w:themeFill="accent3" w:themeFillTint="3F"/>
      </w:tcPr>
    </w:tblStylePr>
    <w:tblStylePr w:type="band1Horz">
      <w:tblPr/>
      <w:tcPr>
        <w:shd w:val="clear" w:color="auto" w:fill="F5D8CF"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FF2E9" w:themeFill="accent4" w:themeFillTint="19"/>
    </w:tcPr>
    <w:tblStylePr w:type="firstRow">
      <w:rPr>
        <w:b/>
        <w:bCs/>
        <w:color w:val="FFFFFF" w:themeColor="background1"/>
      </w:rPr>
      <w:tblPr/>
      <w:tcPr>
        <w:tcBorders>
          <w:bottom w:val="single" w:sz="12" w:space="0" w:color="FFFFFF" w:themeColor="background1"/>
        </w:tcBorders>
        <w:shd w:val="clear" w:color="auto" w:fill="913A1E" w:themeFill="accent3" w:themeFillShade="CC"/>
      </w:tcPr>
    </w:tblStylePr>
    <w:tblStylePr w:type="lastRow">
      <w:rPr>
        <w:b/>
        <w:bCs/>
        <w:color w:val="913A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C9" w:themeFill="accent4" w:themeFillTint="3F"/>
      </w:tcPr>
    </w:tblStylePr>
    <w:tblStylePr w:type="band1Horz">
      <w:tblPr/>
      <w:tcPr>
        <w:shd w:val="clear" w:color="auto" w:fill="FFE6D3"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FFF7E1" w:themeFill="accent5" w:themeFillTint="19"/>
    </w:tcPr>
    <w:tblStylePr w:type="firstRow">
      <w:rPr>
        <w:b/>
        <w:bCs/>
        <w:color w:val="FFFFFF" w:themeColor="background1"/>
      </w:rPr>
      <w:tblPr/>
      <w:tcPr>
        <w:tcBorders>
          <w:bottom w:val="single" w:sz="12" w:space="0" w:color="FFFFFF" w:themeColor="background1"/>
        </w:tcBorders>
        <w:shd w:val="clear" w:color="auto" w:fill="8E1E00" w:themeFill="accent6" w:themeFillShade="CC"/>
      </w:tcPr>
    </w:tblStylePr>
    <w:tblStylePr w:type="lastRow">
      <w:rPr>
        <w:b/>
        <w:bCs/>
        <w:color w:val="8E1E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B3" w:themeFill="accent5" w:themeFillTint="3F"/>
      </w:tcPr>
    </w:tblStylePr>
    <w:tblStylePr w:type="band1Horz">
      <w:tblPr/>
      <w:tcPr>
        <w:shd w:val="clear" w:color="auto" w:fill="FFEFC1"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FE5DE" w:themeFill="accent6" w:themeFillTint="19"/>
    </w:tcPr>
    <w:tblStylePr w:type="firstRow">
      <w:rPr>
        <w:b/>
        <w:bCs/>
        <w:color w:val="FFFFFF" w:themeColor="background1"/>
      </w:rPr>
      <w:tblPr/>
      <w:tcPr>
        <w:tcBorders>
          <w:bottom w:val="single" w:sz="12" w:space="0" w:color="FFFFFF" w:themeColor="background1"/>
        </w:tcBorders>
        <w:shd w:val="clear" w:color="auto" w:fill="A37A00" w:themeFill="accent5" w:themeFillShade="CC"/>
      </w:tcPr>
    </w:tblStylePr>
    <w:tblStylePr w:type="lastRow">
      <w:rPr>
        <w:b/>
        <w:bCs/>
        <w:color w:val="A37A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EAC" w:themeFill="accent6" w:themeFillTint="3F"/>
      </w:tcPr>
    </w:tblStylePr>
    <w:tblStylePr w:type="band1Horz">
      <w:tblPr/>
      <w:tcPr>
        <w:shd w:val="clear" w:color="auto" w:fill="FFCABC"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AD2" w:themeFill="accent1" w:themeFillTint="33"/>
    </w:tcPr>
    <w:tblStylePr w:type="firstRow">
      <w:rPr>
        <w:b/>
        <w:bCs/>
      </w:rPr>
      <w:tblPr/>
      <w:tcPr>
        <w:shd w:val="clear" w:color="auto" w:fill="F5B7A6" w:themeFill="accent1" w:themeFillTint="66"/>
      </w:tcPr>
    </w:tblStylePr>
    <w:tblStylePr w:type="lastRow">
      <w:rPr>
        <w:b/>
        <w:bCs/>
        <w:color w:val="000000" w:themeColor="text1"/>
      </w:rPr>
      <w:tblPr/>
      <w:tcPr>
        <w:shd w:val="clear" w:color="auto" w:fill="F5B7A6" w:themeFill="accent1" w:themeFillTint="66"/>
      </w:tcPr>
    </w:tblStylePr>
    <w:tblStylePr w:type="firstCol">
      <w:rPr>
        <w:color w:val="FFFFFF" w:themeColor="background1"/>
      </w:rPr>
      <w:tblPr/>
      <w:tcPr>
        <w:shd w:val="clear" w:color="auto" w:fill="B43412" w:themeFill="accent1" w:themeFillShade="BF"/>
      </w:tcPr>
    </w:tblStylePr>
    <w:tblStylePr w:type="lastCol">
      <w:rPr>
        <w:color w:val="FFFFFF" w:themeColor="background1"/>
      </w:rPr>
      <w:tblPr/>
      <w:tcPr>
        <w:shd w:val="clear" w:color="auto" w:fill="B43412" w:themeFill="accent1" w:themeFillShade="BF"/>
      </w:tc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1DA" w:themeFill="accent2" w:themeFillTint="33"/>
    </w:tcPr>
    <w:tblStylePr w:type="firstRow">
      <w:rPr>
        <w:b/>
        <w:bCs/>
      </w:rPr>
      <w:tblPr/>
      <w:tcPr>
        <w:shd w:val="clear" w:color="auto" w:fill="FFE4B5" w:themeFill="accent2" w:themeFillTint="66"/>
      </w:tcPr>
    </w:tblStylePr>
    <w:tblStylePr w:type="lastRow">
      <w:rPr>
        <w:b/>
        <w:bCs/>
        <w:color w:val="000000" w:themeColor="text1"/>
      </w:rPr>
      <w:tblPr/>
      <w:tcPr>
        <w:shd w:val="clear" w:color="auto" w:fill="FFE4B5" w:themeFill="accent2" w:themeFillTint="66"/>
      </w:tcPr>
    </w:tblStylePr>
    <w:tblStylePr w:type="firstCol">
      <w:rPr>
        <w:color w:val="FFFFFF" w:themeColor="background1"/>
      </w:rPr>
      <w:tblPr/>
      <w:tcPr>
        <w:shd w:val="clear" w:color="auto" w:fill="F49B00" w:themeFill="accent2" w:themeFillShade="BF"/>
      </w:tcPr>
    </w:tblStylePr>
    <w:tblStylePr w:type="lastCol">
      <w:rPr>
        <w:color w:val="FFFFFF" w:themeColor="background1"/>
      </w:rPr>
      <w:tblPr/>
      <w:tcPr>
        <w:shd w:val="clear" w:color="auto" w:fill="F49B00" w:themeFill="accent2" w:themeFillShade="BF"/>
      </w:tc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8CF" w:themeFill="accent3" w:themeFillTint="33"/>
    </w:tcPr>
    <w:tblStylePr w:type="firstRow">
      <w:rPr>
        <w:b/>
        <w:bCs/>
      </w:rPr>
      <w:tblPr/>
      <w:tcPr>
        <w:shd w:val="clear" w:color="auto" w:fill="EBB19F" w:themeFill="accent3" w:themeFillTint="66"/>
      </w:tcPr>
    </w:tblStylePr>
    <w:tblStylePr w:type="lastRow">
      <w:rPr>
        <w:b/>
        <w:bCs/>
        <w:color w:val="000000" w:themeColor="text1"/>
      </w:rPr>
      <w:tblPr/>
      <w:tcPr>
        <w:shd w:val="clear" w:color="auto" w:fill="EBB19F" w:themeFill="accent3" w:themeFillTint="66"/>
      </w:tcPr>
    </w:tblStylePr>
    <w:tblStylePr w:type="firstCol">
      <w:rPr>
        <w:color w:val="FFFFFF" w:themeColor="background1"/>
      </w:rPr>
      <w:tblPr/>
      <w:tcPr>
        <w:shd w:val="clear" w:color="auto" w:fill="88361C" w:themeFill="accent3" w:themeFillShade="BF"/>
      </w:tcPr>
    </w:tblStylePr>
    <w:tblStylePr w:type="lastCol">
      <w:rPr>
        <w:color w:val="FFFFFF" w:themeColor="background1"/>
      </w:rPr>
      <w:tblPr/>
      <w:tcPr>
        <w:shd w:val="clear" w:color="auto" w:fill="88361C" w:themeFill="accent3" w:themeFillShade="BF"/>
      </w:tc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3" w:themeFill="accent4" w:themeFillTint="33"/>
    </w:tcPr>
    <w:tblStylePr w:type="firstRow">
      <w:rPr>
        <w:b/>
        <w:bCs/>
      </w:rPr>
      <w:tblPr/>
      <w:tcPr>
        <w:shd w:val="clear" w:color="auto" w:fill="FFCDA8" w:themeFill="accent4" w:themeFillTint="66"/>
      </w:tcPr>
    </w:tblStylePr>
    <w:tblStylePr w:type="lastRow">
      <w:rPr>
        <w:b/>
        <w:bCs/>
        <w:color w:val="000000" w:themeColor="text1"/>
      </w:rPr>
      <w:tblPr/>
      <w:tcPr>
        <w:shd w:val="clear" w:color="auto" w:fill="FFCDA8" w:themeFill="accent4" w:themeFillTint="66"/>
      </w:tcPr>
    </w:tblStylePr>
    <w:tblStylePr w:type="firstCol">
      <w:rPr>
        <w:color w:val="FFFFFF" w:themeColor="background1"/>
      </w:rPr>
      <w:tblPr/>
      <w:tcPr>
        <w:shd w:val="clear" w:color="auto" w:fill="DC5E00" w:themeFill="accent4" w:themeFillShade="BF"/>
      </w:tcPr>
    </w:tblStylePr>
    <w:tblStylePr w:type="lastCol">
      <w:rPr>
        <w:color w:val="FFFFFF" w:themeColor="background1"/>
      </w:rPr>
      <w:tblPr/>
      <w:tcPr>
        <w:shd w:val="clear" w:color="auto" w:fill="DC5E00" w:themeFill="accent4" w:themeFillShade="BF"/>
      </w:tc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FC1" w:themeFill="accent5" w:themeFillTint="33"/>
    </w:tcPr>
    <w:tblStylePr w:type="firstRow">
      <w:rPr>
        <w:b/>
        <w:bCs/>
      </w:rPr>
      <w:tblPr/>
      <w:tcPr>
        <w:shd w:val="clear" w:color="auto" w:fill="FFE084" w:themeFill="accent5" w:themeFillTint="66"/>
      </w:tcPr>
    </w:tblStylePr>
    <w:tblStylePr w:type="lastRow">
      <w:rPr>
        <w:b/>
        <w:bCs/>
        <w:color w:val="000000" w:themeColor="text1"/>
      </w:rPr>
      <w:tblPr/>
      <w:tcPr>
        <w:shd w:val="clear" w:color="auto" w:fill="FFE084" w:themeFill="accent5" w:themeFillTint="66"/>
      </w:tcPr>
    </w:tblStylePr>
    <w:tblStylePr w:type="firstCol">
      <w:rPr>
        <w:color w:val="FFFFFF" w:themeColor="background1"/>
      </w:rPr>
      <w:tblPr/>
      <w:tcPr>
        <w:shd w:val="clear" w:color="auto" w:fill="987200" w:themeFill="accent5" w:themeFillShade="BF"/>
      </w:tcPr>
    </w:tblStylePr>
    <w:tblStylePr w:type="lastCol">
      <w:rPr>
        <w:color w:val="FFFFFF" w:themeColor="background1"/>
      </w:rPr>
      <w:tblPr/>
      <w:tcPr>
        <w:shd w:val="clear" w:color="auto" w:fill="987200" w:themeFill="accent5" w:themeFillShade="BF"/>
      </w:tc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ABC" w:themeFill="accent6" w:themeFillTint="33"/>
    </w:tcPr>
    <w:tblStylePr w:type="firstRow">
      <w:rPr>
        <w:b/>
        <w:bCs/>
      </w:rPr>
      <w:tblPr/>
      <w:tcPr>
        <w:shd w:val="clear" w:color="auto" w:fill="FF967A" w:themeFill="accent6" w:themeFillTint="66"/>
      </w:tcPr>
    </w:tblStylePr>
    <w:tblStylePr w:type="lastRow">
      <w:rPr>
        <w:b/>
        <w:bCs/>
        <w:color w:val="000000" w:themeColor="text1"/>
      </w:rPr>
      <w:tblPr/>
      <w:tcPr>
        <w:shd w:val="clear" w:color="auto" w:fill="FF967A" w:themeFill="accent6" w:themeFillTint="66"/>
      </w:tcPr>
    </w:tblStylePr>
    <w:tblStylePr w:type="firstCol">
      <w:rPr>
        <w:color w:val="FFFFFF" w:themeColor="background1"/>
      </w:rPr>
      <w:tblPr/>
      <w:tcPr>
        <w:shd w:val="clear" w:color="auto" w:fill="851C00" w:themeFill="accent6" w:themeFillShade="BF"/>
      </w:tcPr>
    </w:tblStylePr>
    <w:tblStylePr w:type="lastCol">
      <w:rPr>
        <w:color w:val="FFFFFF" w:themeColor="background1"/>
      </w:rPr>
      <w:tblPr/>
      <w:tcPr>
        <w:shd w:val="clear" w:color="auto" w:fill="851C00" w:themeFill="accent6" w:themeFillShade="BF"/>
      </w:tc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ırmızı Turuncu">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85A3C-2044-4DD3-B9A5-E7AF0620E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Mikail Güven Çiçek</cp:lastModifiedBy>
  <cp:revision>2</cp:revision>
  <dcterms:created xsi:type="dcterms:W3CDTF">2013-12-23T23:15:00Z</dcterms:created>
  <dcterms:modified xsi:type="dcterms:W3CDTF">2025-07-24T11:47:00Z</dcterms:modified>
  <cp:category/>
</cp:coreProperties>
</file>