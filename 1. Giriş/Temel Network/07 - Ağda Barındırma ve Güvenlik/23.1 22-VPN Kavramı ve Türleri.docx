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B2C" w:rsidRDefault="00816D98">
      <w:pPr>
        <w:pStyle w:val="Balk1"/>
      </w:pPr>
      <w:r>
        <w:t>VPN (Virtual Private Network - Sanal Özel Ağ) Kavramı ve Türleri</w:t>
      </w:r>
    </w:p>
    <w:p w:rsidR="00D41B2C" w:rsidRDefault="00816D98">
      <w:pPr>
        <w:pStyle w:val="Balk2"/>
      </w:pPr>
      <w:r>
        <w:t>Giriş</w:t>
      </w:r>
    </w:p>
    <w:p w:rsidR="00D41B2C" w:rsidRDefault="00816D98">
      <w:r>
        <w:t xml:space="preserve">Günümüzde internet her yerde ve her zaman kullanılabiliyor. Ancak açık Wi-Fi ağlarında veya genel ağlarda verilerinizin güvenliği risk altında olabilir. Ayrıca, bazı şirket içi </w:t>
      </w:r>
      <w:r>
        <w:t>kaynaklara (dosya sunucuları, veritabanları) dış dünyadan erişmek isteyebilirsiniz. İşte tam bu noktada VPN (Virtual Private Network - Sanal Özel Ağ) devreye girer. VPN, güvenli olmayan bir ağ (örneğin internet) üzerinden, güvenli ve şifrelenmiş bir bağlan</w:t>
      </w:r>
      <w:r>
        <w:t>tı tüneli (tunnel) oluşturarak iki nokta arasında özel bir ağ bağlantısı kurmanızı sağlar.</w:t>
      </w:r>
    </w:p>
    <w:p w:rsidR="00D41B2C" w:rsidRDefault="00816D98">
      <w:pPr>
        <w:pStyle w:val="Balk2"/>
      </w:pPr>
      <w:r>
        <w:t>Neden Önemlidir?</w:t>
      </w:r>
    </w:p>
    <w:p w:rsidR="00D41B2C" w:rsidRDefault="00816D98">
      <w:r>
        <w:t>VPN'in temel amacı güvenlik ve gizlilik tir. VPN kullanarak:</w:t>
      </w:r>
    </w:p>
    <w:p w:rsidR="00D41B2C" w:rsidRDefault="00816D98">
      <w:r>
        <w:t>Verilerinizi Şifrelersiniz: Açık ağlarda verileriniz şifrelenerek gönderildiği için, kö</w:t>
      </w:r>
      <w:r>
        <w:t>tü niyetli kişiler tarafından görülmesi ve ele geçirilmesi engellenir.</w:t>
      </w:r>
      <w:r>
        <w:br/>
        <w:t>Konum Gizliliği Sağlarsınız: Gerçek IP adresinizi gizleyerek sanal konumunuzu değiştirebilirsiniz. Bu, coğrafi kısıtlamaları aşmak veya anonim kalmak için kullanılabilir.</w:t>
      </w:r>
      <w:r>
        <w:br/>
        <w:t>Şirket Ağına U</w:t>
      </w:r>
      <w:r>
        <w:t>zaktan Erişim: Evden veya seyahat ederken, şirketinizin özel iç ağına (intranet) güvenli bir şekilde erişebilirsiniz.</w:t>
      </w:r>
      <w:r>
        <w:br/>
        <w:t xml:space="preserve">Sansür ve Engelleme Aşımı: Bazı ülkelerde veya ağlarda engellenen internet sitelerine VPN ile erişmek </w:t>
      </w:r>
      <w:r>
        <w:t>mümkündür.</w:t>
      </w:r>
    </w:p>
    <w:p w:rsidR="00816D98" w:rsidRDefault="00816D98">
      <w:pPr>
        <w:pStyle w:val="Balk2"/>
      </w:pPr>
      <w:r>
        <w:rPr>
          <w:noProof/>
          <w:lang w:val="tr-TR" w:eastAsia="tr-TR"/>
        </w:rPr>
        <w:drawing>
          <wp:inline distT="0" distB="0" distL="0" distR="0">
            <wp:extent cx="6858000" cy="379158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viz (15).png"/>
                    <pic:cNvPicPr/>
                  </pic:nvPicPr>
                  <pic:blipFill>
                    <a:blip r:embed="rId6">
                      <a:extLst>
                        <a:ext uri="{28A0092B-C50C-407E-A947-70E740481C1C}">
                          <a14:useLocalDpi xmlns:a14="http://schemas.microsoft.com/office/drawing/2010/main" val="0"/>
                        </a:ext>
                      </a:extLst>
                    </a:blip>
                    <a:stretch>
                      <a:fillRect/>
                    </a:stretch>
                  </pic:blipFill>
                  <pic:spPr>
                    <a:xfrm>
                      <a:off x="0" y="0"/>
                      <a:ext cx="6858000" cy="3791585"/>
                    </a:xfrm>
                    <a:prstGeom prst="rect">
                      <a:avLst/>
                    </a:prstGeom>
                  </pic:spPr>
                </pic:pic>
              </a:graphicData>
            </a:graphic>
          </wp:inline>
        </w:drawing>
      </w:r>
      <w:bookmarkStart w:id="0" w:name="_GoBack"/>
      <w:bookmarkEnd w:id="0"/>
    </w:p>
    <w:p w:rsidR="00D41B2C" w:rsidRDefault="00816D98">
      <w:pPr>
        <w:pStyle w:val="Balk2"/>
      </w:pPr>
      <w:r>
        <w:t>Temel Bilgiler</w:t>
      </w:r>
    </w:p>
    <w:p w:rsidR="00D41B2C" w:rsidRDefault="00816D98">
      <w:r>
        <w:t>VPN Nedir?</w:t>
      </w:r>
      <w:r>
        <w:t xml:space="preserve"> Güvenli olmayan bir ağ (örneğin internet) üzerinden, iki nokta arasında şifreli ve güvenli bir sanal tünel oluşturarak özel ağ bağlantısı kurulmasını sağlayan teknolojidir.</w:t>
      </w:r>
      <w:r>
        <w:br/>
        <w:t>Nasıl Çalışır?</w:t>
      </w:r>
      <w:r>
        <w:br/>
        <w:t>VPN istemcisi (Client), VPN sunucusuna bağlanmak ister.</w:t>
      </w:r>
      <w:r>
        <w:br/>
      </w:r>
      <w:r>
        <w:lastRenderedPageBreak/>
        <w:t xml:space="preserve">Aralarında </w:t>
      </w:r>
      <w:r>
        <w:t>kimlik doğrulama (Authentication) ve şifreleme anahtarlarının anlaşılması (örneğin RSA, Diffie-Hellman) gibi işlemler yapılır.</w:t>
      </w:r>
      <w:r>
        <w:br/>
        <w:t>Başarılı bağlantıdan sonra, kullanıcı ile VPN sunucusu arasında şifreli bir tünelleme (tunneling) protokolü (örneğin OpenVPN, IPS</w:t>
      </w:r>
      <w:r>
        <w:t>ec, WireGuard) kullanılarak bağlantı kurulur.</w:t>
      </w:r>
      <w:r>
        <w:br/>
        <w:t>Artık kullanıcının tüm internet trafiği bu tünel içinden geçer.</w:t>
      </w:r>
      <w:r>
        <w:br/>
        <w:t>Tünelin diğer ucundaki VPN sunucusu, trafiği kendi IP'siyle internete yönlendirir.</w:t>
      </w:r>
      <w:r>
        <w:br/>
        <w:t>Dış dünyada görünen IP adresi, kullanıcınınki değil, VPN sunucu</w:t>
      </w:r>
      <w:r>
        <w:t>sununki olur.</w:t>
      </w:r>
      <w:r>
        <w:br/>
        <w:t>Şifreleme (Encryption): Verilerin okunamaz hale getirilmesi işlemidir. Yaygın algoritmalar: AES, 3DES, SHA.</w:t>
      </w:r>
      <w:r>
        <w:br/>
        <w:t>VPN Türleri:</w:t>
      </w:r>
      <w:r>
        <w:br/>
        <w:t>Client-to-Site (C2S) / Remote Access VPN:</w:t>
      </w:r>
      <w:r>
        <w:br/>
        <w:t>Amaç: Tek bir kullanıcı (istemci) bir VPN istemci yazılımı kullanarak, uzak bir</w:t>
      </w:r>
      <w:r>
        <w:t xml:space="preserve"> ağdaki (örneğin şirketin iç ağı) bir VPN sunucusuna bağlanır.</w:t>
      </w:r>
      <w:r>
        <w:br/>
        <w:t>Kullanım: Evden çalışan bir personelin, ofisteki dosya sunucusuna veya yazıcısına erişmesi.</w:t>
      </w:r>
      <w:r>
        <w:br/>
        <w:t>Site-to-Site (S2S) / Router-to-Router VPN:</w:t>
      </w:r>
      <w:r>
        <w:br/>
        <w:t>Amaç: İki farklı ağın (örneğin iki farklı ofisin ağı), ken</w:t>
      </w:r>
      <w:r>
        <w:t>di aralarında VPN tünelleri oluşturarak sanki aynı fiziksel ağdaymış gibi iletişim kurmalarını sağlamak.</w:t>
      </w:r>
      <w:r>
        <w:br/>
        <w:t>Kullanım: Merkez ofis ile şube ofis arasında güvenli veri alışverişi.</w:t>
      </w:r>
    </w:p>
    <w:p w:rsidR="00D41B2C" w:rsidRDefault="00816D98">
      <w:pPr>
        <w:pStyle w:val="Balk2"/>
      </w:pPr>
      <w:r>
        <w:t>Örnek Uygulama</w:t>
      </w:r>
    </w:p>
    <w:p w:rsidR="00D41B2C" w:rsidRDefault="00816D98">
      <w:r>
        <w:t>Client-to-Site (C2S) VPN Kullanımı - Evden Ofise Erişim:</w:t>
      </w:r>
      <w:r>
        <w:br/>
        <w:t>Bir çalış</w:t>
      </w:r>
      <w:r>
        <w:t>an, evinde kendi bilgisayarını (IP: 192.168.10.50) kullanıyor.</w:t>
      </w:r>
      <w:r>
        <w:br/>
        <w:t>Şirketin ofisinde, çalışanların özel ağı (192.168.10.0/24) ve bu ağa erişim sağlayan bir VPN sunucusu (88.105.125.120) var.</w:t>
      </w:r>
      <w:r>
        <w:br/>
        <w:t>Çalışan, bilgisayarında bir VPN istemci yazılımı açar.</w:t>
      </w:r>
      <w:r>
        <w:br/>
        <w:t>Yazılım, 88.10</w:t>
      </w:r>
      <w:r>
        <w:t>5.125.120 IP'li VPN sunucusuna bağlanmak için kullanıcı adı ve şifresini girer.</w:t>
      </w:r>
      <w:r>
        <w:br/>
        <w:t>Kimlik doğrulama başarılı olursa, çalışanın bilgisayarı ile şirket VPN sunucusu arasında şifreli bir tünel kurulur.</w:t>
      </w:r>
      <w:r>
        <w:br/>
        <w:t>Artık çalışanın bilgisayarı, sanki ofisteymiş gibi 192.168.1</w:t>
      </w:r>
      <w:r>
        <w:t>0.x IP'li iç kaynaklara (örneğin 192.168.10.5 IP'li dosya sunucusu) erişebilir. Trafik şifreli tünelden geçer.</w:t>
      </w:r>
      <w:r>
        <w:br/>
        <w:t>Site-to-Site (S2S) VPN Kullanımı - Ofisler Arası Bağlantı:</w:t>
      </w:r>
      <w:r>
        <w:br/>
        <w:t>Merkez ofisin ağı: 172.16.1.0/16</w:t>
      </w:r>
      <w:r>
        <w:br/>
        <w:t>Şubedeki ofisin ağı: 192.168.10.0/24</w:t>
      </w:r>
      <w:r>
        <w:br/>
        <w:t>Her iki ofiste d</w:t>
      </w:r>
      <w:r>
        <w:t>e, kendi ağ geçitlerinde (router/gateway) S2S VPN yapılandırması yapılmıştır.</w:t>
      </w:r>
      <w:r>
        <w:br/>
        <w:t>Merkez ofisin ağ geçidi IP'si: 212.254.45.81</w:t>
      </w:r>
      <w:r>
        <w:br/>
        <w:t>Şubedeki ofisin ağ geçidi IP'si: 105.81.21.32</w:t>
      </w:r>
      <w:r>
        <w:br/>
        <w:t>İki ağ geçidi arasında kimlik doğrulama ve şifreleme anlaşması yapılır.</w:t>
      </w:r>
      <w:r>
        <w:br/>
        <w:t>Aralarında şifr</w:t>
      </w:r>
      <w:r>
        <w:t>eli bir tünel oluşturulur.</w:t>
      </w:r>
      <w:r>
        <w:br/>
        <w:t>Bu tünel sayesinde, 172.16.1.20 IP'li DBServer05 ile 192.168.10.5 IP'li FileServer03 sanki aynı ağdaymış gibi güvenli bir şekilde iletişim kurabilir. Şubedeki personel de merkezdeki kaynaklara erişebilir.</w:t>
      </w:r>
    </w:p>
    <w:p w:rsidR="00D41B2C" w:rsidRDefault="00816D98">
      <w:pPr>
        <w:pStyle w:val="Balk2"/>
      </w:pPr>
      <w:r>
        <w:t>Kapanış / Sonuç</w:t>
      </w:r>
    </w:p>
    <w:p w:rsidR="00D41B2C" w:rsidRDefault="00816D98">
      <w:r>
        <w:t>VPN (Vir</w:t>
      </w:r>
      <w:r>
        <w:t>tual Private Network), internet üzerinde güvenli ve özel iletişim kurmanın temel yöntemlerinden biridir. Şifreleme teknikleri ile verilerinizi korur, gerçek IP'nizi gizleyerek gizliliğinizi artırır ve uzaktan erişim ihtiyaçlarınızı karşılar. C2S VPN bireys</w:t>
      </w:r>
      <w:r>
        <w:t>el kullanıcıların güvenli erişimini, S2S VPN ise ağlar arası güvenli bağlantı kurulmasını sağlar. Güvenli internet kullanımı ve kurumsal ağ yapılandırmaları için VPN kavramını bilmek ve kullanmak son derece önemlidir.</w:t>
      </w:r>
      <w:r>
        <w:br/>
        <w:t xml:space="preserve">sibertim.com </w:t>
      </w:r>
    </w:p>
    <w:sectPr w:rsidR="00D41B2C" w:rsidSect="00816D9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816D98"/>
    <w:rsid w:val="00AA1D8D"/>
    <w:rsid w:val="00B47730"/>
    <w:rsid w:val="00CB0664"/>
    <w:rsid w:val="00D41B2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E2799C"/>
  <w14:defaultImageDpi w14:val="300"/>
  <w15:docId w15:val="{3DA290B3-D6E3-4E11-BF6D-CB9B201D9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B43412"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E84C22"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E84C22"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E84C22"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77230C"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77230C"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E84C22"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B43412"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E84C22"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E84C22" w:themeColor="accent1"/>
    </w:rPr>
  </w:style>
  <w:style w:type="paragraph" w:styleId="KonuBal">
    <w:name w:val="Title"/>
    <w:basedOn w:val="Normal"/>
    <w:next w:val="Normal"/>
    <w:link w:val="KonuBalChar"/>
    <w:uiPriority w:val="10"/>
    <w:qFormat/>
    <w:rsid w:val="00FC693F"/>
    <w:pPr>
      <w:pBdr>
        <w:bottom w:val="single" w:sz="8" w:space="4" w:color="E84C22" w:themeColor="accent1"/>
      </w:pBdr>
      <w:spacing w:after="300" w:line="240" w:lineRule="auto"/>
      <w:contextualSpacing/>
    </w:pPr>
    <w:rPr>
      <w:rFonts w:asciiTheme="majorHAnsi" w:eastAsiaTheme="majorEastAsia" w:hAnsiTheme="majorHAnsi" w:cstheme="majorBidi"/>
      <w:color w:val="3B3B34"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3B3B34"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E84C22"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E84C22"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E84C22"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77230C"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77230C"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E84C22"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E84C22"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E84C22" w:themeColor="accent1"/>
      </w:pBdr>
      <w:spacing w:before="200" w:after="280"/>
      <w:ind w:left="936" w:right="936"/>
    </w:pPr>
    <w:rPr>
      <w:b/>
      <w:bCs/>
      <w:i/>
      <w:iCs/>
      <w:color w:val="E84C22" w:themeColor="accent1"/>
    </w:rPr>
  </w:style>
  <w:style w:type="character" w:customStyle="1" w:styleId="GlAlntChar">
    <w:name w:val="Güçlü Alıntı Char"/>
    <w:basedOn w:val="VarsaylanParagrafYazTipi"/>
    <w:link w:val="GlAlnt"/>
    <w:uiPriority w:val="30"/>
    <w:rsid w:val="00FC693F"/>
    <w:rPr>
      <w:b/>
      <w:bCs/>
      <w:i/>
      <w:iCs/>
      <w:color w:val="E84C22"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E84C22" w:themeColor="accent1"/>
    </w:rPr>
  </w:style>
  <w:style w:type="character" w:styleId="HafifBavuru">
    <w:name w:val="Subtle Reference"/>
    <w:basedOn w:val="VarsaylanParagrafYazTipi"/>
    <w:uiPriority w:val="31"/>
    <w:qFormat/>
    <w:rsid w:val="00FC693F"/>
    <w:rPr>
      <w:smallCaps/>
      <w:color w:val="FFBD47" w:themeColor="accent2"/>
      <w:u w:val="single"/>
    </w:rPr>
  </w:style>
  <w:style w:type="character" w:styleId="GlBavuru">
    <w:name w:val="Intense Reference"/>
    <w:basedOn w:val="VarsaylanParagrafYazTipi"/>
    <w:uiPriority w:val="32"/>
    <w:qFormat/>
    <w:rsid w:val="00FC693F"/>
    <w:rPr>
      <w:b/>
      <w:bCs/>
      <w:smallCaps/>
      <w:color w:val="FFBD47"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B43412" w:themeColor="accent1" w:themeShade="BF"/>
    </w:rPr>
    <w:tblPr>
      <w:tblStyleRowBandSize w:val="1"/>
      <w:tblStyleColBandSize w:val="1"/>
      <w:tblBorders>
        <w:top w:val="single" w:sz="8" w:space="0" w:color="E84C22" w:themeColor="accent1"/>
        <w:bottom w:val="single" w:sz="8" w:space="0" w:color="E84C22" w:themeColor="accent1"/>
      </w:tblBorders>
    </w:tblPr>
    <w:tblStylePr w:type="firstRow">
      <w:pPr>
        <w:spacing w:before="0" w:after="0" w:line="240" w:lineRule="auto"/>
      </w:pPr>
      <w:rPr>
        <w:b/>
        <w:bCs/>
      </w:rPr>
      <w:tblPr/>
      <w:tcPr>
        <w:tcBorders>
          <w:top w:val="single" w:sz="8" w:space="0" w:color="E84C22" w:themeColor="accent1"/>
          <w:left w:val="nil"/>
          <w:bottom w:val="single" w:sz="8" w:space="0" w:color="E84C22" w:themeColor="accent1"/>
          <w:right w:val="nil"/>
          <w:insideH w:val="nil"/>
          <w:insideV w:val="nil"/>
        </w:tcBorders>
      </w:tcPr>
    </w:tblStylePr>
    <w:tblStylePr w:type="lastRow">
      <w:pPr>
        <w:spacing w:before="0" w:after="0" w:line="240" w:lineRule="auto"/>
      </w:pPr>
      <w:rPr>
        <w:b/>
        <w:bCs/>
      </w:rPr>
      <w:tblPr/>
      <w:tcPr>
        <w:tcBorders>
          <w:top w:val="single" w:sz="8" w:space="0" w:color="E84C22" w:themeColor="accent1"/>
          <w:left w:val="nil"/>
          <w:bottom w:val="single" w:sz="8" w:space="0" w:color="E84C2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2C8" w:themeFill="accent1" w:themeFillTint="3F"/>
      </w:tcPr>
    </w:tblStylePr>
    <w:tblStylePr w:type="band1Horz">
      <w:tblPr/>
      <w:tcPr>
        <w:tcBorders>
          <w:left w:val="nil"/>
          <w:right w:val="nil"/>
          <w:insideH w:val="nil"/>
          <w:insideV w:val="nil"/>
        </w:tcBorders>
        <w:shd w:val="clear" w:color="auto" w:fill="F9D2C8" w:themeFill="accent1" w:themeFillTint="3F"/>
      </w:tcPr>
    </w:tblStylePr>
  </w:style>
  <w:style w:type="table" w:styleId="AkGlgeleme-Vurgu2">
    <w:name w:val="Light Shading Accent 2"/>
    <w:basedOn w:val="NormalTablo"/>
    <w:uiPriority w:val="60"/>
    <w:rsid w:val="00FC693F"/>
    <w:pPr>
      <w:spacing w:after="0" w:line="240" w:lineRule="auto"/>
    </w:pPr>
    <w:rPr>
      <w:color w:val="F49B00" w:themeColor="accent2" w:themeShade="BF"/>
    </w:rPr>
    <w:tblPr>
      <w:tblStyleRowBandSize w:val="1"/>
      <w:tblStyleColBandSize w:val="1"/>
      <w:tblBorders>
        <w:top w:val="single" w:sz="8" w:space="0" w:color="FFBD47" w:themeColor="accent2"/>
        <w:bottom w:val="single" w:sz="8" w:space="0" w:color="FFBD47" w:themeColor="accent2"/>
      </w:tblBorders>
    </w:tblPr>
    <w:tblStylePr w:type="firstRow">
      <w:pPr>
        <w:spacing w:before="0" w:after="0" w:line="240" w:lineRule="auto"/>
      </w:pPr>
      <w:rPr>
        <w:b/>
        <w:bCs/>
      </w:rPr>
      <w:tblPr/>
      <w:tcPr>
        <w:tcBorders>
          <w:top w:val="single" w:sz="8" w:space="0" w:color="FFBD47" w:themeColor="accent2"/>
          <w:left w:val="nil"/>
          <w:bottom w:val="single" w:sz="8" w:space="0" w:color="FFBD47" w:themeColor="accent2"/>
          <w:right w:val="nil"/>
          <w:insideH w:val="nil"/>
          <w:insideV w:val="nil"/>
        </w:tcBorders>
      </w:tcPr>
    </w:tblStylePr>
    <w:tblStylePr w:type="lastRow">
      <w:pPr>
        <w:spacing w:before="0" w:after="0" w:line="240" w:lineRule="auto"/>
      </w:pPr>
      <w:rPr>
        <w:b/>
        <w:bCs/>
      </w:rPr>
      <w:tblPr/>
      <w:tcPr>
        <w:tcBorders>
          <w:top w:val="single" w:sz="8" w:space="0" w:color="FFBD47" w:themeColor="accent2"/>
          <w:left w:val="nil"/>
          <w:bottom w:val="single" w:sz="8" w:space="0" w:color="FFBD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ED1" w:themeFill="accent2" w:themeFillTint="3F"/>
      </w:tcPr>
    </w:tblStylePr>
    <w:tblStylePr w:type="band1Horz">
      <w:tblPr/>
      <w:tcPr>
        <w:tcBorders>
          <w:left w:val="nil"/>
          <w:right w:val="nil"/>
          <w:insideH w:val="nil"/>
          <w:insideV w:val="nil"/>
        </w:tcBorders>
        <w:shd w:val="clear" w:color="auto" w:fill="FFEED1" w:themeFill="accent2" w:themeFillTint="3F"/>
      </w:tcPr>
    </w:tblStylePr>
  </w:style>
  <w:style w:type="table" w:styleId="AkGlgeleme-Vurgu3">
    <w:name w:val="Light Shading Accent 3"/>
    <w:basedOn w:val="NormalTablo"/>
    <w:uiPriority w:val="60"/>
    <w:rsid w:val="00FC693F"/>
    <w:pPr>
      <w:spacing w:after="0" w:line="240" w:lineRule="auto"/>
    </w:pPr>
    <w:rPr>
      <w:color w:val="88361C" w:themeColor="accent3" w:themeShade="BF"/>
    </w:rPr>
    <w:tblPr>
      <w:tblStyleRowBandSize w:val="1"/>
      <w:tblStyleColBandSize w:val="1"/>
      <w:tblBorders>
        <w:top w:val="single" w:sz="8" w:space="0" w:color="B64926" w:themeColor="accent3"/>
        <w:bottom w:val="single" w:sz="8" w:space="0" w:color="B64926" w:themeColor="accent3"/>
      </w:tblBorders>
    </w:tblPr>
    <w:tblStylePr w:type="firstRow">
      <w:pPr>
        <w:spacing w:before="0" w:after="0" w:line="240" w:lineRule="auto"/>
      </w:pPr>
      <w:rPr>
        <w:b/>
        <w:bCs/>
      </w:rPr>
      <w:tblPr/>
      <w:tcPr>
        <w:tcBorders>
          <w:top w:val="single" w:sz="8" w:space="0" w:color="B64926" w:themeColor="accent3"/>
          <w:left w:val="nil"/>
          <w:bottom w:val="single" w:sz="8" w:space="0" w:color="B64926" w:themeColor="accent3"/>
          <w:right w:val="nil"/>
          <w:insideH w:val="nil"/>
          <w:insideV w:val="nil"/>
        </w:tcBorders>
      </w:tcPr>
    </w:tblStylePr>
    <w:tblStylePr w:type="lastRow">
      <w:pPr>
        <w:spacing w:before="0" w:after="0" w:line="240" w:lineRule="auto"/>
      </w:pPr>
      <w:rPr>
        <w:b/>
        <w:bCs/>
      </w:rPr>
      <w:tblPr/>
      <w:tcPr>
        <w:tcBorders>
          <w:top w:val="single" w:sz="8" w:space="0" w:color="B64926" w:themeColor="accent3"/>
          <w:left w:val="nil"/>
          <w:bottom w:val="single" w:sz="8" w:space="0" w:color="B6492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CEC3" w:themeFill="accent3" w:themeFillTint="3F"/>
      </w:tcPr>
    </w:tblStylePr>
    <w:tblStylePr w:type="band1Horz">
      <w:tblPr/>
      <w:tcPr>
        <w:tcBorders>
          <w:left w:val="nil"/>
          <w:right w:val="nil"/>
          <w:insideH w:val="nil"/>
          <w:insideV w:val="nil"/>
        </w:tcBorders>
        <w:shd w:val="clear" w:color="auto" w:fill="F2CEC3" w:themeFill="accent3" w:themeFillTint="3F"/>
      </w:tcPr>
    </w:tblStylePr>
  </w:style>
  <w:style w:type="table" w:styleId="AkGlgeleme-Vurgu4">
    <w:name w:val="Light Shading Accent 4"/>
    <w:basedOn w:val="NormalTablo"/>
    <w:uiPriority w:val="60"/>
    <w:rsid w:val="00FC693F"/>
    <w:pPr>
      <w:spacing w:after="0" w:line="240" w:lineRule="auto"/>
    </w:pPr>
    <w:rPr>
      <w:color w:val="DC5E00" w:themeColor="accent4" w:themeShade="BF"/>
    </w:rPr>
    <w:tblPr>
      <w:tblStyleRowBandSize w:val="1"/>
      <w:tblStyleColBandSize w:val="1"/>
      <w:tblBorders>
        <w:top w:val="single" w:sz="8" w:space="0" w:color="FF8427" w:themeColor="accent4"/>
        <w:bottom w:val="single" w:sz="8" w:space="0" w:color="FF8427" w:themeColor="accent4"/>
      </w:tblBorders>
    </w:tblPr>
    <w:tblStylePr w:type="firstRow">
      <w:pPr>
        <w:spacing w:before="0" w:after="0" w:line="240" w:lineRule="auto"/>
      </w:pPr>
      <w:rPr>
        <w:b/>
        <w:bCs/>
      </w:rPr>
      <w:tblPr/>
      <w:tcPr>
        <w:tcBorders>
          <w:top w:val="single" w:sz="8" w:space="0" w:color="FF8427" w:themeColor="accent4"/>
          <w:left w:val="nil"/>
          <w:bottom w:val="single" w:sz="8" w:space="0" w:color="FF8427" w:themeColor="accent4"/>
          <w:right w:val="nil"/>
          <w:insideH w:val="nil"/>
          <w:insideV w:val="nil"/>
        </w:tcBorders>
      </w:tcPr>
    </w:tblStylePr>
    <w:tblStylePr w:type="lastRow">
      <w:pPr>
        <w:spacing w:before="0" w:after="0" w:line="240" w:lineRule="auto"/>
      </w:pPr>
      <w:rPr>
        <w:b/>
        <w:bCs/>
      </w:rPr>
      <w:tblPr/>
      <w:tcPr>
        <w:tcBorders>
          <w:top w:val="single" w:sz="8" w:space="0" w:color="FF8427" w:themeColor="accent4"/>
          <w:left w:val="nil"/>
          <w:bottom w:val="single" w:sz="8" w:space="0" w:color="FF842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0C9" w:themeFill="accent4" w:themeFillTint="3F"/>
      </w:tcPr>
    </w:tblStylePr>
    <w:tblStylePr w:type="band1Horz">
      <w:tblPr/>
      <w:tcPr>
        <w:tcBorders>
          <w:left w:val="nil"/>
          <w:right w:val="nil"/>
          <w:insideH w:val="nil"/>
          <w:insideV w:val="nil"/>
        </w:tcBorders>
        <w:shd w:val="clear" w:color="auto" w:fill="FFE0C9" w:themeFill="accent4" w:themeFillTint="3F"/>
      </w:tcPr>
    </w:tblStylePr>
  </w:style>
  <w:style w:type="table" w:styleId="AkGlgeleme-Vurgu5">
    <w:name w:val="Light Shading Accent 5"/>
    <w:basedOn w:val="NormalTablo"/>
    <w:uiPriority w:val="60"/>
    <w:rsid w:val="00FC693F"/>
    <w:pPr>
      <w:spacing w:after="0" w:line="240" w:lineRule="auto"/>
    </w:pPr>
    <w:rPr>
      <w:color w:val="987200" w:themeColor="accent5" w:themeShade="BF"/>
    </w:rPr>
    <w:tblPr>
      <w:tblStyleRowBandSize w:val="1"/>
      <w:tblStyleColBandSize w:val="1"/>
      <w:tblBorders>
        <w:top w:val="single" w:sz="8" w:space="0" w:color="CC9900" w:themeColor="accent5"/>
        <w:bottom w:val="single" w:sz="8" w:space="0" w:color="CC9900" w:themeColor="accent5"/>
      </w:tblBorders>
    </w:tblPr>
    <w:tblStylePr w:type="firstRow">
      <w:pPr>
        <w:spacing w:before="0" w:after="0" w:line="240" w:lineRule="auto"/>
      </w:pPr>
      <w:rPr>
        <w:b/>
        <w:bCs/>
      </w:rPr>
      <w:tblPr/>
      <w:tcPr>
        <w:tcBorders>
          <w:top w:val="single" w:sz="8" w:space="0" w:color="CC9900" w:themeColor="accent5"/>
          <w:left w:val="nil"/>
          <w:bottom w:val="single" w:sz="8" w:space="0" w:color="CC9900" w:themeColor="accent5"/>
          <w:right w:val="nil"/>
          <w:insideH w:val="nil"/>
          <w:insideV w:val="nil"/>
        </w:tcBorders>
      </w:tcPr>
    </w:tblStylePr>
    <w:tblStylePr w:type="lastRow">
      <w:pPr>
        <w:spacing w:before="0" w:after="0" w:line="240" w:lineRule="auto"/>
      </w:pPr>
      <w:rPr>
        <w:b/>
        <w:bCs/>
      </w:rPr>
      <w:tblPr/>
      <w:tcPr>
        <w:tcBorders>
          <w:top w:val="single" w:sz="8" w:space="0" w:color="CC9900" w:themeColor="accent5"/>
          <w:left w:val="nil"/>
          <w:bottom w:val="single" w:sz="8" w:space="0" w:color="CC990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CB3" w:themeFill="accent5" w:themeFillTint="3F"/>
      </w:tcPr>
    </w:tblStylePr>
    <w:tblStylePr w:type="band1Horz">
      <w:tblPr/>
      <w:tcPr>
        <w:tcBorders>
          <w:left w:val="nil"/>
          <w:right w:val="nil"/>
          <w:insideH w:val="nil"/>
          <w:insideV w:val="nil"/>
        </w:tcBorders>
        <w:shd w:val="clear" w:color="auto" w:fill="FFECB3" w:themeFill="accent5" w:themeFillTint="3F"/>
      </w:tcPr>
    </w:tblStylePr>
  </w:style>
  <w:style w:type="table" w:styleId="AkGlgeleme-Vurgu6">
    <w:name w:val="Light Shading Accent 6"/>
    <w:basedOn w:val="NormalTablo"/>
    <w:uiPriority w:val="60"/>
    <w:rsid w:val="00FC693F"/>
    <w:pPr>
      <w:spacing w:after="0" w:line="240" w:lineRule="auto"/>
    </w:pPr>
    <w:rPr>
      <w:color w:val="851C00" w:themeColor="accent6" w:themeShade="BF"/>
    </w:rPr>
    <w:tblPr>
      <w:tblStyleRowBandSize w:val="1"/>
      <w:tblStyleColBandSize w:val="1"/>
      <w:tblBorders>
        <w:top w:val="single" w:sz="8" w:space="0" w:color="B22600" w:themeColor="accent6"/>
        <w:bottom w:val="single" w:sz="8" w:space="0" w:color="B22600" w:themeColor="accent6"/>
      </w:tblBorders>
    </w:tblPr>
    <w:tblStylePr w:type="firstRow">
      <w:pPr>
        <w:spacing w:before="0" w:after="0" w:line="240" w:lineRule="auto"/>
      </w:pPr>
      <w:rPr>
        <w:b/>
        <w:bCs/>
      </w:rPr>
      <w:tblPr/>
      <w:tcPr>
        <w:tcBorders>
          <w:top w:val="single" w:sz="8" w:space="0" w:color="B22600" w:themeColor="accent6"/>
          <w:left w:val="nil"/>
          <w:bottom w:val="single" w:sz="8" w:space="0" w:color="B22600" w:themeColor="accent6"/>
          <w:right w:val="nil"/>
          <w:insideH w:val="nil"/>
          <w:insideV w:val="nil"/>
        </w:tcBorders>
      </w:tcPr>
    </w:tblStylePr>
    <w:tblStylePr w:type="lastRow">
      <w:pPr>
        <w:spacing w:before="0" w:after="0" w:line="240" w:lineRule="auto"/>
      </w:pPr>
      <w:rPr>
        <w:b/>
        <w:bCs/>
      </w:rPr>
      <w:tblPr/>
      <w:tcPr>
        <w:tcBorders>
          <w:top w:val="single" w:sz="8" w:space="0" w:color="B22600" w:themeColor="accent6"/>
          <w:left w:val="nil"/>
          <w:bottom w:val="single" w:sz="8" w:space="0" w:color="B22600"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EAC" w:themeFill="accent6" w:themeFillTint="3F"/>
      </w:tcPr>
    </w:tblStylePr>
    <w:tblStylePr w:type="band1Horz">
      <w:tblPr/>
      <w:tcPr>
        <w:tcBorders>
          <w:left w:val="nil"/>
          <w:right w:val="nil"/>
          <w:insideH w:val="nil"/>
          <w:insideV w:val="nil"/>
        </w:tcBorders>
        <w:shd w:val="clear" w:color="auto" w:fill="FFBEAC"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E84C22" w:themeColor="accent1"/>
        <w:left w:val="single" w:sz="8" w:space="0" w:color="E84C22" w:themeColor="accent1"/>
        <w:bottom w:val="single" w:sz="8" w:space="0" w:color="E84C22" w:themeColor="accent1"/>
        <w:right w:val="single" w:sz="8" w:space="0" w:color="E84C22" w:themeColor="accent1"/>
      </w:tblBorders>
    </w:tblPr>
    <w:tblStylePr w:type="firstRow">
      <w:pPr>
        <w:spacing w:before="0" w:after="0" w:line="240" w:lineRule="auto"/>
      </w:pPr>
      <w:rPr>
        <w:b/>
        <w:bCs/>
        <w:color w:val="FFFFFF" w:themeColor="background1"/>
      </w:rPr>
      <w:tblPr/>
      <w:tcPr>
        <w:shd w:val="clear" w:color="auto" w:fill="E84C22" w:themeFill="accent1"/>
      </w:tcPr>
    </w:tblStylePr>
    <w:tblStylePr w:type="lastRow">
      <w:pPr>
        <w:spacing w:before="0" w:after="0" w:line="240" w:lineRule="auto"/>
      </w:pPr>
      <w:rPr>
        <w:b/>
        <w:bCs/>
      </w:rPr>
      <w:tblPr/>
      <w:tcPr>
        <w:tcBorders>
          <w:top w:val="double" w:sz="6" w:space="0" w:color="E84C22" w:themeColor="accent1"/>
          <w:left w:val="single" w:sz="8" w:space="0" w:color="E84C22" w:themeColor="accent1"/>
          <w:bottom w:val="single" w:sz="8" w:space="0" w:color="E84C22" w:themeColor="accent1"/>
          <w:right w:val="single" w:sz="8" w:space="0" w:color="E84C22" w:themeColor="accent1"/>
        </w:tcBorders>
      </w:tcPr>
    </w:tblStylePr>
    <w:tblStylePr w:type="firstCol">
      <w:rPr>
        <w:b/>
        <w:bCs/>
      </w:rPr>
    </w:tblStylePr>
    <w:tblStylePr w:type="lastCol">
      <w:rPr>
        <w:b/>
        <w:bCs/>
      </w:rPr>
    </w:tblStylePr>
    <w:tblStylePr w:type="band1Vert">
      <w:tblPr/>
      <w:tcPr>
        <w:tcBorders>
          <w:top w:val="single" w:sz="8" w:space="0" w:color="E84C22" w:themeColor="accent1"/>
          <w:left w:val="single" w:sz="8" w:space="0" w:color="E84C22" w:themeColor="accent1"/>
          <w:bottom w:val="single" w:sz="8" w:space="0" w:color="E84C22" w:themeColor="accent1"/>
          <w:right w:val="single" w:sz="8" w:space="0" w:color="E84C22" w:themeColor="accent1"/>
        </w:tcBorders>
      </w:tcPr>
    </w:tblStylePr>
    <w:tblStylePr w:type="band1Horz">
      <w:tblPr/>
      <w:tcPr>
        <w:tcBorders>
          <w:top w:val="single" w:sz="8" w:space="0" w:color="E84C22" w:themeColor="accent1"/>
          <w:left w:val="single" w:sz="8" w:space="0" w:color="E84C22" w:themeColor="accent1"/>
          <w:bottom w:val="single" w:sz="8" w:space="0" w:color="E84C22" w:themeColor="accent1"/>
          <w:right w:val="single" w:sz="8" w:space="0" w:color="E84C22"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FFBD47" w:themeColor="accent2"/>
        <w:left w:val="single" w:sz="8" w:space="0" w:color="FFBD47" w:themeColor="accent2"/>
        <w:bottom w:val="single" w:sz="8" w:space="0" w:color="FFBD47" w:themeColor="accent2"/>
        <w:right w:val="single" w:sz="8" w:space="0" w:color="FFBD47" w:themeColor="accent2"/>
      </w:tblBorders>
    </w:tblPr>
    <w:tblStylePr w:type="firstRow">
      <w:pPr>
        <w:spacing w:before="0" w:after="0" w:line="240" w:lineRule="auto"/>
      </w:pPr>
      <w:rPr>
        <w:b/>
        <w:bCs/>
        <w:color w:val="FFFFFF" w:themeColor="background1"/>
      </w:rPr>
      <w:tblPr/>
      <w:tcPr>
        <w:shd w:val="clear" w:color="auto" w:fill="FFBD47" w:themeFill="accent2"/>
      </w:tcPr>
    </w:tblStylePr>
    <w:tblStylePr w:type="lastRow">
      <w:pPr>
        <w:spacing w:before="0" w:after="0" w:line="240" w:lineRule="auto"/>
      </w:pPr>
      <w:rPr>
        <w:b/>
        <w:bCs/>
      </w:rPr>
      <w:tblPr/>
      <w:tcPr>
        <w:tcBorders>
          <w:top w:val="double" w:sz="6" w:space="0" w:color="FFBD47" w:themeColor="accent2"/>
          <w:left w:val="single" w:sz="8" w:space="0" w:color="FFBD47" w:themeColor="accent2"/>
          <w:bottom w:val="single" w:sz="8" w:space="0" w:color="FFBD47" w:themeColor="accent2"/>
          <w:right w:val="single" w:sz="8" w:space="0" w:color="FFBD47" w:themeColor="accent2"/>
        </w:tcBorders>
      </w:tcPr>
    </w:tblStylePr>
    <w:tblStylePr w:type="firstCol">
      <w:rPr>
        <w:b/>
        <w:bCs/>
      </w:rPr>
    </w:tblStylePr>
    <w:tblStylePr w:type="lastCol">
      <w:rPr>
        <w:b/>
        <w:bCs/>
      </w:rPr>
    </w:tblStylePr>
    <w:tblStylePr w:type="band1Vert">
      <w:tblPr/>
      <w:tcPr>
        <w:tcBorders>
          <w:top w:val="single" w:sz="8" w:space="0" w:color="FFBD47" w:themeColor="accent2"/>
          <w:left w:val="single" w:sz="8" w:space="0" w:color="FFBD47" w:themeColor="accent2"/>
          <w:bottom w:val="single" w:sz="8" w:space="0" w:color="FFBD47" w:themeColor="accent2"/>
          <w:right w:val="single" w:sz="8" w:space="0" w:color="FFBD47" w:themeColor="accent2"/>
        </w:tcBorders>
      </w:tcPr>
    </w:tblStylePr>
    <w:tblStylePr w:type="band1Horz">
      <w:tblPr/>
      <w:tcPr>
        <w:tcBorders>
          <w:top w:val="single" w:sz="8" w:space="0" w:color="FFBD47" w:themeColor="accent2"/>
          <w:left w:val="single" w:sz="8" w:space="0" w:color="FFBD47" w:themeColor="accent2"/>
          <w:bottom w:val="single" w:sz="8" w:space="0" w:color="FFBD47" w:themeColor="accent2"/>
          <w:right w:val="single" w:sz="8" w:space="0" w:color="FFBD47"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B64926" w:themeColor="accent3"/>
        <w:left w:val="single" w:sz="8" w:space="0" w:color="B64926" w:themeColor="accent3"/>
        <w:bottom w:val="single" w:sz="8" w:space="0" w:color="B64926" w:themeColor="accent3"/>
        <w:right w:val="single" w:sz="8" w:space="0" w:color="B64926" w:themeColor="accent3"/>
      </w:tblBorders>
    </w:tblPr>
    <w:tblStylePr w:type="firstRow">
      <w:pPr>
        <w:spacing w:before="0" w:after="0" w:line="240" w:lineRule="auto"/>
      </w:pPr>
      <w:rPr>
        <w:b/>
        <w:bCs/>
        <w:color w:val="FFFFFF" w:themeColor="background1"/>
      </w:rPr>
      <w:tblPr/>
      <w:tcPr>
        <w:shd w:val="clear" w:color="auto" w:fill="B64926" w:themeFill="accent3"/>
      </w:tcPr>
    </w:tblStylePr>
    <w:tblStylePr w:type="lastRow">
      <w:pPr>
        <w:spacing w:before="0" w:after="0" w:line="240" w:lineRule="auto"/>
      </w:pPr>
      <w:rPr>
        <w:b/>
        <w:bCs/>
      </w:rPr>
      <w:tblPr/>
      <w:tcPr>
        <w:tcBorders>
          <w:top w:val="double" w:sz="6" w:space="0" w:color="B64926" w:themeColor="accent3"/>
          <w:left w:val="single" w:sz="8" w:space="0" w:color="B64926" w:themeColor="accent3"/>
          <w:bottom w:val="single" w:sz="8" w:space="0" w:color="B64926" w:themeColor="accent3"/>
          <w:right w:val="single" w:sz="8" w:space="0" w:color="B64926" w:themeColor="accent3"/>
        </w:tcBorders>
      </w:tcPr>
    </w:tblStylePr>
    <w:tblStylePr w:type="firstCol">
      <w:rPr>
        <w:b/>
        <w:bCs/>
      </w:rPr>
    </w:tblStylePr>
    <w:tblStylePr w:type="lastCol">
      <w:rPr>
        <w:b/>
        <w:bCs/>
      </w:rPr>
    </w:tblStylePr>
    <w:tblStylePr w:type="band1Vert">
      <w:tblPr/>
      <w:tcPr>
        <w:tcBorders>
          <w:top w:val="single" w:sz="8" w:space="0" w:color="B64926" w:themeColor="accent3"/>
          <w:left w:val="single" w:sz="8" w:space="0" w:color="B64926" w:themeColor="accent3"/>
          <w:bottom w:val="single" w:sz="8" w:space="0" w:color="B64926" w:themeColor="accent3"/>
          <w:right w:val="single" w:sz="8" w:space="0" w:color="B64926" w:themeColor="accent3"/>
        </w:tcBorders>
      </w:tcPr>
    </w:tblStylePr>
    <w:tblStylePr w:type="band1Horz">
      <w:tblPr/>
      <w:tcPr>
        <w:tcBorders>
          <w:top w:val="single" w:sz="8" w:space="0" w:color="B64926" w:themeColor="accent3"/>
          <w:left w:val="single" w:sz="8" w:space="0" w:color="B64926" w:themeColor="accent3"/>
          <w:bottom w:val="single" w:sz="8" w:space="0" w:color="B64926" w:themeColor="accent3"/>
          <w:right w:val="single" w:sz="8" w:space="0" w:color="B64926"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FF8427" w:themeColor="accent4"/>
        <w:left w:val="single" w:sz="8" w:space="0" w:color="FF8427" w:themeColor="accent4"/>
        <w:bottom w:val="single" w:sz="8" w:space="0" w:color="FF8427" w:themeColor="accent4"/>
        <w:right w:val="single" w:sz="8" w:space="0" w:color="FF8427" w:themeColor="accent4"/>
      </w:tblBorders>
    </w:tblPr>
    <w:tblStylePr w:type="firstRow">
      <w:pPr>
        <w:spacing w:before="0" w:after="0" w:line="240" w:lineRule="auto"/>
      </w:pPr>
      <w:rPr>
        <w:b/>
        <w:bCs/>
        <w:color w:val="FFFFFF" w:themeColor="background1"/>
      </w:rPr>
      <w:tblPr/>
      <w:tcPr>
        <w:shd w:val="clear" w:color="auto" w:fill="FF8427" w:themeFill="accent4"/>
      </w:tcPr>
    </w:tblStylePr>
    <w:tblStylePr w:type="lastRow">
      <w:pPr>
        <w:spacing w:before="0" w:after="0" w:line="240" w:lineRule="auto"/>
      </w:pPr>
      <w:rPr>
        <w:b/>
        <w:bCs/>
      </w:rPr>
      <w:tblPr/>
      <w:tcPr>
        <w:tcBorders>
          <w:top w:val="double" w:sz="6" w:space="0" w:color="FF8427" w:themeColor="accent4"/>
          <w:left w:val="single" w:sz="8" w:space="0" w:color="FF8427" w:themeColor="accent4"/>
          <w:bottom w:val="single" w:sz="8" w:space="0" w:color="FF8427" w:themeColor="accent4"/>
          <w:right w:val="single" w:sz="8" w:space="0" w:color="FF8427" w:themeColor="accent4"/>
        </w:tcBorders>
      </w:tcPr>
    </w:tblStylePr>
    <w:tblStylePr w:type="firstCol">
      <w:rPr>
        <w:b/>
        <w:bCs/>
      </w:rPr>
    </w:tblStylePr>
    <w:tblStylePr w:type="lastCol">
      <w:rPr>
        <w:b/>
        <w:bCs/>
      </w:rPr>
    </w:tblStylePr>
    <w:tblStylePr w:type="band1Vert">
      <w:tblPr/>
      <w:tcPr>
        <w:tcBorders>
          <w:top w:val="single" w:sz="8" w:space="0" w:color="FF8427" w:themeColor="accent4"/>
          <w:left w:val="single" w:sz="8" w:space="0" w:color="FF8427" w:themeColor="accent4"/>
          <w:bottom w:val="single" w:sz="8" w:space="0" w:color="FF8427" w:themeColor="accent4"/>
          <w:right w:val="single" w:sz="8" w:space="0" w:color="FF8427" w:themeColor="accent4"/>
        </w:tcBorders>
      </w:tcPr>
    </w:tblStylePr>
    <w:tblStylePr w:type="band1Horz">
      <w:tblPr/>
      <w:tcPr>
        <w:tcBorders>
          <w:top w:val="single" w:sz="8" w:space="0" w:color="FF8427" w:themeColor="accent4"/>
          <w:left w:val="single" w:sz="8" w:space="0" w:color="FF8427" w:themeColor="accent4"/>
          <w:bottom w:val="single" w:sz="8" w:space="0" w:color="FF8427" w:themeColor="accent4"/>
          <w:right w:val="single" w:sz="8" w:space="0" w:color="FF8427"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CC9900" w:themeColor="accent5"/>
        <w:left w:val="single" w:sz="8" w:space="0" w:color="CC9900" w:themeColor="accent5"/>
        <w:bottom w:val="single" w:sz="8" w:space="0" w:color="CC9900" w:themeColor="accent5"/>
        <w:right w:val="single" w:sz="8" w:space="0" w:color="CC9900" w:themeColor="accent5"/>
      </w:tblBorders>
    </w:tblPr>
    <w:tblStylePr w:type="firstRow">
      <w:pPr>
        <w:spacing w:before="0" w:after="0" w:line="240" w:lineRule="auto"/>
      </w:pPr>
      <w:rPr>
        <w:b/>
        <w:bCs/>
        <w:color w:val="FFFFFF" w:themeColor="background1"/>
      </w:rPr>
      <w:tblPr/>
      <w:tcPr>
        <w:shd w:val="clear" w:color="auto" w:fill="CC9900" w:themeFill="accent5"/>
      </w:tcPr>
    </w:tblStylePr>
    <w:tblStylePr w:type="lastRow">
      <w:pPr>
        <w:spacing w:before="0" w:after="0" w:line="240" w:lineRule="auto"/>
      </w:pPr>
      <w:rPr>
        <w:b/>
        <w:bCs/>
      </w:rPr>
      <w:tblPr/>
      <w:tcPr>
        <w:tcBorders>
          <w:top w:val="double" w:sz="6" w:space="0" w:color="CC9900" w:themeColor="accent5"/>
          <w:left w:val="single" w:sz="8" w:space="0" w:color="CC9900" w:themeColor="accent5"/>
          <w:bottom w:val="single" w:sz="8" w:space="0" w:color="CC9900" w:themeColor="accent5"/>
          <w:right w:val="single" w:sz="8" w:space="0" w:color="CC9900" w:themeColor="accent5"/>
        </w:tcBorders>
      </w:tcPr>
    </w:tblStylePr>
    <w:tblStylePr w:type="firstCol">
      <w:rPr>
        <w:b/>
        <w:bCs/>
      </w:rPr>
    </w:tblStylePr>
    <w:tblStylePr w:type="lastCol">
      <w:rPr>
        <w:b/>
        <w:bCs/>
      </w:rPr>
    </w:tblStylePr>
    <w:tblStylePr w:type="band1Vert">
      <w:tblPr/>
      <w:tcPr>
        <w:tcBorders>
          <w:top w:val="single" w:sz="8" w:space="0" w:color="CC9900" w:themeColor="accent5"/>
          <w:left w:val="single" w:sz="8" w:space="0" w:color="CC9900" w:themeColor="accent5"/>
          <w:bottom w:val="single" w:sz="8" w:space="0" w:color="CC9900" w:themeColor="accent5"/>
          <w:right w:val="single" w:sz="8" w:space="0" w:color="CC9900" w:themeColor="accent5"/>
        </w:tcBorders>
      </w:tcPr>
    </w:tblStylePr>
    <w:tblStylePr w:type="band1Horz">
      <w:tblPr/>
      <w:tcPr>
        <w:tcBorders>
          <w:top w:val="single" w:sz="8" w:space="0" w:color="CC9900" w:themeColor="accent5"/>
          <w:left w:val="single" w:sz="8" w:space="0" w:color="CC9900" w:themeColor="accent5"/>
          <w:bottom w:val="single" w:sz="8" w:space="0" w:color="CC9900" w:themeColor="accent5"/>
          <w:right w:val="single" w:sz="8" w:space="0" w:color="CC9900"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B22600" w:themeColor="accent6"/>
        <w:left w:val="single" w:sz="8" w:space="0" w:color="B22600" w:themeColor="accent6"/>
        <w:bottom w:val="single" w:sz="8" w:space="0" w:color="B22600" w:themeColor="accent6"/>
        <w:right w:val="single" w:sz="8" w:space="0" w:color="B22600" w:themeColor="accent6"/>
      </w:tblBorders>
    </w:tblPr>
    <w:tblStylePr w:type="firstRow">
      <w:pPr>
        <w:spacing w:before="0" w:after="0" w:line="240" w:lineRule="auto"/>
      </w:pPr>
      <w:rPr>
        <w:b/>
        <w:bCs/>
        <w:color w:val="FFFFFF" w:themeColor="background1"/>
      </w:rPr>
      <w:tblPr/>
      <w:tcPr>
        <w:shd w:val="clear" w:color="auto" w:fill="B22600" w:themeFill="accent6"/>
      </w:tcPr>
    </w:tblStylePr>
    <w:tblStylePr w:type="lastRow">
      <w:pPr>
        <w:spacing w:before="0" w:after="0" w:line="240" w:lineRule="auto"/>
      </w:pPr>
      <w:rPr>
        <w:b/>
        <w:bCs/>
      </w:rPr>
      <w:tblPr/>
      <w:tcPr>
        <w:tcBorders>
          <w:top w:val="double" w:sz="6" w:space="0" w:color="B22600" w:themeColor="accent6"/>
          <w:left w:val="single" w:sz="8" w:space="0" w:color="B22600" w:themeColor="accent6"/>
          <w:bottom w:val="single" w:sz="8" w:space="0" w:color="B22600" w:themeColor="accent6"/>
          <w:right w:val="single" w:sz="8" w:space="0" w:color="B22600" w:themeColor="accent6"/>
        </w:tcBorders>
      </w:tcPr>
    </w:tblStylePr>
    <w:tblStylePr w:type="firstCol">
      <w:rPr>
        <w:b/>
        <w:bCs/>
      </w:rPr>
    </w:tblStylePr>
    <w:tblStylePr w:type="lastCol">
      <w:rPr>
        <w:b/>
        <w:bCs/>
      </w:rPr>
    </w:tblStylePr>
    <w:tblStylePr w:type="band1Vert">
      <w:tblPr/>
      <w:tcPr>
        <w:tcBorders>
          <w:top w:val="single" w:sz="8" w:space="0" w:color="B22600" w:themeColor="accent6"/>
          <w:left w:val="single" w:sz="8" w:space="0" w:color="B22600" w:themeColor="accent6"/>
          <w:bottom w:val="single" w:sz="8" w:space="0" w:color="B22600" w:themeColor="accent6"/>
          <w:right w:val="single" w:sz="8" w:space="0" w:color="B22600" w:themeColor="accent6"/>
        </w:tcBorders>
      </w:tcPr>
    </w:tblStylePr>
    <w:tblStylePr w:type="band1Horz">
      <w:tblPr/>
      <w:tcPr>
        <w:tcBorders>
          <w:top w:val="single" w:sz="8" w:space="0" w:color="B22600" w:themeColor="accent6"/>
          <w:left w:val="single" w:sz="8" w:space="0" w:color="B22600" w:themeColor="accent6"/>
          <w:bottom w:val="single" w:sz="8" w:space="0" w:color="B22600" w:themeColor="accent6"/>
          <w:right w:val="single" w:sz="8" w:space="0" w:color="B22600"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E84C22" w:themeColor="accent1"/>
        <w:left w:val="single" w:sz="8" w:space="0" w:color="E84C22" w:themeColor="accent1"/>
        <w:bottom w:val="single" w:sz="8" w:space="0" w:color="E84C22" w:themeColor="accent1"/>
        <w:right w:val="single" w:sz="8" w:space="0" w:color="E84C22" w:themeColor="accent1"/>
        <w:insideH w:val="single" w:sz="8" w:space="0" w:color="E84C22" w:themeColor="accent1"/>
        <w:insideV w:val="single" w:sz="8" w:space="0" w:color="E84C2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4C22" w:themeColor="accent1"/>
          <w:left w:val="single" w:sz="8" w:space="0" w:color="E84C22" w:themeColor="accent1"/>
          <w:bottom w:val="single" w:sz="18" w:space="0" w:color="E84C22" w:themeColor="accent1"/>
          <w:right w:val="single" w:sz="8" w:space="0" w:color="E84C22" w:themeColor="accent1"/>
          <w:insideH w:val="nil"/>
          <w:insideV w:val="single" w:sz="8" w:space="0" w:color="E84C2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4C22" w:themeColor="accent1"/>
          <w:left w:val="single" w:sz="8" w:space="0" w:color="E84C22" w:themeColor="accent1"/>
          <w:bottom w:val="single" w:sz="8" w:space="0" w:color="E84C22" w:themeColor="accent1"/>
          <w:right w:val="single" w:sz="8" w:space="0" w:color="E84C22" w:themeColor="accent1"/>
          <w:insideH w:val="nil"/>
          <w:insideV w:val="single" w:sz="8" w:space="0" w:color="E84C2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4C22" w:themeColor="accent1"/>
          <w:left w:val="single" w:sz="8" w:space="0" w:color="E84C22" w:themeColor="accent1"/>
          <w:bottom w:val="single" w:sz="8" w:space="0" w:color="E84C22" w:themeColor="accent1"/>
          <w:right w:val="single" w:sz="8" w:space="0" w:color="E84C22" w:themeColor="accent1"/>
        </w:tcBorders>
      </w:tcPr>
    </w:tblStylePr>
    <w:tblStylePr w:type="band1Vert">
      <w:tblPr/>
      <w:tcPr>
        <w:tcBorders>
          <w:top w:val="single" w:sz="8" w:space="0" w:color="E84C22" w:themeColor="accent1"/>
          <w:left w:val="single" w:sz="8" w:space="0" w:color="E84C22" w:themeColor="accent1"/>
          <w:bottom w:val="single" w:sz="8" w:space="0" w:color="E84C22" w:themeColor="accent1"/>
          <w:right w:val="single" w:sz="8" w:space="0" w:color="E84C22" w:themeColor="accent1"/>
        </w:tcBorders>
        <w:shd w:val="clear" w:color="auto" w:fill="F9D2C8" w:themeFill="accent1" w:themeFillTint="3F"/>
      </w:tcPr>
    </w:tblStylePr>
    <w:tblStylePr w:type="band1Horz">
      <w:tblPr/>
      <w:tcPr>
        <w:tcBorders>
          <w:top w:val="single" w:sz="8" w:space="0" w:color="E84C22" w:themeColor="accent1"/>
          <w:left w:val="single" w:sz="8" w:space="0" w:color="E84C22" w:themeColor="accent1"/>
          <w:bottom w:val="single" w:sz="8" w:space="0" w:color="E84C22" w:themeColor="accent1"/>
          <w:right w:val="single" w:sz="8" w:space="0" w:color="E84C22" w:themeColor="accent1"/>
          <w:insideV w:val="single" w:sz="8" w:space="0" w:color="E84C22" w:themeColor="accent1"/>
        </w:tcBorders>
        <w:shd w:val="clear" w:color="auto" w:fill="F9D2C8" w:themeFill="accent1" w:themeFillTint="3F"/>
      </w:tcPr>
    </w:tblStylePr>
    <w:tblStylePr w:type="band2Horz">
      <w:tblPr/>
      <w:tcPr>
        <w:tcBorders>
          <w:top w:val="single" w:sz="8" w:space="0" w:color="E84C22" w:themeColor="accent1"/>
          <w:left w:val="single" w:sz="8" w:space="0" w:color="E84C22" w:themeColor="accent1"/>
          <w:bottom w:val="single" w:sz="8" w:space="0" w:color="E84C22" w:themeColor="accent1"/>
          <w:right w:val="single" w:sz="8" w:space="0" w:color="E84C22" w:themeColor="accent1"/>
          <w:insideV w:val="single" w:sz="8" w:space="0" w:color="E84C22"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FFBD47" w:themeColor="accent2"/>
        <w:left w:val="single" w:sz="8" w:space="0" w:color="FFBD47" w:themeColor="accent2"/>
        <w:bottom w:val="single" w:sz="8" w:space="0" w:color="FFBD47" w:themeColor="accent2"/>
        <w:right w:val="single" w:sz="8" w:space="0" w:color="FFBD47" w:themeColor="accent2"/>
        <w:insideH w:val="single" w:sz="8" w:space="0" w:color="FFBD47" w:themeColor="accent2"/>
        <w:insideV w:val="single" w:sz="8" w:space="0" w:color="FFBD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BD47" w:themeColor="accent2"/>
          <w:left w:val="single" w:sz="8" w:space="0" w:color="FFBD47" w:themeColor="accent2"/>
          <w:bottom w:val="single" w:sz="18" w:space="0" w:color="FFBD47" w:themeColor="accent2"/>
          <w:right w:val="single" w:sz="8" w:space="0" w:color="FFBD47" w:themeColor="accent2"/>
          <w:insideH w:val="nil"/>
          <w:insideV w:val="single" w:sz="8" w:space="0" w:color="FFBD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BD47" w:themeColor="accent2"/>
          <w:left w:val="single" w:sz="8" w:space="0" w:color="FFBD47" w:themeColor="accent2"/>
          <w:bottom w:val="single" w:sz="8" w:space="0" w:color="FFBD47" w:themeColor="accent2"/>
          <w:right w:val="single" w:sz="8" w:space="0" w:color="FFBD47" w:themeColor="accent2"/>
          <w:insideH w:val="nil"/>
          <w:insideV w:val="single" w:sz="8" w:space="0" w:color="FFBD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BD47" w:themeColor="accent2"/>
          <w:left w:val="single" w:sz="8" w:space="0" w:color="FFBD47" w:themeColor="accent2"/>
          <w:bottom w:val="single" w:sz="8" w:space="0" w:color="FFBD47" w:themeColor="accent2"/>
          <w:right w:val="single" w:sz="8" w:space="0" w:color="FFBD47" w:themeColor="accent2"/>
        </w:tcBorders>
      </w:tcPr>
    </w:tblStylePr>
    <w:tblStylePr w:type="band1Vert">
      <w:tblPr/>
      <w:tcPr>
        <w:tcBorders>
          <w:top w:val="single" w:sz="8" w:space="0" w:color="FFBD47" w:themeColor="accent2"/>
          <w:left w:val="single" w:sz="8" w:space="0" w:color="FFBD47" w:themeColor="accent2"/>
          <w:bottom w:val="single" w:sz="8" w:space="0" w:color="FFBD47" w:themeColor="accent2"/>
          <w:right w:val="single" w:sz="8" w:space="0" w:color="FFBD47" w:themeColor="accent2"/>
        </w:tcBorders>
        <w:shd w:val="clear" w:color="auto" w:fill="FFEED1" w:themeFill="accent2" w:themeFillTint="3F"/>
      </w:tcPr>
    </w:tblStylePr>
    <w:tblStylePr w:type="band1Horz">
      <w:tblPr/>
      <w:tcPr>
        <w:tcBorders>
          <w:top w:val="single" w:sz="8" w:space="0" w:color="FFBD47" w:themeColor="accent2"/>
          <w:left w:val="single" w:sz="8" w:space="0" w:color="FFBD47" w:themeColor="accent2"/>
          <w:bottom w:val="single" w:sz="8" w:space="0" w:color="FFBD47" w:themeColor="accent2"/>
          <w:right w:val="single" w:sz="8" w:space="0" w:color="FFBD47" w:themeColor="accent2"/>
          <w:insideV w:val="single" w:sz="8" w:space="0" w:color="FFBD47" w:themeColor="accent2"/>
        </w:tcBorders>
        <w:shd w:val="clear" w:color="auto" w:fill="FFEED1" w:themeFill="accent2" w:themeFillTint="3F"/>
      </w:tcPr>
    </w:tblStylePr>
    <w:tblStylePr w:type="band2Horz">
      <w:tblPr/>
      <w:tcPr>
        <w:tcBorders>
          <w:top w:val="single" w:sz="8" w:space="0" w:color="FFBD47" w:themeColor="accent2"/>
          <w:left w:val="single" w:sz="8" w:space="0" w:color="FFBD47" w:themeColor="accent2"/>
          <w:bottom w:val="single" w:sz="8" w:space="0" w:color="FFBD47" w:themeColor="accent2"/>
          <w:right w:val="single" w:sz="8" w:space="0" w:color="FFBD47" w:themeColor="accent2"/>
          <w:insideV w:val="single" w:sz="8" w:space="0" w:color="FFBD47"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B64926" w:themeColor="accent3"/>
        <w:left w:val="single" w:sz="8" w:space="0" w:color="B64926" w:themeColor="accent3"/>
        <w:bottom w:val="single" w:sz="8" w:space="0" w:color="B64926" w:themeColor="accent3"/>
        <w:right w:val="single" w:sz="8" w:space="0" w:color="B64926" w:themeColor="accent3"/>
        <w:insideH w:val="single" w:sz="8" w:space="0" w:color="B64926" w:themeColor="accent3"/>
        <w:insideV w:val="single" w:sz="8" w:space="0" w:color="B6492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64926" w:themeColor="accent3"/>
          <w:left w:val="single" w:sz="8" w:space="0" w:color="B64926" w:themeColor="accent3"/>
          <w:bottom w:val="single" w:sz="18" w:space="0" w:color="B64926" w:themeColor="accent3"/>
          <w:right w:val="single" w:sz="8" w:space="0" w:color="B64926" w:themeColor="accent3"/>
          <w:insideH w:val="nil"/>
          <w:insideV w:val="single" w:sz="8" w:space="0" w:color="B6492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64926" w:themeColor="accent3"/>
          <w:left w:val="single" w:sz="8" w:space="0" w:color="B64926" w:themeColor="accent3"/>
          <w:bottom w:val="single" w:sz="8" w:space="0" w:color="B64926" w:themeColor="accent3"/>
          <w:right w:val="single" w:sz="8" w:space="0" w:color="B64926" w:themeColor="accent3"/>
          <w:insideH w:val="nil"/>
          <w:insideV w:val="single" w:sz="8" w:space="0" w:color="B6492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64926" w:themeColor="accent3"/>
          <w:left w:val="single" w:sz="8" w:space="0" w:color="B64926" w:themeColor="accent3"/>
          <w:bottom w:val="single" w:sz="8" w:space="0" w:color="B64926" w:themeColor="accent3"/>
          <w:right w:val="single" w:sz="8" w:space="0" w:color="B64926" w:themeColor="accent3"/>
        </w:tcBorders>
      </w:tcPr>
    </w:tblStylePr>
    <w:tblStylePr w:type="band1Vert">
      <w:tblPr/>
      <w:tcPr>
        <w:tcBorders>
          <w:top w:val="single" w:sz="8" w:space="0" w:color="B64926" w:themeColor="accent3"/>
          <w:left w:val="single" w:sz="8" w:space="0" w:color="B64926" w:themeColor="accent3"/>
          <w:bottom w:val="single" w:sz="8" w:space="0" w:color="B64926" w:themeColor="accent3"/>
          <w:right w:val="single" w:sz="8" w:space="0" w:color="B64926" w:themeColor="accent3"/>
        </w:tcBorders>
        <w:shd w:val="clear" w:color="auto" w:fill="F2CEC3" w:themeFill="accent3" w:themeFillTint="3F"/>
      </w:tcPr>
    </w:tblStylePr>
    <w:tblStylePr w:type="band1Horz">
      <w:tblPr/>
      <w:tcPr>
        <w:tcBorders>
          <w:top w:val="single" w:sz="8" w:space="0" w:color="B64926" w:themeColor="accent3"/>
          <w:left w:val="single" w:sz="8" w:space="0" w:color="B64926" w:themeColor="accent3"/>
          <w:bottom w:val="single" w:sz="8" w:space="0" w:color="B64926" w:themeColor="accent3"/>
          <w:right w:val="single" w:sz="8" w:space="0" w:color="B64926" w:themeColor="accent3"/>
          <w:insideV w:val="single" w:sz="8" w:space="0" w:color="B64926" w:themeColor="accent3"/>
        </w:tcBorders>
        <w:shd w:val="clear" w:color="auto" w:fill="F2CEC3" w:themeFill="accent3" w:themeFillTint="3F"/>
      </w:tcPr>
    </w:tblStylePr>
    <w:tblStylePr w:type="band2Horz">
      <w:tblPr/>
      <w:tcPr>
        <w:tcBorders>
          <w:top w:val="single" w:sz="8" w:space="0" w:color="B64926" w:themeColor="accent3"/>
          <w:left w:val="single" w:sz="8" w:space="0" w:color="B64926" w:themeColor="accent3"/>
          <w:bottom w:val="single" w:sz="8" w:space="0" w:color="B64926" w:themeColor="accent3"/>
          <w:right w:val="single" w:sz="8" w:space="0" w:color="B64926" w:themeColor="accent3"/>
          <w:insideV w:val="single" w:sz="8" w:space="0" w:color="B64926"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FF8427" w:themeColor="accent4"/>
        <w:left w:val="single" w:sz="8" w:space="0" w:color="FF8427" w:themeColor="accent4"/>
        <w:bottom w:val="single" w:sz="8" w:space="0" w:color="FF8427" w:themeColor="accent4"/>
        <w:right w:val="single" w:sz="8" w:space="0" w:color="FF8427" w:themeColor="accent4"/>
        <w:insideH w:val="single" w:sz="8" w:space="0" w:color="FF8427" w:themeColor="accent4"/>
        <w:insideV w:val="single" w:sz="8" w:space="0" w:color="FF842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8427" w:themeColor="accent4"/>
          <w:left w:val="single" w:sz="8" w:space="0" w:color="FF8427" w:themeColor="accent4"/>
          <w:bottom w:val="single" w:sz="18" w:space="0" w:color="FF8427" w:themeColor="accent4"/>
          <w:right w:val="single" w:sz="8" w:space="0" w:color="FF8427" w:themeColor="accent4"/>
          <w:insideH w:val="nil"/>
          <w:insideV w:val="single" w:sz="8" w:space="0" w:color="FF842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8427" w:themeColor="accent4"/>
          <w:left w:val="single" w:sz="8" w:space="0" w:color="FF8427" w:themeColor="accent4"/>
          <w:bottom w:val="single" w:sz="8" w:space="0" w:color="FF8427" w:themeColor="accent4"/>
          <w:right w:val="single" w:sz="8" w:space="0" w:color="FF8427" w:themeColor="accent4"/>
          <w:insideH w:val="nil"/>
          <w:insideV w:val="single" w:sz="8" w:space="0" w:color="FF842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8427" w:themeColor="accent4"/>
          <w:left w:val="single" w:sz="8" w:space="0" w:color="FF8427" w:themeColor="accent4"/>
          <w:bottom w:val="single" w:sz="8" w:space="0" w:color="FF8427" w:themeColor="accent4"/>
          <w:right w:val="single" w:sz="8" w:space="0" w:color="FF8427" w:themeColor="accent4"/>
        </w:tcBorders>
      </w:tcPr>
    </w:tblStylePr>
    <w:tblStylePr w:type="band1Vert">
      <w:tblPr/>
      <w:tcPr>
        <w:tcBorders>
          <w:top w:val="single" w:sz="8" w:space="0" w:color="FF8427" w:themeColor="accent4"/>
          <w:left w:val="single" w:sz="8" w:space="0" w:color="FF8427" w:themeColor="accent4"/>
          <w:bottom w:val="single" w:sz="8" w:space="0" w:color="FF8427" w:themeColor="accent4"/>
          <w:right w:val="single" w:sz="8" w:space="0" w:color="FF8427" w:themeColor="accent4"/>
        </w:tcBorders>
        <w:shd w:val="clear" w:color="auto" w:fill="FFE0C9" w:themeFill="accent4" w:themeFillTint="3F"/>
      </w:tcPr>
    </w:tblStylePr>
    <w:tblStylePr w:type="band1Horz">
      <w:tblPr/>
      <w:tcPr>
        <w:tcBorders>
          <w:top w:val="single" w:sz="8" w:space="0" w:color="FF8427" w:themeColor="accent4"/>
          <w:left w:val="single" w:sz="8" w:space="0" w:color="FF8427" w:themeColor="accent4"/>
          <w:bottom w:val="single" w:sz="8" w:space="0" w:color="FF8427" w:themeColor="accent4"/>
          <w:right w:val="single" w:sz="8" w:space="0" w:color="FF8427" w:themeColor="accent4"/>
          <w:insideV w:val="single" w:sz="8" w:space="0" w:color="FF8427" w:themeColor="accent4"/>
        </w:tcBorders>
        <w:shd w:val="clear" w:color="auto" w:fill="FFE0C9" w:themeFill="accent4" w:themeFillTint="3F"/>
      </w:tcPr>
    </w:tblStylePr>
    <w:tblStylePr w:type="band2Horz">
      <w:tblPr/>
      <w:tcPr>
        <w:tcBorders>
          <w:top w:val="single" w:sz="8" w:space="0" w:color="FF8427" w:themeColor="accent4"/>
          <w:left w:val="single" w:sz="8" w:space="0" w:color="FF8427" w:themeColor="accent4"/>
          <w:bottom w:val="single" w:sz="8" w:space="0" w:color="FF8427" w:themeColor="accent4"/>
          <w:right w:val="single" w:sz="8" w:space="0" w:color="FF8427" w:themeColor="accent4"/>
          <w:insideV w:val="single" w:sz="8" w:space="0" w:color="FF8427"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CC9900" w:themeColor="accent5"/>
        <w:left w:val="single" w:sz="8" w:space="0" w:color="CC9900" w:themeColor="accent5"/>
        <w:bottom w:val="single" w:sz="8" w:space="0" w:color="CC9900" w:themeColor="accent5"/>
        <w:right w:val="single" w:sz="8" w:space="0" w:color="CC9900" w:themeColor="accent5"/>
        <w:insideH w:val="single" w:sz="8" w:space="0" w:color="CC9900" w:themeColor="accent5"/>
        <w:insideV w:val="single" w:sz="8" w:space="0" w:color="CC990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9900" w:themeColor="accent5"/>
          <w:left w:val="single" w:sz="8" w:space="0" w:color="CC9900" w:themeColor="accent5"/>
          <w:bottom w:val="single" w:sz="18" w:space="0" w:color="CC9900" w:themeColor="accent5"/>
          <w:right w:val="single" w:sz="8" w:space="0" w:color="CC9900" w:themeColor="accent5"/>
          <w:insideH w:val="nil"/>
          <w:insideV w:val="single" w:sz="8" w:space="0" w:color="CC990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9900" w:themeColor="accent5"/>
          <w:left w:val="single" w:sz="8" w:space="0" w:color="CC9900" w:themeColor="accent5"/>
          <w:bottom w:val="single" w:sz="8" w:space="0" w:color="CC9900" w:themeColor="accent5"/>
          <w:right w:val="single" w:sz="8" w:space="0" w:color="CC9900" w:themeColor="accent5"/>
          <w:insideH w:val="nil"/>
          <w:insideV w:val="single" w:sz="8" w:space="0" w:color="CC990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9900" w:themeColor="accent5"/>
          <w:left w:val="single" w:sz="8" w:space="0" w:color="CC9900" w:themeColor="accent5"/>
          <w:bottom w:val="single" w:sz="8" w:space="0" w:color="CC9900" w:themeColor="accent5"/>
          <w:right w:val="single" w:sz="8" w:space="0" w:color="CC9900" w:themeColor="accent5"/>
        </w:tcBorders>
      </w:tcPr>
    </w:tblStylePr>
    <w:tblStylePr w:type="band1Vert">
      <w:tblPr/>
      <w:tcPr>
        <w:tcBorders>
          <w:top w:val="single" w:sz="8" w:space="0" w:color="CC9900" w:themeColor="accent5"/>
          <w:left w:val="single" w:sz="8" w:space="0" w:color="CC9900" w:themeColor="accent5"/>
          <w:bottom w:val="single" w:sz="8" w:space="0" w:color="CC9900" w:themeColor="accent5"/>
          <w:right w:val="single" w:sz="8" w:space="0" w:color="CC9900" w:themeColor="accent5"/>
        </w:tcBorders>
        <w:shd w:val="clear" w:color="auto" w:fill="FFECB3" w:themeFill="accent5" w:themeFillTint="3F"/>
      </w:tcPr>
    </w:tblStylePr>
    <w:tblStylePr w:type="band1Horz">
      <w:tblPr/>
      <w:tcPr>
        <w:tcBorders>
          <w:top w:val="single" w:sz="8" w:space="0" w:color="CC9900" w:themeColor="accent5"/>
          <w:left w:val="single" w:sz="8" w:space="0" w:color="CC9900" w:themeColor="accent5"/>
          <w:bottom w:val="single" w:sz="8" w:space="0" w:color="CC9900" w:themeColor="accent5"/>
          <w:right w:val="single" w:sz="8" w:space="0" w:color="CC9900" w:themeColor="accent5"/>
          <w:insideV w:val="single" w:sz="8" w:space="0" w:color="CC9900" w:themeColor="accent5"/>
        </w:tcBorders>
        <w:shd w:val="clear" w:color="auto" w:fill="FFECB3" w:themeFill="accent5" w:themeFillTint="3F"/>
      </w:tcPr>
    </w:tblStylePr>
    <w:tblStylePr w:type="band2Horz">
      <w:tblPr/>
      <w:tcPr>
        <w:tcBorders>
          <w:top w:val="single" w:sz="8" w:space="0" w:color="CC9900" w:themeColor="accent5"/>
          <w:left w:val="single" w:sz="8" w:space="0" w:color="CC9900" w:themeColor="accent5"/>
          <w:bottom w:val="single" w:sz="8" w:space="0" w:color="CC9900" w:themeColor="accent5"/>
          <w:right w:val="single" w:sz="8" w:space="0" w:color="CC9900" w:themeColor="accent5"/>
          <w:insideV w:val="single" w:sz="8" w:space="0" w:color="CC9900"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B22600" w:themeColor="accent6"/>
        <w:left w:val="single" w:sz="8" w:space="0" w:color="B22600" w:themeColor="accent6"/>
        <w:bottom w:val="single" w:sz="8" w:space="0" w:color="B22600" w:themeColor="accent6"/>
        <w:right w:val="single" w:sz="8" w:space="0" w:color="B22600" w:themeColor="accent6"/>
        <w:insideH w:val="single" w:sz="8" w:space="0" w:color="B22600" w:themeColor="accent6"/>
        <w:insideV w:val="single" w:sz="8" w:space="0" w:color="B22600"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2600" w:themeColor="accent6"/>
          <w:left w:val="single" w:sz="8" w:space="0" w:color="B22600" w:themeColor="accent6"/>
          <w:bottom w:val="single" w:sz="18" w:space="0" w:color="B22600" w:themeColor="accent6"/>
          <w:right w:val="single" w:sz="8" w:space="0" w:color="B22600" w:themeColor="accent6"/>
          <w:insideH w:val="nil"/>
          <w:insideV w:val="single" w:sz="8" w:space="0" w:color="B2260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2600" w:themeColor="accent6"/>
          <w:left w:val="single" w:sz="8" w:space="0" w:color="B22600" w:themeColor="accent6"/>
          <w:bottom w:val="single" w:sz="8" w:space="0" w:color="B22600" w:themeColor="accent6"/>
          <w:right w:val="single" w:sz="8" w:space="0" w:color="B22600" w:themeColor="accent6"/>
          <w:insideH w:val="nil"/>
          <w:insideV w:val="single" w:sz="8" w:space="0" w:color="B2260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2600" w:themeColor="accent6"/>
          <w:left w:val="single" w:sz="8" w:space="0" w:color="B22600" w:themeColor="accent6"/>
          <w:bottom w:val="single" w:sz="8" w:space="0" w:color="B22600" w:themeColor="accent6"/>
          <w:right w:val="single" w:sz="8" w:space="0" w:color="B22600" w:themeColor="accent6"/>
        </w:tcBorders>
      </w:tcPr>
    </w:tblStylePr>
    <w:tblStylePr w:type="band1Vert">
      <w:tblPr/>
      <w:tcPr>
        <w:tcBorders>
          <w:top w:val="single" w:sz="8" w:space="0" w:color="B22600" w:themeColor="accent6"/>
          <w:left w:val="single" w:sz="8" w:space="0" w:color="B22600" w:themeColor="accent6"/>
          <w:bottom w:val="single" w:sz="8" w:space="0" w:color="B22600" w:themeColor="accent6"/>
          <w:right w:val="single" w:sz="8" w:space="0" w:color="B22600" w:themeColor="accent6"/>
        </w:tcBorders>
        <w:shd w:val="clear" w:color="auto" w:fill="FFBEAC" w:themeFill="accent6" w:themeFillTint="3F"/>
      </w:tcPr>
    </w:tblStylePr>
    <w:tblStylePr w:type="band1Horz">
      <w:tblPr/>
      <w:tcPr>
        <w:tcBorders>
          <w:top w:val="single" w:sz="8" w:space="0" w:color="B22600" w:themeColor="accent6"/>
          <w:left w:val="single" w:sz="8" w:space="0" w:color="B22600" w:themeColor="accent6"/>
          <w:bottom w:val="single" w:sz="8" w:space="0" w:color="B22600" w:themeColor="accent6"/>
          <w:right w:val="single" w:sz="8" w:space="0" w:color="B22600" w:themeColor="accent6"/>
          <w:insideV w:val="single" w:sz="8" w:space="0" w:color="B22600" w:themeColor="accent6"/>
        </w:tcBorders>
        <w:shd w:val="clear" w:color="auto" w:fill="FFBEAC" w:themeFill="accent6" w:themeFillTint="3F"/>
      </w:tcPr>
    </w:tblStylePr>
    <w:tblStylePr w:type="band2Horz">
      <w:tblPr/>
      <w:tcPr>
        <w:tcBorders>
          <w:top w:val="single" w:sz="8" w:space="0" w:color="B22600" w:themeColor="accent6"/>
          <w:left w:val="single" w:sz="8" w:space="0" w:color="B22600" w:themeColor="accent6"/>
          <w:bottom w:val="single" w:sz="8" w:space="0" w:color="B22600" w:themeColor="accent6"/>
          <w:right w:val="single" w:sz="8" w:space="0" w:color="B22600" w:themeColor="accent6"/>
          <w:insideV w:val="single" w:sz="8" w:space="0" w:color="B22600"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ED7859" w:themeColor="accent1" w:themeTint="BF"/>
        <w:left w:val="single" w:sz="8" w:space="0" w:color="ED7859" w:themeColor="accent1" w:themeTint="BF"/>
        <w:bottom w:val="single" w:sz="8" w:space="0" w:color="ED7859" w:themeColor="accent1" w:themeTint="BF"/>
        <w:right w:val="single" w:sz="8" w:space="0" w:color="ED7859" w:themeColor="accent1" w:themeTint="BF"/>
        <w:insideH w:val="single" w:sz="8" w:space="0" w:color="ED7859" w:themeColor="accent1" w:themeTint="BF"/>
      </w:tblBorders>
    </w:tblPr>
    <w:tblStylePr w:type="firstRow">
      <w:pPr>
        <w:spacing w:before="0" w:after="0" w:line="240" w:lineRule="auto"/>
      </w:pPr>
      <w:rPr>
        <w:b/>
        <w:bCs/>
        <w:color w:val="FFFFFF" w:themeColor="background1"/>
      </w:rPr>
      <w:tblPr/>
      <w:tcPr>
        <w:tcBorders>
          <w:top w:val="single" w:sz="8" w:space="0" w:color="ED7859" w:themeColor="accent1" w:themeTint="BF"/>
          <w:left w:val="single" w:sz="8" w:space="0" w:color="ED7859" w:themeColor="accent1" w:themeTint="BF"/>
          <w:bottom w:val="single" w:sz="8" w:space="0" w:color="ED7859" w:themeColor="accent1" w:themeTint="BF"/>
          <w:right w:val="single" w:sz="8" w:space="0" w:color="ED7859" w:themeColor="accent1" w:themeTint="BF"/>
          <w:insideH w:val="nil"/>
          <w:insideV w:val="nil"/>
        </w:tcBorders>
        <w:shd w:val="clear" w:color="auto" w:fill="E84C22" w:themeFill="accent1"/>
      </w:tcPr>
    </w:tblStylePr>
    <w:tblStylePr w:type="lastRow">
      <w:pPr>
        <w:spacing w:before="0" w:after="0" w:line="240" w:lineRule="auto"/>
      </w:pPr>
      <w:rPr>
        <w:b/>
        <w:bCs/>
      </w:rPr>
      <w:tblPr/>
      <w:tcPr>
        <w:tcBorders>
          <w:top w:val="double" w:sz="6" w:space="0" w:color="ED7859" w:themeColor="accent1" w:themeTint="BF"/>
          <w:left w:val="single" w:sz="8" w:space="0" w:color="ED7859" w:themeColor="accent1" w:themeTint="BF"/>
          <w:bottom w:val="single" w:sz="8" w:space="0" w:color="ED7859" w:themeColor="accent1" w:themeTint="BF"/>
          <w:right w:val="single" w:sz="8" w:space="0" w:color="ED7859"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2C8" w:themeFill="accent1" w:themeFillTint="3F"/>
      </w:tcPr>
    </w:tblStylePr>
    <w:tblStylePr w:type="band1Horz">
      <w:tblPr/>
      <w:tcPr>
        <w:tcBorders>
          <w:insideH w:val="nil"/>
          <w:insideV w:val="nil"/>
        </w:tcBorders>
        <w:shd w:val="clear" w:color="auto" w:fill="F9D2C8"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FFCD75" w:themeColor="accent2" w:themeTint="BF"/>
        <w:left w:val="single" w:sz="8" w:space="0" w:color="FFCD75" w:themeColor="accent2" w:themeTint="BF"/>
        <w:bottom w:val="single" w:sz="8" w:space="0" w:color="FFCD75" w:themeColor="accent2" w:themeTint="BF"/>
        <w:right w:val="single" w:sz="8" w:space="0" w:color="FFCD75" w:themeColor="accent2" w:themeTint="BF"/>
        <w:insideH w:val="single" w:sz="8" w:space="0" w:color="FFCD75" w:themeColor="accent2" w:themeTint="BF"/>
      </w:tblBorders>
    </w:tblPr>
    <w:tblStylePr w:type="firstRow">
      <w:pPr>
        <w:spacing w:before="0" w:after="0" w:line="240" w:lineRule="auto"/>
      </w:pPr>
      <w:rPr>
        <w:b/>
        <w:bCs/>
        <w:color w:val="FFFFFF" w:themeColor="background1"/>
      </w:rPr>
      <w:tblPr/>
      <w:tcPr>
        <w:tcBorders>
          <w:top w:val="single" w:sz="8" w:space="0" w:color="FFCD75" w:themeColor="accent2" w:themeTint="BF"/>
          <w:left w:val="single" w:sz="8" w:space="0" w:color="FFCD75" w:themeColor="accent2" w:themeTint="BF"/>
          <w:bottom w:val="single" w:sz="8" w:space="0" w:color="FFCD75" w:themeColor="accent2" w:themeTint="BF"/>
          <w:right w:val="single" w:sz="8" w:space="0" w:color="FFCD75" w:themeColor="accent2" w:themeTint="BF"/>
          <w:insideH w:val="nil"/>
          <w:insideV w:val="nil"/>
        </w:tcBorders>
        <w:shd w:val="clear" w:color="auto" w:fill="FFBD47" w:themeFill="accent2"/>
      </w:tcPr>
    </w:tblStylePr>
    <w:tblStylePr w:type="lastRow">
      <w:pPr>
        <w:spacing w:before="0" w:after="0" w:line="240" w:lineRule="auto"/>
      </w:pPr>
      <w:rPr>
        <w:b/>
        <w:bCs/>
      </w:rPr>
      <w:tblPr/>
      <w:tcPr>
        <w:tcBorders>
          <w:top w:val="double" w:sz="6" w:space="0" w:color="FFCD75" w:themeColor="accent2" w:themeTint="BF"/>
          <w:left w:val="single" w:sz="8" w:space="0" w:color="FFCD75" w:themeColor="accent2" w:themeTint="BF"/>
          <w:bottom w:val="single" w:sz="8" w:space="0" w:color="FFCD75" w:themeColor="accent2" w:themeTint="BF"/>
          <w:right w:val="single" w:sz="8" w:space="0" w:color="FFCD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EED1" w:themeFill="accent2" w:themeFillTint="3F"/>
      </w:tcPr>
    </w:tblStylePr>
    <w:tblStylePr w:type="band1Horz">
      <w:tblPr/>
      <w:tcPr>
        <w:tcBorders>
          <w:insideH w:val="nil"/>
          <w:insideV w:val="nil"/>
        </w:tcBorders>
        <w:shd w:val="clear" w:color="auto" w:fill="FFEED1"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D96D4B" w:themeColor="accent3" w:themeTint="BF"/>
        <w:left w:val="single" w:sz="8" w:space="0" w:color="D96D4B" w:themeColor="accent3" w:themeTint="BF"/>
        <w:bottom w:val="single" w:sz="8" w:space="0" w:color="D96D4B" w:themeColor="accent3" w:themeTint="BF"/>
        <w:right w:val="single" w:sz="8" w:space="0" w:color="D96D4B" w:themeColor="accent3" w:themeTint="BF"/>
        <w:insideH w:val="single" w:sz="8" w:space="0" w:color="D96D4B" w:themeColor="accent3" w:themeTint="BF"/>
      </w:tblBorders>
    </w:tblPr>
    <w:tblStylePr w:type="firstRow">
      <w:pPr>
        <w:spacing w:before="0" w:after="0" w:line="240" w:lineRule="auto"/>
      </w:pPr>
      <w:rPr>
        <w:b/>
        <w:bCs/>
        <w:color w:val="FFFFFF" w:themeColor="background1"/>
      </w:rPr>
      <w:tblPr/>
      <w:tcPr>
        <w:tcBorders>
          <w:top w:val="single" w:sz="8" w:space="0" w:color="D96D4B" w:themeColor="accent3" w:themeTint="BF"/>
          <w:left w:val="single" w:sz="8" w:space="0" w:color="D96D4B" w:themeColor="accent3" w:themeTint="BF"/>
          <w:bottom w:val="single" w:sz="8" w:space="0" w:color="D96D4B" w:themeColor="accent3" w:themeTint="BF"/>
          <w:right w:val="single" w:sz="8" w:space="0" w:color="D96D4B" w:themeColor="accent3" w:themeTint="BF"/>
          <w:insideH w:val="nil"/>
          <w:insideV w:val="nil"/>
        </w:tcBorders>
        <w:shd w:val="clear" w:color="auto" w:fill="B64926" w:themeFill="accent3"/>
      </w:tcPr>
    </w:tblStylePr>
    <w:tblStylePr w:type="lastRow">
      <w:pPr>
        <w:spacing w:before="0" w:after="0" w:line="240" w:lineRule="auto"/>
      </w:pPr>
      <w:rPr>
        <w:b/>
        <w:bCs/>
      </w:rPr>
      <w:tblPr/>
      <w:tcPr>
        <w:tcBorders>
          <w:top w:val="double" w:sz="6" w:space="0" w:color="D96D4B" w:themeColor="accent3" w:themeTint="BF"/>
          <w:left w:val="single" w:sz="8" w:space="0" w:color="D96D4B" w:themeColor="accent3" w:themeTint="BF"/>
          <w:bottom w:val="single" w:sz="8" w:space="0" w:color="D96D4B" w:themeColor="accent3" w:themeTint="BF"/>
          <w:right w:val="single" w:sz="8" w:space="0" w:color="D96D4B" w:themeColor="accent3" w:themeTint="BF"/>
          <w:insideH w:val="nil"/>
          <w:insideV w:val="nil"/>
        </w:tcBorders>
      </w:tcPr>
    </w:tblStylePr>
    <w:tblStylePr w:type="firstCol">
      <w:rPr>
        <w:b/>
        <w:bCs/>
      </w:rPr>
    </w:tblStylePr>
    <w:tblStylePr w:type="lastCol">
      <w:rPr>
        <w:b/>
        <w:bCs/>
      </w:rPr>
    </w:tblStylePr>
    <w:tblStylePr w:type="band1Vert">
      <w:tblPr/>
      <w:tcPr>
        <w:shd w:val="clear" w:color="auto" w:fill="F2CEC3" w:themeFill="accent3" w:themeFillTint="3F"/>
      </w:tcPr>
    </w:tblStylePr>
    <w:tblStylePr w:type="band1Horz">
      <w:tblPr/>
      <w:tcPr>
        <w:tcBorders>
          <w:insideH w:val="nil"/>
          <w:insideV w:val="nil"/>
        </w:tcBorders>
        <w:shd w:val="clear" w:color="auto" w:fill="F2CEC3"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FFA25D" w:themeColor="accent4" w:themeTint="BF"/>
        <w:left w:val="single" w:sz="8" w:space="0" w:color="FFA25D" w:themeColor="accent4" w:themeTint="BF"/>
        <w:bottom w:val="single" w:sz="8" w:space="0" w:color="FFA25D" w:themeColor="accent4" w:themeTint="BF"/>
        <w:right w:val="single" w:sz="8" w:space="0" w:color="FFA25D" w:themeColor="accent4" w:themeTint="BF"/>
        <w:insideH w:val="single" w:sz="8" w:space="0" w:color="FFA25D" w:themeColor="accent4" w:themeTint="BF"/>
      </w:tblBorders>
    </w:tblPr>
    <w:tblStylePr w:type="firstRow">
      <w:pPr>
        <w:spacing w:before="0" w:after="0" w:line="240" w:lineRule="auto"/>
      </w:pPr>
      <w:rPr>
        <w:b/>
        <w:bCs/>
        <w:color w:val="FFFFFF" w:themeColor="background1"/>
      </w:rPr>
      <w:tblPr/>
      <w:tcPr>
        <w:tcBorders>
          <w:top w:val="single" w:sz="8" w:space="0" w:color="FFA25D" w:themeColor="accent4" w:themeTint="BF"/>
          <w:left w:val="single" w:sz="8" w:space="0" w:color="FFA25D" w:themeColor="accent4" w:themeTint="BF"/>
          <w:bottom w:val="single" w:sz="8" w:space="0" w:color="FFA25D" w:themeColor="accent4" w:themeTint="BF"/>
          <w:right w:val="single" w:sz="8" w:space="0" w:color="FFA25D" w:themeColor="accent4" w:themeTint="BF"/>
          <w:insideH w:val="nil"/>
          <w:insideV w:val="nil"/>
        </w:tcBorders>
        <w:shd w:val="clear" w:color="auto" w:fill="FF8427" w:themeFill="accent4"/>
      </w:tcPr>
    </w:tblStylePr>
    <w:tblStylePr w:type="lastRow">
      <w:pPr>
        <w:spacing w:before="0" w:after="0" w:line="240" w:lineRule="auto"/>
      </w:pPr>
      <w:rPr>
        <w:b/>
        <w:bCs/>
      </w:rPr>
      <w:tblPr/>
      <w:tcPr>
        <w:tcBorders>
          <w:top w:val="double" w:sz="6" w:space="0" w:color="FFA25D" w:themeColor="accent4" w:themeTint="BF"/>
          <w:left w:val="single" w:sz="8" w:space="0" w:color="FFA25D" w:themeColor="accent4" w:themeTint="BF"/>
          <w:bottom w:val="single" w:sz="8" w:space="0" w:color="FFA25D" w:themeColor="accent4" w:themeTint="BF"/>
          <w:right w:val="single" w:sz="8" w:space="0" w:color="FFA25D"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0C9" w:themeFill="accent4" w:themeFillTint="3F"/>
      </w:tcPr>
    </w:tblStylePr>
    <w:tblStylePr w:type="band1Horz">
      <w:tblPr/>
      <w:tcPr>
        <w:tcBorders>
          <w:insideH w:val="nil"/>
          <w:insideV w:val="nil"/>
        </w:tcBorders>
        <w:shd w:val="clear" w:color="auto" w:fill="FFE0C9"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FFC519" w:themeColor="accent5" w:themeTint="BF"/>
        <w:left w:val="single" w:sz="8" w:space="0" w:color="FFC519" w:themeColor="accent5" w:themeTint="BF"/>
        <w:bottom w:val="single" w:sz="8" w:space="0" w:color="FFC519" w:themeColor="accent5" w:themeTint="BF"/>
        <w:right w:val="single" w:sz="8" w:space="0" w:color="FFC519" w:themeColor="accent5" w:themeTint="BF"/>
        <w:insideH w:val="single" w:sz="8" w:space="0" w:color="FFC519" w:themeColor="accent5" w:themeTint="BF"/>
      </w:tblBorders>
    </w:tblPr>
    <w:tblStylePr w:type="firstRow">
      <w:pPr>
        <w:spacing w:before="0" w:after="0" w:line="240" w:lineRule="auto"/>
      </w:pPr>
      <w:rPr>
        <w:b/>
        <w:bCs/>
        <w:color w:val="FFFFFF" w:themeColor="background1"/>
      </w:rPr>
      <w:tblPr/>
      <w:tcPr>
        <w:tcBorders>
          <w:top w:val="single" w:sz="8" w:space="0" w:color="FFC519" w:themeColor="accent5" w:themeTint="BF"/>
          <w:left w:val="single" w:sz="8" w:space="0" w:color="FFC519" w:themeColor="accent5" w:themeTint="BF"/>
          <w:bottom w:val="single" w:sz="8" w:space="0" w:color="FFC519" w:themeColor="accent5" w:themeTint="BF"/>
          <w:right w:val="single" w:sz="8" w:space="0" w:color="FFC519" w:themeColor="accent5" w:themeTint="BF"/>
          <w:insideH w:val="nil"/>
          <w:insideV w:val="nil"/>
        </w:tcBorders>
        <w:shd w:val="clear" w:color="auto" w:fill="CC9900" w:themeFill="accent5"/>
      </w:tcPr>
    </w:tblStylePr>
    <w:tblStylePr w:type="lastRow">
      <w:pPr>
        <w:spacing w:before="0" w:after="0" w:line="240" w:lineRule="auto"/>
      </w:pPr>
      <w:rPr>
        <w:b/>
        <w:bCs/>
      </w:rPr>
      <w:tblPr/>
      <w:tcPr>
        <w:tcBorders>
          <w:top w:val="double" w:sz="6" w:space="0" w:color="FFC519" w:themeColor="accent5" w:themeTint="BF"/>
          <w:left w:val="single" w:sz="8" w:space="0" w:color="FFC519" w:themeColor="accent5" w:themeTint="BF"/>
          <w:bottom w:val="single" w:sz="8" w:space="0" w:color="FFC519" w:themeColor="accent5" w:themeTint="BF"/>
          <w:right w:val="single" w:sz="8" w:space="0" w:color="FFC519"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ECB3" w:themeFill="accent5" w:themeFillTint="3F"/>
      </w:tcPr>
    </w:tblStylePr>
    <w:tblStylePr w:type="band1Horz">
      <w:tblPr/>
      <w:tcPr>
        <w:tcBorders>
          <w:insideH w:val="nil"/>
          <w:insideV w:val="nil"/>
        </w:tcBorders>
        <w:shd w:val="clear" w:color="auto" w:fill="FFECB3"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F3A06" w:themeColor="accent6" w:themeTint="BF"/>
        <w:left w:val="single" w:sz="8" w:space="0" w:color="FF3A06" w:themeColor="accent6" w:themeTint="BF"/>
        <w:bottom w:val="single" w:sz="8" w:space="0" w:color="FF3A06" w:themeColor="accent6" w:themeTint="BF"/>
        <w:right w:val="single" w:sz="8" w:space="0" w:color="FF3A06" w:themeColor="accent6" w:themeTint="BF"/>
        <w:insideH w:val="single" w:sz="8" w:space="0" w:color="FF3A06" w:themeColor="accent6" w:themeTint="BF"/>
      </w:tblBorders>
    </w:tblPr>
    <w:tblStylePr w:type="firstRow">
      <w:pPr>
        <w:spacing w:before="0" w:after="0" w:line="240" w:lineRule="auto"/>
      </w:pPr>
      <w:rPr>
        <w:b/>
        <w:bCs/>
        <w:color w:val="FFFFFF" w:themeColor="background1"/>
      </w:rPr>
      <w:tblPr/>
      <w:tcPr>
        <w:tcBorders>
          <w:top w:val="single" w:sz="8" w:space="0" w:color="FF3A06" w:themeColor="accent6" w:themeTint="BF"/>
          <w:left w:val="single" w:sz="8" w:space="0" w:color="FF3A06" w:themeColor="accent6" w:themeTint="BF"/>
          <w:bottom w:val="single" w:sz="8" w:space="0" w:color="FF3A06" w:themeColor="accent6" w:themeTint="BF"/>
          <w:right w:val="single" w:sz="8" w:space="0" w:color="FF3A06" w:themeColor="accent6" w:themeTint="BF"/>
          <w:insideH w:val="nil"/>
          <w:insideV w:val="nil"/>
        </w:tcBorders>
        <w:shd w:val="clear" w:color="auto" w:fill="B22600" w:themeFill="accent6"/>
      </w:tcPr>
    </w:tblStylePr>
    <w:tblStylePr w:type="lastRow">
      <w:pPr>
        <w:spacing w:before="0" w:after="0" w:line="240" w:lineRule="auto"/>
      </w:pPr>
      <w:rPr>
        <w:b/>
        <w:bCs/>
      </w:rPr>
      <w:tblPr/>
      <w:tcPr>
        <w:tcBorders>
          <w:top w:val="double" w:sz="6" w:space="0" w:color="FF3A06" w:themeColor="accent6" w:themeTint="BF"/>
          <w:left w:val="single" w:sz="8" w:space="0" w:color="FF3A06" w:themeColor="accent6" w:themeTint="BF"/>
          <w:bottom w:val="single" w:sz="8" w:space="0" w:color="FF3A06" w:themeColor="accent6" w:themeTint="BF"/>
          <w:right w:val="single" w:sz="8" w:space="0" w:color="FF3A0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BEAC" w:themeFill="accent6" w:themeFillTint="3F"/>
      </w:tcPr>
    </w:tblStylePr>
    <w:tblStylePr w:type="band1Horz">
      <w:tblPr/>
      <w:tcPr>
        <w:tcBorders>
          <w:insideH w:val="nil"/>
          <w:insideV w:val="nil"/>
        </w:tcBorders>
        <w:shd w:val="clear" w:color="auto" w:fill="FFBEAC"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84C2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84C22" w:themeFill="accent1"/>
      </w:tcPr>
    </w:tblStylePr>
    <w:tblStylePr w:type="lastCol">
      <w:rPr>
        <w:b/>
        <w:bCs/>
        <w:color w:val="FFFFFF" w:themeColor="background1"/>
      </w:rPr>
      <w:tblPr/>
      <w:tcPr>
        <w:tcBorders>
          <w:left w:val="nil"/>
          <w:right w:val="nil"/>
          <w:insideH w:val="nil"/>
          <w:insideV w:val="nil"/>
        </w:tcBorders>
        <w:shd w:val="clear" w:color="auto" w:fill="E84C2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BD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BD47" w:themeFill="accent2"/>
      </w:tcPr>
    </w:tblStylePr>
    <w:tblStylePr w:type="lastCol">
      <w:rPr>
        <w:b/>
        <w:bCs/>
        <w:color w:val="FFFFFF" w:themeColor="background1"/>
      </w:rPr>
      <w:tblPr/>
      <w:tcPr>
        <w:tcBorders>
          <w:left w:val="nil"/>
          <w:right w:val="nil"/>
          <w:insideH w:val="nil"/>
          <w:insideV w:val="nil"/>
        </w:tcBorders>
        <w:shd w:val="clear" w:color="auto" w:fill="FFBD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6492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64926" w:themeFill="accent3"/>
      </w:tcPr>
    </w:tblStylePr>
    <w:tblStylePr w:type="lastCol">
      <w:rPr>
        <w:b/>
        <w:bCs/>
        <w:color w:val="FFFFFF" w:themeColor="background1"/>
      </w:rPr>
      <w:tblPr/>
      <w:tcPr>
        <w:tcBorders>
          <w:left w:val="nil"/>
          <w:right w:val="nil"/>
          <w:insideH w:val="nil"/>
          <w:insideV w:val="nil"/>
        </w:tcBorders>
        <w:shd w:val="clear" w:color="auto" w:fill="B6492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842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8427" w:themeFill="accent4"/>
      </w:tcPr>
    </w:tblStylePr>
    <w:tblStylePr w:type="lastCol">
      <w:rPr>
        <w:b/>
        <w:bCs/>
        <w:color w:val="FFFFFF" w:themeColor="background1"/>
      </w:rPr>
      <w:tblPr/>
      <w:tcPr>
        <w:tcBorders>
          <w:left w:val="nil"/>
          <w:right w:val="nil"/>
          <w:insideH w:val="nil"/>
          <w:insideV w:val="nil"/>
        </w:tcBorders>
        <w:shd w:val="clear" w:color="auto" w:fill="FF842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990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9900" w:themeFill="accent5"/>
      </w:tcPr>
    </w:tblStylePr>
    <w:tblStylePr w:type="lastCol">
      <w:rPr>
        <w:b/>
        <w:bCs/>
        <w:color w:val="FFFFFF" w:themeColor="background1"/>
      </w:rPr>
      <w:tblPr/>
      <w:tcPr>
        <w:tcBorders>
          <w:left w:val="nil"/>
          <w:right w:val="nil"/>
          <w:insideH w:val="nil"/>
          <w:insideV w:val="nil"/>
        </w:tcBorders>
        <w:shd w:val="clear" w:color="auto" w:fill="CC990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260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22600" w:themeFill="accent6"/>
      </w:tcPr>
    </w:tblStylePr>
    <w:tblStylePr w:type="lastCol">
      <w:rPr>
        <w:b/>
        <w:bCs/>
        <w:color w:val="FFFFFF" w:themeColor="background1"/>
      </w:rPr>
      <w:tblPr/>
      <w:tcPr>
        <w:tcBorders>
          <w:left w:val="nil"/>
          <w:right w:val="nil"/>
          <w:insideH w:val="nil"/>
          <w:insideV w:val="nil"/>
        </w:tcBorders>
        <w:shd w:val="clear" w:color="auto" w:fill="B2260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50504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E84C22" w:themeColor="accent1"/>
        <w:bottom w:val="single" w:sz="8" w:space="0" w:color="E84C22" w:themeColor="accent1"/>
      </w:tblBorders>
    </w:tblPr>
    <w:tblStylePr w:type="firstRow">
      <w:rPr>
        <w:rFonts w:asciiTheme="majorHAnsi" w:eastAsiaTheme="majorEastAsia" w:hAnsiTheme="majorHAnsi" w:cstheme="majorBidi"/>
      </w:rPr>
      <w:tblPr/>
      <w:tcPr>
        <w:tcBorders>
          <w:top w:val="nil"/>
          <w:bottom w:val="single" w:sz="8" w:space="0" w:color="E84C22" w:themeColor="accent1"/>
        </w:tcBorders>
      </w:tcPr>
    </w:tblStylePr>
    <w:tblStylePr w:type="lastRow">
      <w:rPr>
        <w:b/>
        <w:bCs/>
        <w:color w:val="505046" w:themeColor="text2"/>
      </w:rPr>
      <w:tblPr/>
      <w:tcPr>
        <w:tcBorders>
          <w:top w:val="single" w:sz="8" w:space="0" w:color="E84C22" w:themeColor="accent1"/>
          <w:bottom w:val="single" w:sz="8" w:space="0" w:color="E84C22" w:themeColor="accent1"/>
        </w:tcBorders>
      </w:tcPr>
    </w:tblStylePr>
    <w:tblStylePr w:type="firstCol">
      <w:rPr>
        <w:b/>
        <w:bCs/>
      </w:rPr>
    </w:tblStylePr>
    <w:tblStylePr w:type="lastCol">
      <w:rPr>
        <w:b/>
        <w:bCs/>
      </w:rPr>
      <w:tblPr/>
      <w:tcPr>
        <w:tcBorders>
          <w:top w:val="single" w:sz="8" w:space="0" w:color="E84C22" w:themeColor="accent1"/>
          <w:bottom w:val="single" w:sz="8" w:space="0" w:color="E84C22" w:themeColor="accent1"/>
        </w:tcBorders>
      </w:tcPr>
    </w:tblStylePr>
    <w:tblStylePr w:type="band1Vert">
      <w:tblPr/>
      <w:tcPr>
        <w:shd w:val="clear" w:color="auto" w:fill="F9D2C8" w:themeFill="accent1" w:themeFillTint="3F"/>
      </w:tcPr>
    </w:tblStylePr>
    <w:tblStylePr w:type="band1Horz">
      <w:tblPr/>
      <w:tcPr>
        <w:shd w:val="clear" w:color="auto" w:fill="F9D2C8"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FFBD47" w:themeColor="accent2"/>
        <w:bottom w:val="single" w:sz="8" w:space="0" w:color="FFBD47" w:themeColor="accent2"/>
      </w:tblBorders>
    </w:tblPr>
    <w:tblStylePr w:type="firstRow">
      <w:rPr>
        <w:rFonts w:asciiTheme="majorHAnsi" w:eastAsiaTheme="majorEastAsia" w:hAnsiTheme="majorHAnsi" w:cstheme="majorBidi"/>
      </w:rPr>
      <w:tblPr/>
      <w:tcPr>
        <w:tcBorders>
          <w:top w:val="nil"/>
          <w:bottom w:val="single" w:sz="8" w:space="0" w:color="FFBD47" w:themeColor="accent2"/>
        </w:tcBorders>
      </w:tcPr>
    </w:tblStylePr>
    <w:tblStylePr w:type="lastRow">
      <w:rPr>
        <w:b/>
        <w:bCs/>
        <w:color w:val="505046" w:themeColor="text2"/>
      </w:rPr>
      <w:tblPr/>
      <w:tcPr>
        <w:tcBorders>
          <w:top w:val="single" w:sz="8" w:space="0" w:color="FFBD47" w:themeColor="accent2"/>
          <w:bottom w:val="single" w:sz="8" w:space="0" w:color="FFBD47" w:themeColor="accent2"/>
        </w:tcBorders>
      </w:tcPr>
    </w:tblStylePr>
    <w:tblStylePr w:type="firstCol">
      <w:rPr>
        <w:b/>
        <w:bCs/>
      </w:rPr>
    </w:tblStylePr>
    <w:tblStylePr w:type="lastCol">
      <w:rPr>
        <w:b/>
        <w:bCs/>
      </w:rPr>
      <w:tblPr/>
      <w:tcPr>
        <w:tcBorders>
          <w:top w:val="single" w:sz="8" w:space="0" w:color="FFBD47" w:themeColor="accent2"/>
          <w:bottom w:val="single" w:sz="8" w:space="0" w:color="FFBD47" w:themeColor="accent2"/>
        </w:tcBorders>
      </w:tcPr>
    </w:tblStylePr>
    <w:tblStylePr w:type="band1Vert">
      <w:tblPr/>
      <w:tcPr>
        <w:shd w:val="clear" w:color="auto" w:fill="FFEED1" w:themeFill="accent2" w:themeFillTint="3F"/>
      </w:tcPr>
    </w:tblStylePr>
    <w:tblStylePr w:type="band1Horz">
      <w:tblPr/>
      <w:tcPr>
        <w:shd w:val="clear" w:color="auto" w:fill="FFEED1"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B64926" w:themeColor="accent3"/>
        <w:bottom w:val="single" w:sz="8" w:space="0" w:color="B64926" w:themeColor="accent3"/>
      </w:tblBorders>
    </w:tblPr>
    <w:tblStylePr w:type="firstRow">
      <w:rPr>
        <w:rFonts w:asciiTheme="majorHAnsi" w:eastAsiaTheme="majorEastAsia" w:hAnsiTheme="majorHAnsi" w:cstheme="majorBidi"/>
      </w:rPr>
      <w:tblPr/>
      <w:tcPr>
        <w:tcBorders>
          <w:top w:val="nil"/>
          <w:bottom w:val="single" w:sz="8" w:space="0" w:color="B64926" w:themeColor="accent3"/>
        </w:tcBorders>
      </w:tcPr>
    </w:tblStylePr>
    <w:tblStylePr w:type="lastRow">
      <w:rPr>
        <w:b/>
        <w:bCs/>
        <w:color w:val="505046" w:themeColor="text2"/>
      </w:rPr>
      <w:tblPr/>
      <w:tcPr>
        <w:tcBorders>
          <w:top w:val="single" w:sz="8" w:space="0" w:color="B64926" w:themeColor="accent3"/>
          <w:bottom w:val="single" w:sz="8" w:space="0" w:color="B64926" w:themeColor="accent3"/>
        </w:tcBorders>
      </w:tcPr>
    </w:tblStylePr>
    <w:tblStylePr w:type="firstCol">
      <w:rPr>
        <w:b/>
        <w:bCs/>
      </w:rPr>
    </w:tblStylePr>
    <w:tblStylePr w:type="lastCol">
      <w:rPr>
        <w:b/>
        <w:bCs/>
      </w:rPr>
      <w:tblPr/>
      <w:tcPr>
        <w:tcBorders>
          <w:top w:val="single" w:sz="8" w:space="0" w:color="B64926" w:themeColor="accent3"/>
          <w:bottom w:val="single" w:sz="8" w:space="0" w:color="B64926" w:themeColor="accent3"/>
        </w:tcBorders>
      </w:tcPr>
    </w:tblStylePr>
    <w:tblStylePr w:type="band1Vert">
      <w:tblPr/>
      <w:tcPr>
        <w:shd w:val="clear" w:color="auto" w:fill="F2CEC3" w:themeFill="accent3" w:themeFillTint="3F"/>
      </w:tcPr>
    </w:tblStylePr>
    <w:tblStylePr w:type="band1Horz">
      <w:tblPr/>
      <w:tcPr>
        <w:shd w:val="clear" w:color="auto" w:fill="F2CEC3"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FF8427" w:themeColor="accent4"/>
        <w:bottom w:val="single" w:sz="8" w:space="0" w:color="FF8427" w:themeColor="accent4"/>
      </w:tblBorders>
    </w:tblPr>
    <w:tblStylePr w:type="firstRow">
      <w:rPr>
        <w:rFonts w:asciiTheme="majorHAnsi" w:eastAsiaTheme="majorEastAsia" w:hAnsiTheme="majorHAnsi" w:cstheme="majorBidi"/>
      </w:rPr>
      <w:tblPr/>
      <w:tcPr>
        <w:tcBorders>
          <w:top w:val="nil"/>
          <w:bottom w:val="single" w:sz="8" w:space="0" w:color="FF8427" w:themeColor="accent4"/>
        </w:tcBorders>
      </w:tcPr>
    </w:tblStylePr>
    <w:tblStylePr w:type="lastRow">
      <w:rPr>
        <w:b/>
        <w:bCs/>
        <w:color w:val="505046" w:themeColor="text2"/>
      </w:rPr>
      <w:tblPr/>
      <w:tcPr>
        <w:tcBorders>
          <w:top w:val="single" w:sz="8" w:space="0" w:color="FF8427" w:themeColor="accent4"/>
          <w:bottom w:val="single" w:sz="8" w:space="0" w:color="FF8427" w:themeColor="accent4"/>
        </w:tcBorders>
      </w:tcPr>
    </w:tblStylePr>
    <w:tblStylePr w:type="firstCol">
      <w:rPr>
        <w:b/>
        <w:bCs/>
      </w:rPr>
    </w:tblStylePr>
    <w:tblStylePr w:type="lastCol">
      <w:rPr>
        <w:b/>
        <w:bCs/>
      </w:rPr>
      <w:tblPr/>
      <w:tcPr>
        <w:tcBorders>
          <w:top w:val="single" w:sz="8" w:space="0" w:color="FF8427" w:themeColor="accent4"/>
          <w:bottom w:val="single" w:sz="8" w:space="0" w:color="FF8427" w:themeColor="accent4"/>
        </w:tcBorders>
      </w:tcPr>
    </w:tblStylePr>
    <w:tblStylePr w:type="band1Vert">
      <w:tblPr/>
      <w:tcPr>
        <w:shd w:val="clear" w:color="auto" w:fill="FFE0C9" w:themeFill="accent4" w:themeFillTint="3F"/>
      </w:tcPr>
    </w:tblStylePr>
    <w:tblStylePr w:type="band1Horz">
      <w:tblPr/>
      <w:tcPr>
        <w:shd w:val="clear" w:color="auto" w:fill="FFE0C9"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CC9900" w:themeColor="accent5"/>
        <w:bottom w:val="single" w:sz="8" w:space="0" w:color="CC9900" w:themeColor="accent5"/>
      </w:tblBorders>
    </w:tblPr>
    <w:tblStylePr w:type="firstRow">
      <w:rPr>
        <w:rFonts w:asciiTheme="majorHAnsi" w:eastAsiaTheme="majorEastAsia" w:hAnsiTheme="majorHAnsi" w:cstheme="majorBidi"/>
      </w:rPr>
      <w:tblPr/>
      <w:tcPr>
        <w:tcBorders>
          <w:top w:val="nil"/>
          <w:bottom w:val="single" w:sz="8" w:space="0" w:color="CC9900" w:themeColor="accent5"/>
        </w:tcBorders>
      </w:tcPr>
    </w:tblStylePr>
    <w:tblStylePr w:type="lastRow">
      <w:rPr>
        <w:b/>
        <w:bCs/>
        <w:color w:val="505046" w:themeColor="text2"/>
      </w:rPr>
      <w:tblPr/>
      <w:tcPr>
        <w:tcBorders>
          <w:top w:val="single" w:sz="8" w:space="0" w:color="CC9900" w:themeColor="accent5"/>
          <w:bottom w:val="single" w:sz="8" w:space="0" w:color="CC9900" w:themeColor="accent5"/>
        </w:tcBorders>
      </w:tcPr>
    </w:tblStylePr>
    <w:tblStylePr w:type="firstCol">
      <w:rPr>
        <w:b/>
        <w:bCs/>
      </w:rPr>
    </w:tblStylePr>
    <w:tblStylePr w:type="lastCol">
      <w:rPr>
        <w:b/>
        <w:bCs/>
      </w:rPr>
      <w:tblPr/>
      <w:tcPr>
        <w:tcBorders>
          <w:top w:val="single" w:sz="8" w:space="0" w:color="CC9900" w:themeColor="accent5"/>
          <w:bottom w:val="single" w:sz="8" w:space="0" w:color="CC9900" w:themeColor="accent5"/>
        </w:tcBorders>
      </w:tcPr>
    </w:tblStylePr>
    <w:tblStylePr w:type="band1Vert">
      <w:tblPr/>
      <w:tcPr>
        <w:shd w:val="clear" w:color="auto" w:fill="FFECB3" w:themeFill="accent5" w:themeFillTint="3F"/>
      </w:tcPr>
    </w:tblStylePr>
    <w:tblStylePr w:type="band1Horz">
      <w:tblPr/>
      <w:tcPr>
        <w:shd w:val="clear" w:color="auto" w:fill="FFECB3"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B22600" w:themeColor="accent6"/>
        <w:bottom w:val="single" w:sz="8" w:space="0" w:color="B22600" w:themeColor="accent6"/>
      </w:tblBorders>
    </w:tblPr>
    <w:tblStylePr w:type="firstRow">
      <w:rPr>
        <w:rFonts w:asciiTheme="majorHAnsi" w:eastAsiaTheme="majorEastAsia" w:hAnsiTheme="majorHAnsi" w:cstheme="majorBidi"/>
      </w:rPr>
      <w:tblPr/>
      <w:tcPr>
        <w:tcBorders>
          <w:top w:val="nil"/>
          <w:bottom w:val="single" w:sz="8" w:space="0" w:color="B22600" w:themeColor="accent6"/>
        </w:tcBorders>
      </w:tcPr>
    </w:tblStylePr>
    <w:tblStylePr w:type="lastRow">
      <w:rPr>
        <w:b/>
        <w:bCs/>
        <w:color w:val="505046" w:themeColor="text2"/>
      </w:rPr>
      <w:tblPr/>
      <w:tcPr>
        <w:tcBorders>
          <w:top w:val="single" w:sz="8" w:space="0" w:color="B22600" w:themeColor="accent6"/>
          <w:bottom w:val="single" w:sz="8" w:space="0" w:color="B22600" w:themeColor="accent6"/>
        </w:tcBorders>
      </w:tcPr>
    </w:tblStylePr>
    <w:tblStylePr w:type="firstCol">
      <w:rPr>
        <w:b/>
        <w:bCs/>
      </w:rPr>
    </w:tblStylePr>
    <w:tblStylePr w:type="lastCol">
      <w:rPr>
        <w:b/>
        <w:bCs/>
      </w:rPr>
      <w:tblPr/>
      <w:tcPr>
        <w:tcBorders>
          <w:top w:val="single" w:sz="8" w:space="0" w:color="B22600" w:themeColor="accent6"/>
          <w:bottom w:val="single" w:sz="8" w:space="0" w:color="B22600" w:themeColor="accent6"/>
        </w:tcBorders>
      </w:tcPr>
    </w:tblStylePr>
    <w:tblStylePr w:type="band1Vert">
      <w:tblPr/>
      <w:tcPr>
        <w:shd w:val="clear" w:color="auto" w:fill="FFBEAC" w:themeFill="accent6" w:themeFillTint="3F"/>
      </w:tcPr>
    </w:tblStylePr>
    <w:tblStylePr w:type="band1Horz">
      <w:tblPr/>
      <w:tcPr>
        <w:shd w:val="clear" w:color="auto" w:fill="FFBEAC"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84C22" w:themeColor="accent1"/>
        <w:left w:val="single" w:sz="8" w:space="0" w:color="E84C22" w:themeColor="accent1"/>
        <w:bottom w:val="single" w:sz="8" w:space="0" w:color="E84C22" w:themeColor="accent1"/>
        <w:right w:val="single" w:sz="8" w:space="0" w:color="E84C22" w:themeColor="accent1"/>
      </w:tblBorders>
    </w:tblPr>
    <w:tblStylePr w:type="firstRow">
      <w:rPr>
        <w:sz w:val="24"/>
        <w:szCs w:val="24"/>
      </w:rPr>
      <w:tblPr/>
      <w:tcPr>
        <w:tcBorders>
          <w:top w:val="nil"/>
          <w:left w:val="nil"/>
          <w:bottom w:val="single" w:sz="24" w:space="0" w:color="E84C22" w:themeColor="accent1"/>
          <w:right w:val="nil"/>
          <w:insideH w:val="nil"/>
          <w:insideV w:val="nil"/>
        </w:tcBorders>
        <w:shd w:val="clear" w:color="auto" w:fill="FFFFFF" w:themeFill="background1"/>
      </w:tcPr>
    </w:tblStylePr>
    <w:tblStylePr w:type="lastRow">
      <w:tblPr/>
      <w:tcPr>
        <w:tcBorders>
          <w:top w:val="single" w:sz="8" w:space="0" w:color="E84C22"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84C22" w:themeColor="accent1"/>
          <w:insideH w:val="nil"/>
          <w:insideV w:val="nil"/>
        </w:tcBorders>
        <w:shd w:val="clear" w:color="auto" w:fill="FFFFFF" w:themeFill="background1"/>
      </w:tcPr>
    </w:tblStylePr>
    <w:tblStylePr w:type="lastCol">
      <w:tblPr/>
      <w:tcPr>
        <w:tcBorders>
          <w:top w:val="nil"/>
          <w:left w:val="single" w:sz="8" w:space="0" w:color="E84C2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2C8" w:themeFill="accent1" w:themeFillTint="3F"/>
      </w:tcPr>
    </w:tblStylePr>
    <w:tblStylePr w:type="band1Horz">
      <w:tblPr/>
      <w:tcPr>
        <w:tcBorders>
          <w:top w:val="nil"/>
          <w:bottom w:val="nil"/>
          <w:insideH w:val="nil"/>
          <w:insideV w:val="nil"/>
        </w:tcBorders>
        <w:shd w:val="clear" w:color="auto" w:fill="F9D2C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BD47" w:themeColor="accent2"/>
        <w:left w:val="single" w:sz="8" w:space="0" w:color="FFBD47" w:themeColor="accent2"/>
        <w:bottom w:val="single" w:sz="8" w:space="0" w:color="FFBD47" w:themeColor="accent2"/>
        <w:right w:val="single" w:sz="8" w:space="0" w:color="FFBD47" w:themeColor="accent2"/>
      </w:tblBorders>
    </w:tblPr>
    <w:tblStylePr w:type="firstRow">
      <w:rPr>
        <w:sz w:val="24"/>
        <w:szCs w:val="24"/>
      </w:rPr>
      <w:tblPr/>
      <w:tcPr>
        <w:tcBorders>
          <w:top w:val="nil"/>
          <w:left w:val="nil"/>
          <w:bottom w:val="single" w:sz="24" w:space="0" w:color="FFBD47" w:themeColor="accent2"/>
          <w:right w:val="nil"/>
          <w:insideH w:val="nil"/>
          <w:insideV w:val="nil"/>
        </w:tcBorders>
        <w:shd w:val="clear" w:color="auto" w:fill="FFFFFF" w:themeFill="background1"/>
      </w:tcPr>
    </w:tblStylePr>
    <w:tblStylePr w:type="lastRow">
      <w:tblPr/>
      <w:tcPr>
        <w:tcBorders>
          <w:top w:val="single" w:sz="8" w:space="0" w:color="FFBD47"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BD47" w:themeColor="accent2"/>
          <w:insideH w:val="nil"/>
          <w:insideV w:val="nil"/>
        </w:tcBorders>
        <w:shd w:val="clear" w:color="auto" w:fill="FFFFFF" w:themeFill="background1"/>
      </w:tcPr>
    </w:tblStylePr>
    <w:tblStylePr w:type="lastCol">
      <w:tblPr/>
      <w:tcPr>
        <w:tcBorders>
          <w:top w:val="nil"/>
          <w:left w:val="single" w:sz="8" w:space="0" w:color="FFBD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ED1" w:themeFill="accent2" w:themeFillTint="3F"/>
      </w:tcPr>
    </w:tblStylePr>
    <w:tblStylePr w:type="band1Horz">
      <w:tblPr/>
      <w:tcPr>
        <w:tcBorders>
          <w:top w:val="nil"/>
          <w:bottom w:val="nil"/>
          <w:insideH w:val="nil"/>
          <w:insideV w:val="nil"/>
        </w:tcBorders>
        <w:shd w:val="clear" w:color="auto" w:fill="FFEE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64926" w:themeColor="accent3"/>
        <w:left w:val="single" w:sz="8" w:space="0" w:color="B64926" w:themeColor="accent3"/>
        <w:bottom w:val="single" w:sz="8" w:space="0" w:color="B64926" w:themeColor="accent3"/>
        <w:right w:val="single" w:sz="8" w:space="0" w:color="B64926" w:themeColor="accent3"/>
      </w:tblBorders>
    </w:tblPr>
    <w:tblStylePr w:type="firstRow">
      <w:rPr>
        <w:sz w:val="24"/>
        <w:szCs w:val="24"/>
      </w:rPr>
      <w:tblPr/>
      <w:tcPr>
        <w:tcBorders>
          <w:top w:val="nil"/>
          <w:left w:val="nil"/>
          <w:bottom w:val="single" w:sz="24" w:space="0" w:color="B64926" w:themeColor="accent3"/>
          <w:right w:val="nil"/>
          <w:insideH w:val="nil"/>
          <w:insideV w:val="nil"/>
        </w:tcBorders>
        <w:shd w:val="clear" w:color="auto" w:fill="FFFFFF" w:themeFill="background1"/>
      </w:tcPr>
    </w:tblStylePr>
    <w:tblStylePr w:type="lastRow">
      <w:tblPr/>
      <w:tcPr>
        <w:tcBorders>
          <w:top w:val="single" w:sz="8" w:space="0" w:color="B6492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64926" w:themeColor="accent3"/>
          <w:insideH w:val="nil"/>
          <w:insideV w:val="nil"/>
        </w:tcBorders>
        <w:shd w:val="clear" w:color="auto" w:fill="FFFFFF" w:themeFill="background1"/>
      </w:tcPr>
    </w:tblStylePr>
    <w:tblStylePr w:type="lastCol">
      <w:tblPr/>
      <w:tcPr>
        <w:tcBorders>
          <w:top w:val="nil"/>
          <w:left w:val="single" w:sz="8" w:space="0" w:color="B6492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CEC3" w:themeFill="accent3" w:themeFillTint="3F"/>
      </w:tcPr>
    </w:tblStylePr>
    <w:tblStylePr w:type="band1Horz">
      <w:tblPr/>
      <w:tcPr>
        <w:tcBorders>
          <w:top w:val="nil"/>
          <w:bottom w:val="nil"/>
          <w:insideH w:val="nil"/>
          <w:insideV w:val="nil"/>
        </w:tcBorders>
        <w:shd w:val="clear" w:color="auto" w:fill="F2CEC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8427" w:themeColor="accent4"/>
        <w:left w:val="single" w:sz="8" w:space="0" w:color="FF8427" w:themeColor="accent4"/>
        <w:bottom w:val="single" w:sz="8" w:space="0" w:color="FF8427" w:themeColor="accent4"/>
        <w:right w:val="single" w:sz="8" w:space="0" w:color="FF8427" w:themeColor="accent4"/>
      </w:tblBorders>
    </w:tblPr>
    <w:tblStylePr w:type="firstRow">
      <w:rPr>
        <w:sz w:val="24"/>
        <w:szCs w:val="24"/>
      </w:rPr>
      <w:tblPr/>
      <w:tcPr>
        <w:tcBorders>
          <w:top w:val="nil"/>
          <w:left w:val="nil"/>
          <w:bottom w:val="single" w:sz="24" w:space="0" w:color="FF8427" w:themeColor="accent4"/>
          <w:right w:val="nil"/>
          <w:insideH w:val="nil"/>
          <w:insideV w:val="nil"/>
        </w:tcBorders>
        <w:shd w:val="clear" w:color="auto" w:fill="FFFFFF" w:themeFill="background1"/>
      </w:tcPr>
    </w:tblStylePr>
    <w:tblStylePr w:type="lastRow">
      <w:tblPr/>
      <w:tcPr>
        <w:tcBorders>
          <w:top w:val="single" w:sz="8" w:space="0" w:color="FF8427"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8427" w:themeColor="accent4"/>
          <w:insideH w:val="nil"/>
          <w:insideV w:val="nil"/>
        </w:tcBorders>
        <w:shd w:val="clear" w:color="auto" w:fill="FFFFFF" w:themeFill="background1"/>
      </w:tcPr>
    </w:tblStylePr>
    <w:tblStylePr w:type="lastCol">
      <w:tblPr/>
      <w:tcPr>
        <w:tcBorders>
          <w:top w:val="nil"/>
          <w:left w:val="single" w:sz="8" w:space="0" w:color="FF842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0C9" w:themeFill="accent4" w:themeFillTint="3F"/>
      </w:tcPr>
    </w:tblStylePr>
    <w:tblStylePr w:type="band1Horz">
      <w:tblPr/>
      <w:tcPr>
        <w:tcBorders>
          <w:top w:val="nil"/>
          <w:bottom w:val="nil"/>
          <w:insideH w:val="nil"/>
          <w:insideV w:val="nil"/>
        </w:tcBorders>
        <w:shd w:val="clear" w:color="auto" w:fill="FFE0C9"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9900" w:themeColor="accent5"/>
        <w:left w:val="single" w:sz="8" w:space="0" w:color="CC9900" w:themeColor="accent5"/>
        <w:bottom w:val="single" w:sz="8" w:space="0" w:color="CC9900" w:themeColor="accent5"/>
        <w:right w:val="single" w:sz="8" w:space="0" w:color="CC9900" w:themeColor="accent5"/>
      </w:tblBorders>
    </w:tblPr>
    <w:tblStylePr w:type="firstRow">
      <w:rPr>
        <w:sz w:val="24"/>
        <w:szCs w:val="24"/>
      </w:rPr>
      <w:tblPr/>
      <w:tcPr>
        <w:tcBorders>
          <w:top w:val="nil"/>
          <w:left w:val="nil"/>
          <w:bottom w:val="single" w:sz="24" w:space="0" w:color="CC9900" w:themeColor="accent5"/>
          <w:right w:val="nil"/>
          <w:insideH w:val="nil"/>
          <w:insideV w:val="nil"/>
        </w:tcBorders>
        <w:shd w:val="clear" w:color="auto" w:fill="FFFFFF" w:themeFill="background1"/>
      </w:tcPr>
    </w:tblStylePr>
    <w:tblStylePr w:type="lastRow">
      <w:tblPr/>
      <w:tcPr>
        <w:tcBorders>
          <w:top w:val="single" w:sz="8" w:space="0" w:color="CC990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9900" w:themeColor="accent5"/>
          <w:insideH w:val="nil"/>
          <w:insideV w:val="nil"/>
        </w:tcBorders>
        <w:shd w:val="clear" w:color="auto" w:fill="FFFFFF" w:themeFill="background1"/>
      </w:tcPr>
    </w:tblStylePr>
    <w:tblStylePr w:type="lastCol">
      <w:tblPr/>
      <w:tcPr>
        <w:tcBorders>
          <w:top w:val="nil"/>
          <w:left w:val="single" w:sz="8" w:space="0" w:color="CC990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CB3" w:themeFill="accent5" w:themeFillTint="3F"/>
      </w:tcPr>
    </w:tblStylePr>
    <w:tblStylePr w:type="band1Horz">
      <w:tblPr/>
      <w:tcPr>
        <w:tcBorders>
          <w:top w:val="nil"/>
          <w:bottom w:val="nil"/>
          <w:insideH w:val="nil"/>
          <w:insideV w:val="nil"/>
        </w:tcBorders>
        <w:shd w:val="clear" w:color="auto" w:fill="FFECB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2600" w:themeColor="accent6"/>
        <w:left w:val="single" w:sz="8" w:space="0" w:color="B22600" w:themeColor="accent6"/>
        <w:bottom w:val="single" w:sz="8" w:space="0" w:color="B22600" w:themeColor="accent6"/>
        <w:right w:val="single" w:sz="8" w:space="0" w:color="B22600" w:themeColor="accent6"/>
      </w:tblBorders>
    </w:tblPr>
    <w:tblStylePr w:type="firstRow">
      <w:rPr>
        <w:sz w:val="24"/>
        <w:szCs w:val="24"/>
      </w:rPr>
      <w:tblPr/>
      <w:tcPr>
        <w:tcBorders>
          <w:top w:val="nil"/>
          <w:left w:val="nil"/>
          <w:bottom w:val="single" w:sz="24" w:space="0" w:color="B22600" w:themeColor="accent6"/>
          <w:right w:val="nil"/>
          <w:insideH w:val="nil"/>
          <w:insideV w:val="nil"/>
        </w:tcBorders>
        <w:shd w:val="clear" w:color="auto" w:fill="FFFFFF" w:themeFill="background1"/>
      </w:tcPr>
    </w:tblStylePr>
    <w:tblStylePr w:type="lastRow">
      <w:tblPr/>
      <w:tcPr>
        <w:tcBorders>
          <w:top w:val="single" w:sz="8" w:space="0" w:color="B22600"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2600" w:themeColor="accent6"/>
          <w:insideH w:val="nil"/>
          <w:insideV w:val="nil"/>
        </w:tcBorders>
        <w:shd w:val="clear" w:color="auto" w:fill="FFFFFF" w:themeFill="background1"/>
      </w:tcPr>
    </w:tblStylePr>
    <w:tblStylePr w:type="lastCol">
      <w:tblPr/>
      <w:tcPr>
        <w:tcBorders>
          <w:top w:val="nil"/>
          <w:left w:val="single" w:sz="8" w:space="0" w:color="B22600"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BEAC" w:themeFill="accent6" w:themeFillTint="3F"/>
      </w:tcPr>
    </w:tblStylePr>
    <w:tblStylePr w:type="band1Horz">
      <w:tblPr/>
      <w:tcPr>
        <w:tcBorders>
          <w:top w:val="nil"/>
          <w:bottom w:val="nil"/>
          <w:insideH w:val="nil"/>
          <w:insideV w:val="nil"/>
        </w:tcBorders>
        <w:shd w:val="clear" w:color="auto" w:fill="FFBEAC"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ED7859" w:themeColor="accent1" w:themeTint="BF"/>
        <w:left w:val="single" w:sz="8" w:space="0" w:color="ED7859" w:themeColor="accent1" w:themeTint="BF"/>
        <w:bottom w:val="single" w:sz="8" w:space="0" w:color="ED7859" w:themeColor="accent1" w:themeTint="BF"/>
        <w:right w:val="single" w:sz="8" w:space="0" w:color="ED7859" w:themeColor="accent1" w:themeTint="BF"/>
        <w:insideH w:val="single" w:sz="8" w:space="0" w:color="ED7859" w:themeColor="accent1" w:themeTint="BF"/>
        <w:insideV w:val="single" w:sz="8" w:space="0" w:color="ED7859" w:themeColor="accent1" w:themeTint="BF"/>
      </w:tblBorders>
    </w:tblPr>
    <w:tcPr>
      <w:shd w:val="clear" w:color="auto" w:fill="F9D2C8" w:themeFill="accent1" w:themeFillTint="3F"/>
    </w:tcPr>
    <w:tblStylePr w:type="firstRow">
      <w:rPr>
        <w:b/>
        <w:bCs/>
      </w:rPr>
    </w:tblStylePr>
    <w:tblStylePr w:type="lastRow">
      <w:rPr>
        <w:b/>
        <w:bCs/>
      </w:rPr>
      <w:tblPr/>
      <w:tcPr>
        <w:tcBorders>
          <w:top w:val="single" w:sz="18" w:space="0" w:color="ED7859" w:themeColor="accent1" w:themeTint="BF"/>
        </w:tcBorders>
      </w:tcPr>
    </w:tblStylePr>
    <w:tblStylePr w:type="firstCol">
      <w:rPr>
        <w:b/>
        <w:bCs/>
      </w:rPr>
    </w:tblStylePr>
    <w:tblStylePr w:type="lastCol">
      <w:rPr>
        <w:b/>
        <w:bCs/>
      </w:rPr>
    </w:tblStylePr>
    <w:tblStylePr w:type="band1Vert">
      <w:tblPr/>
      <w:tcPr>
        <w:shd w:val="clear" w:color="auto" w:fill="F3A590" w:themeFill="accent1" w:themeFillTint="7F"/>
      </w:tcPr>
    </w:tblStylePr>
    <w:tblStylePr w:type="band1Horz">
      <w:tblPr/>
      <w:tcPr>
        <w:shd w:val="clear" w:color="auto" w:fill="F3A590"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FFCD75" w:themeColor="accent2" w:themeTint="BF"/>
        <w:left w:val="single" w:sz="8" w:space="0" w:color="FFCD75" w:themeColor="accent2" w:themeTint="BF"/>
        <w:bottom w:val="single" w:sz="8" w:space="0" w:color="FFCD75" w:themeColor="accent2" w:themeTint="BF"/>
        <w:right w:val="single" w:sz="8" w:space="0" w:color="FFCD75" w:themeColor="accent2" w:themeTint="BF"/>
        <w:insideH w:val="single" w:sz="8" w:space="0" w:color="FFCD75" w:themeColor="accent2" w:themeTint="BF"/>
        <w:insideV w:val="single" w:sz="8" w:space="0" w:color="FFCD75" w:themeColor="accent2" w:themeTint="BF"/>
      </w:tblBorders>
    </w:tblPr>
    <w:tcPr>
      <w:shd w:val="clear" w:color="auto" w:fill="FFEED1" w:themeFill="accent2" w:themeFillTint="3F"/>
    </w:tcPr>
    <w:tblStylePr w:type="firstRow">
      <w:rPr>
        <w:b/>
        <w:bCs/>
      </w:rPr>
    </w:tblStylePr>
    <w:tblStylePr w:type="lastRow">
      <w:rPr>
        <w:b/>
        <w:bCs/>
      </w:rPr>
      <w:tblPr/>
      <w:tcPr>
        <w:tcBorders>
          <w:top w:val="single" w:sz="18" w:space="0" w:color="FFCD75" w:themeColor="accent2" w:themeTint="BF"/>
        </w:tcBorders>
      </w:tcPr>
    </w:tblStylePr>
    <w:tblStylePr w:type="firstCol">
      <w:rPr>
        <w:b/>
        <w:bCs/>
      </w:rPr>
    </w:tblStylePr>
    <w:tblStylePr w:type="lastCol">
      <w:rPr>
        <w:b/>
        <w:bCs/>
      </w:rPr>
    </w:tblStylePr>
    <w:tblStylePr w:type="band1Vert">
      <w:tblPr/>
      <w:tcPr>
        <w:shd w:val="clear" w:color="auto" w:fill="FFDDA3" w:themeFill="accent2" w:themeFillTint="7F"/>
      </w:tcPr>
    </w:tblStylePr>
    <w:tblStylePr w:type="band1Horz">
      <w:tblPr/>
      <w:tcPr>
        <w:shd w:val="clear" w:color="auto" w:fill="FFDDA3"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D96D4B" w:themeColor="accent3" w:themeTint="BF"/>
        <w:left w:val="single" w:sz="8" w:space="0" w:color="D96D4B" w:themeColor="accent3" w:themeTint="BF"/>
        <w:bottom w:val="single" w:sz="8" w:space="0" w:color="D96D4B" w:themeColor="accent3" w:themeTint="BF"/>
        <w:right w:val="single" w:sz="8" w:space="0" w:color="D96D4B" w:themeColor="accent3" w:themeTint="BF"/>
        <w:insideH w:val="single" w:sz="8" w:space="0" w:color="D96D4B" w:themeColor="accent3" w:themeTint="BF"/>
        <w:insideV w:val="single" w:sz="8" w:space="0" w:color="D96D4B" w:themeColor="accent3" w:themeTint="BF"/>
      </w:tblBorders>
    </w:tblPr>
    <w:tcPr>
      <w:shd w:val="clear" w:color="auto" w:fill="F2CEC3" w:themeFill="accent3" w:themeFillTint="3F"/>
    </w:tcPr>
    <w:tblStylePr w:type="firstRow">
      <w:rPr>
        <w:b/>
        <w:bCs/>
      </w:rPr>
    </w:tblStylePr>
    <w:tblStylePr w:type="lastRow">
      <w:rPr>
        <w:b/>
        <w:bCs/>
      </w:rPr>
      <w:tblPr/>
      <w:tcPr>
        <w:tcBorders>
          <w:top w:val="single" w:sz="18" w:space="0" w:color="D96D4B" w:themeColor="accent3" w:themeTint="BF"/>
        </w:tcBorders>
      </w:tcPr>
    </w:tblStylePr>
    <w:tblStylePr w:type="firstCol">
      <w:rPr>
        <w:b/>
        <w:bCs/>
      </w:rPr>
    </w:tblStylePr>
    <w:tblStylePr w:type="lastCol">
      <w:rPr>
        <w:b/>
        <w:bCs/>
      </w:rPr>
    </w:tblStylePr>
    <w:tblStylePr w:type="band1Vert">
      <w:tblPr/>
      <w:tcPr>
        <w:shd w:val="clear" w:color="auto" w:fill="E69D87" w:themeFill="accent3" w:themeFillTint="7F"/>
      </w:tcPr>
    </w:tblStylePr>
    <w:tblStylePr w:type="band1Horz">
      <w:tblPr/>
      <w:tcPr>
        <w:shd w:val="clear" w:color="auto" w:fill="E69D87"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FFA25D" w:themeColor="accent4" w:themeTint="BF"/>
        <w:left w:val="single" w:sz="8" w:space="0" w:color="FFA25D" w:themeColor="accent4" w:themeTint="BF"/>
        <w:bottom w:val="single" w:sz="8" w:space="0" w:color="FFA25D" w:themeColor="accent4" w:themeTint="BF"/>
        <w:right w:val="single" w:sz="8" w:space="0" w:color="FFA25D" w:themeColor="accent4" w:themeTint="BF"/>
        <w:insideH w:val="single" w:sz="8" w:space="0" w:color="FFA25D" w:themeColor="accent4" w:themeTint="BF"/>
        <w:insideV w:val="single" w:sz="8" w:space="0" w:color="FFA25D" w:themeColor="accent4" w:themeTint="BF"/>
      </w:tblBorders>
    </w:tblPr>
    <w:tcPr>
      <w:shd w:val="clear" w:color="auto" w:fill="FFE0C9" w:themeFill="accent4" w:themeFillTint="3F"/>
    </w:tcPr>
    <w:tblStylePr w:type="firstRow">
      <w:rPr>
        <w:b/>
        <w:bCs/>
      </w:rPr>
    </w:tblStylePr>
    <w:tblStylePr w:type="lastRow">
      <w:rPr>
        <w:b/>
        <w:bCs/>
      </w:rPr>
      <w:tblPr/>
      <w:tcPr>
        <w:tcBorders>
          <w:top w:val="single" w:sz="18" w:space="0" w:color="FFA25D" w:themeColor="accent4" w:themeTint="BF"/>
        </w:tcBorders>
      </w:tcPr>
    </w:tblStylePr>
    <w:tblStylePr w:type="firstCol">
      <w:rPr>
        <w:b/>
        <w:bCs/>
      </w:rPr>
    </w:tblStylePr>
    <w:tblStylePr w:type="lastCol">
      <w:rPr>
        <w:b/>
        <w:bCs/>
      </w:rPr>
    </w:tblStylePr>
    <w:tblStylePr w:type="band1Vert">
      <w:tblPr/>
      <w:tcPr>
        <w:shd w:val="clear" w:color="auto" w:fill="FFC193" w:themeFill="accent4" w:themeFillTint="7F"/>
      </w:tcPr>
    </w:tblStylePr>
    <w:tblStylePr w:type="band1Horz">
      <w:tblPr/>
      <w:tcPr>
        <w:shd w:val="clear" w:color="auto" w:fill="FFC193"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FFC519" w:themeColor="accent5" w:themeTint="BF"/>
        <w:left w:val="single" w:sz="8" w:space="0" w:color="FFC519" w:themeColor="accent5" w:themeTint="BF"/>
        <w:bottom w:val="single" w:sz="8" w:space="0" w:color="FFC519" w:themeColor="accent5" w:themeTint="BF"/>
        <w:right w:val="single" w:sz="8" w:space="0" w:color="FFC519" w:themeColor="accent5" w:themeTint="BF"/>
        <w:insideH w:val="single" w:sz="8" w:space="0" w:color="FFC519" w:themeColor="accent5" w:themeTint="BF"/>
        <w:insideV w:val="single" w:sz="8" w:space="0" w:color="FFC519" w:themeColor="accent5" w:themeTint="BF"/>
      </w:tblBorders>
    </w:tblPr>
    <w:tcPr>
      <w:shd w:val="clear" w:color="auto" w:fill="FFECB3" w:themeFill="accent5" w:themeFillTint="3F"/>
    </w:tcPr>
    <w:tblStylePr w:type="firstRow">
      <w:rPr>
        <w:b/>
        <w:bCs/>
      </w:rPr>
    </w:tblStylePr>
    <w:tblStylePr w:type="lastRow">
      <w:rPr>
        <w:b/>
        <w:bCs/>
      </w:rPr>
      <w:tblPr/>
      <w:tcPr>
        <w:tcBorders>
          <w:top w:val="single" w:sz="18" w:space="0" w:color="FFC519" w:themeColor="accent5" w:themeTint="BF"/>
        </w:tcBorders>
      </w:tcPr>
    </w:tblStylePr>
    <w:tblStylePr w:type="firstCol">
      <w:rPr>
        <w:b/>
        <w:bCs/>
      </w:rPr>
    </w:tblStylePr>
    <w:tblStylePr w:type="lastCol">
      <w:rPr>
        <w:b/>
        <w:bCs/>
      </w:rPr>
    </w:tblStylePr>
    <w:tblStylePr w:type="band1Vert">
      <w:tblPr/>
      <w:tcPr>
        <w:shd w:val="clear" w:color="auto" w:fill="FFD866" w:themeFill="accent5" w:themeFillTint="7F"/>
      </w:tcPr>
    </w:tblStylePr>
    <w:tblStylePr w:type="band1Horz">
      <w:tblPr/>
      <w:tcPr>
        <w:shd w:val="clear" w:color="auto" w:fill="FFD866"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F3A06" w:themeColor="accent6" w:themeTint="BF"/>
        <w:left w:val="single" w:sz="8" w:space="0" w:color="FF3A06" w:themeColor="accent6" w:themeTint="BF"/>
        <w:bottom w:val="single" w:sz="8" w:space="0" w:color="FF3A06" w:themeColor="accent6" w:themeTint="BF"/>
        <w:right w:val="single" w:sz="8" w:space="0" w:color="FF3A06" w:themeColor="accent6" w:themeTint="BF"/>
        <w:insideH w:val="single" w:sz="8" w:space="0" w:color="FF3A06" w:themeColor="accent6" w:themeTint="BF"/>
        <w:insideV w:val="single" w:sz="8" w:space="0" w:color="FF3A06" w:themeColor="accent6" w:themeTint="BF"/>
      </w:tblBorders>
    </w:tblPr>
    <w:tcPr>
      <w:shd w:val="clear" w:color="auto" w:fill="FFBEAC" w:themeFill="accent6" w:themeFillTint="3F"/>
    </w:tcPr>
    <w:tblStylePr w:type="firstRow">
      <w:rPr>
        <w:b/>
        <w:bCs/>
      </w:rPr>
    </w:tblStylePr>
    <w:tblStylePr w:type="lastRow">
      <w:rPr>
        <w:b/>
        <w:bCs/>
      </w:rPr>
      <w:tblPr/>
      <w:tcPr>
        <w:tcBorders>
          <w:top w:val="single" w:sz="18" w:space="0" w:color="FF3A06" w:themeColor="accent6" w:themeTint="BF"/>
        </w:tcBorders>
      </w:tcPr>
    </w:tblStylePr>
    <w:tblStylePr w:type="firstCol">
      <w:rPr>
        <w:b/>
        <w:bCs/>
      </w:rPr>
    </w:tblStylePr>
    <w:tblStylePr w:type="lastCol">
      <w:rPr>
        <w:b/>
        <w:bCs/>
      </w:rPr>
    </w:tblStylePr>
    <w:tblStylePr w:type="band1Vert">
      <w:tblPr/>
      <w:tcPr>
        <w:shd w:val="clear" w:color="auto" w:fill="FF7C59" w:themeFill="accent6" w:themeFillTint="7F"/>
      </w:tcPr>
    </w:tblStylePr>
    <w:tblStylePr w:type="band1Horz">
      <w:tblPr/>
      <w:tcPr>
        <w:shd w:val="clear" w:color="auto" w:fill="FF7C59"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84C22" w:themeColor="accent1"/>
        <w:left w:val="single" w:sz="8" w:space="0" w:color="E84C22" w:themeColor="accent1"/>
        <w:bottom w:val="single" w:sz="8" w:space="0" w:color="E84C22" w:themeColor="accent1"/>
        <w:right w:val="single" w:sz="8" w:space="0" w:color="E84C22" w:themeColor="accent1"/>
        <w:insideH w:val="single" w:sz="8" w:space="0" w:color="E84C22" w:themeColor="accent1"/>
        <w:insideV w:val="single" w:sz="8" w:space="0" w:color="E84C22" w:themeColor="accent1"/>
      </w:tblBorders>
    </w:tblPr>
    <w:tcPr>
      <w:shd w:val="clear" w:color="auto" w:fill="F9D2C8" w:themeFill="accent1" w:themeFillTint="3F"/>
    </w:tcPr>
    <w:tblStylePr w:type="firstRow">
      <w:rPr>
        <w:b/>
        <w:bCs/>
        <w:color w:val="000000" w:themeColor="text1"/>
      </w:rPr>
      <w:tblPr/>
      <w:tcPr>
        <w:shd w:val="clear" w:color="auto" w:fill="FCED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AD2" w:themeFill="accent1" w:themeFillTint="33"/>
      </w:tcPr>
    </w:tblStylePr>
    <w:tblStylePr w:type="band1Vert">
      <w:tblPr/>
      <w:tcPr>
        <w:shd w:val="clear" w:color="auto" w:fill="F3A590" w:themeFill="accent1" w:themeFillTint="7F"/>
      </w:tcPr>
    </w:tblStylePr>
    <w:tblStylePr w:type="band1Horz">
      <w:tblPr/>
      <w:tcPr>
        <w:tcBorders>
          <w:insideH w:val="single" w:sz="6" w:space="0" w:color="E84C22" w:themeColor="accent1"/>
          <w:insideV w:val="single" w:sz="6" w:space="0" w:color="E84C22" w:themeColor="accent1"/>
        </w:tcBorders>
        <w:shd w:val="clear" w:color="auto" w:fill="F3A590"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BD47" w:themeColor="accent2"/>
        <w:left w:val="single" w:sz="8" w:space="0" w:color="FFBD47" w:themeColor="accent2"/>
        <w:bottom w:val="single" w:sz="8" w:space="0" w:color="FFBD47" w:themeColor="accent2"/>
        <w:right w:val="single" w:sz="8" w:space="0" w:color="FFBD47" w:themeColor="accent2"/>
        <w:insideH w:val="single" w:sz="8" w:space="0" w:color="FFBD47" w:themeColor="accent2"/>
        <w:insideV w:val="single" w:sz="8" w:space="0" w:color="FFBD47" w:themeColor="accent2"/>
      </w:tblBorders>
    </w:tblPr>
    <w:tcPr>
      <w:shd w:val="clear" w:color="auto" w:fill="FFEED1" w:themeFill="accent2" w:themeFillTint="3F"/>
    </w:tcPr>
    <w:tblStylePr w:type="firstRow">
      <w:rPr>
        <w:b/>
        <w:bCs/>
        <w:color w:val="000000" w:themeColor="text1"/>
      </w:rPr>
      <w:tblPr/>
      <w:tcPr>
        <w:shd w:val="clear" w:color="auto" w:fill="FFF8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1DA" w:themeFill="accent2" w:themeFillTint="33"/>
      </w:tcPr>
    </w:tblStylePr>
    <w:tblStylePr w:type="band1Vert">
      <w:tblPr/>
      <w:tcPr>
        <w:shd w:val="clear" w:color="auto" w:fill="FFDDA3" w:themeFill="accent2" w:themeFillTint="7F"/>
      </w:tcPr>
    </w:tblStylePr>
    <w:tblStylePr w:type="band1Horz">
      <w:tblPr/>
      <w:tcPr>
        <w:tcBorders>
          <w:insideH w:val="single" w:sz="6" w:space="0" w:color="FFBD47" w:themeColor="accent2"/>
          <w:insideV w:val="single" w:sz="6" w:space="0" w:color="FFBD47" w:themeColor="accent2"/>
        </w:tcBorders>
        <w:shd w:val="clear" w:color="auto" w:fill="FFDDA3"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64926" w:themeColor="accent3"/>
        <w:left w:val="single" w:sz="8" w:space="0" w:color="B64926" w:themeColor="accent3"/>
        <w:bottom w:val="single" w:sz="8" w:space="0" w:color="B64926" w:themeColor="accent3"/>
        <w:right w:val="single" w:sz="8" w:space="0" w:color="B64926" w:themeColor="accent3"/>
        <w:insideH w:val="single" w:sz="8" w:space="0" w:color="B64926" w:themeColor="accent3"/>
        <w:insideV w:val="single" w:sz="8" w:space="0" w:color="B64926" w:themeColor="accent3"/>
      </w:tblBorders>
    </w:tblPr>
    <w:tcPr>
      <w:shd w:val="clear" w:color="auto" w:fill="F2CEC3" w:themeFill="accent3" w:themeFillTint="3F"/>
    </w:tcPr>
    <w:tblStylePr w:type="firstRow">
      <w:rPr>
        <w:b/>
        <w:bCs/>
        <w:color w:val="000000" w:themeColor="text1"/>
      </w:rPr>
      <w:tblPr/>
      <w:tcPr>
        <w:shd w:val="clear" w:color="auto" w:fill="FAEBE7"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D8CF" w:themeFill="accent3" w:themeFillTint="33"/>
      </w:tcPr>
    </w:tblStylePr>
    <w:tblStylePr w:type="band1Vert">
      <w:tblPr/>
      <w:tcPr>
        <w:shd w:val="clear" w:color="auto" w:fill="E69D87" w:themeFill="accent3" w:themeFillTint="7F"/>
      </w:tcPr>
    </w:tblStylePr>
    <w:tblStylePr w:type="band1Horz">
      <w:tblPr/>
      <w:tcPr>
        <w:tcBorders>
          <w:insideH w:val="single" w:sz="6" w:space="0" w:color="B64926" w:themeColor="accent3"/>
          <w:insideV w:val="single" w:sz="6" w:space="0" w:color="B64926" w:themeColor="accent3"/>
        </w:tcBorders>
        <w:shd w:val="clear" w:color="auto" w:fill="E69D87"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8427" w:themeColor="accent4"/>
        <w:left w:val="single" w:sz="8" w:space="0" w:color="FF8427" w:themeColor="accent4"/>
        <w:bottom w:val="single" w:sz="8" w:space="0" w:color="FF8427" w:themeColor="accent4"/>
        <w:right w:val="single" w:sz="8" w:space="0" w:color="FF8427" w:themeColor="accent4"/>
        <w:insideH w:val="single" w:sz="8" w:space="0" w:color="FF8427" w:themeColor="accent4"/>
        <w:insideV w:val="single" w:sz="8" w:space="0" w:color="FF8427" w:themeColor="accent4"/>
      </w:tblBorders>
    </w:tblPr>
    <w:tcPr>
      <w:shd w:val="clear" w:color="auto" w:fill="FFE0C9" w:themeFill="accent4" w:themeFillTint="3F"/>
    </w:tcPr>
    <w:tblStylePr w:type="firstRow">
      <w:rPr>
        <w:b/>
        <w:bCs/>
        <w:color w:val="000000" w:themeColor="text1"/>
      </w:rPr>
      <w:tblPr/>
      <w:tcPr>
        <w:shd w:val="clear" w:color="auto" w:fill="FFF2E9"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6D3" w:themeFill="accent4" w:themeFillTint="33"/>
      </w:tcPr>
    </w:tblStylePr>
    <w:tblStylePr w:type="band1Vert">
      <w:tblPr/>
      <w:tcPr>
        <w:shd w:val="clear" w:color="auto" w:fill="FFC193" w:themeFill="accent4" w:themeFillTint="7F"/>
      </w:tcPr>
    </w:tblStylePr>
    <w:tblStylePr w:type="band1Horz">
      <w:tblPr/>
      <w:tcPr>
        <w:tcBorders>
          <w:insideH w:val="single" w:sz="6" w:space="0" w:color="FF8427" w:themeColor="accent4"/>
          <w:insideV w:val="single" w:sz="6" w:space="0" w:color="FF8427" w:themeColor="accent4"/>
        </w:tcBorders>
        <w:shd w:val="clear" w:color="auto" w:fill="FFC193"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9900" w:themeColor="accent5"/>
        <w:left w:val="single" w:sz="8" w:space="0" w:color="CC9900" w:themeColor="accent5"/>
        <w:bottom w:val="single" w:sz="8" w:space="0" w:color="CC9900" w:themeColor="accent5"/>
        <w:right w:val="single" w:sz="8" w:space="0" w:color="CC9900" w:themeColor="accent5"/>
        <w:insideH w:val="single" w:sz="8" w:space="0" w:color="CC9900" w:themeColor="accent5"/>
        <w:insideV w:val="single" w:sz="8" w:space="0" w:color="CC9900" w:themeColor="accent5"/>
      </w:tblBorders>
    </w:tblPr>
    <w:tcPr>
      <w:shd w:val="clear" w:color="auto" w:fill="FFECB3" w:themeFill="accent5" w:themeFillTint="3F"/>
    </w:tcPr>
    <w:tblStylePr w:type="firstRow">
      <w:rPr>
        <w:b/>
        <w:bCs/>
        <w:color w:val="000000" w:themeColor="text1"/>
      </w:rPr>
      <w:tblPr/>
      <w:tcPr>
        <w:shd w:val="clear" w:color="auto" w:fill="FFF7E1"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FC1" w:themeFill="accent5" w:themeFillTint="33"/>
      </w:tcPr>
    </w:tblStylePr>
    <w:tblStylePr w:type="band1Vert">
      <w:tblPr/>
      <w:tcPr>
        <w:shd w:val="clear" w:color="auto" w:fill="FFD866" w:themeFill="accent5" w:themeFillTint="7F"/>
      </w:tcPr>
    </w:tblStylePr>
    <w:tblStylePr w:type="band1Horz">
      <w:tblPr/>
      <w:tcPr>
        <w:tcBorders>
          <w:insideH w:val="single" w:sz="6" w:space="0" w:color="CC9900" w:themeColor="accent5"/>
          <w:insideV w:val="single" w:sz="6" w:space="0" w:color="CC9900" w:themeColor="accent5"/>
        </w:tcBorders>
        <w:shd w:val="clear" w:color="auto" w:fill="FFD866"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2600" w:themeColor="accent6"/>
        <w:left w:val="single" w:sz="8" w:space="0" w:color="B22600" w:themeColor="accent6"/>
        <w:bottom w:val="single" w:sz="8" w:space="0" w:color="B22600" w:themeColor="accent6"/>
        <w:right w:val="single" w:sz="8" w:space="0" w:color="B22600" w:themeColor="accent6"/>
        <w:insideH w:val="single" w:sz="8" w:space="0" w:color="B22600" w:themeColor="accent6"/>
        <w:insideV w:val="single" w:sz="8" w:space="0" w:color="B22600" w:themeColor="accent6"/>
      </w:tblBorders>
    </w:tblPr>
    <w:tcPr>
      <w:shd w:val="clear" w:color="auto" w:fill="FFBEAC" w:themeFill="accent6" w:themeFillTint="3F"/>
    </w:tcPr>
    <w:tblStylePr w:type="firstRow">
      <w:rPr>
        <w:b/>
        <w:bCs/>
        <w:color w:val="000000" w:themeColor="text1"/>
      </w:rPr>
      <w:tblPr/>
      <w:tcPr>
        <w:shd w:val="clear" w:color="auto" w:fill="FFE5D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ABC" w:themeFill="accent6" w:themeFillTint="33"/>
      </w:tcPr>
    </w:tblStylePr>
    <w:tblStylePr w:type="band1Vert">
      <w:tblPr/>
      <w:tcPr>
        <w:shd w:val="clear" w:color="auto" w:fill="FF7C59" w:themeFill="accent6" w:themeFillTint="7F"/>
      </w:tcPr>
    </w:tblStylePr>
    <w:tblStylePr w:type="band1Horz">
      <w:tblPr/>
      <w:tcPr>
        <w:tcBorders>
          <w:insideH w:val="single" w:sz="6" w:space="0" w:color="B22600" w:themeColor="accent6"/>
          <w:insideV w:val="single" w:sz="6" w:space="0" w:color="B22600" w:themeColor="accent6"/>
        </w:tcBorders>
        <w:shd w:val="clear" w:color="auto" w:fill="FF7C59"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2C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84C2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84C2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84C2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84C2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3A59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3A590"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E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BD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BD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BD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BD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D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DA3"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CEC3"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6492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6492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6492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6492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69D8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69D87"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0C9"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842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842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842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842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193"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193"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CB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990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990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990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990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86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866"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BEAC"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2600"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2600"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2600"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2600"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7C59"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7C59"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E84C2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230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43412"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43412" w:themeFill="accent1" w:themeFillShade="BF"/>
      </w:tcPr>
    </w:tblStylePr>
    <w:tblStylePr w:type="band1Vert">
      <w:tblPr/>
      <w:tcPr>
        <w:tcBorders>
          <w:top w:val="nil"/>
          <w:left w:val="nil"/>
          <w:bottom w:val="nil"/>
          <w:right w:val="nil"/>
          <w:insideH w:val="nil"/>
          <w:insideV w:val="nil"/>
        </w:tcBorders>
        <w:shd w:val="clear" w:color="auto" w:fill="B43412" w:themeFill="accent1" w:themeFillShade="BF"/>
      </w:tcPr>
    </w:tblStylePr>
    <w:tblStylePr w:type="band1Horz">
      <w:tblPr/>
      <w:tcPr>
        <w:tcBorders>
          <w:top w:val="nil"/>
          <w:left w:val="nil"/>
          <w:bottom w:val="nil"/>
          <w:right w:val="nil"/>
          <w:insideH w:val="nil"/>
          <w:insideV w:val="nil"/>
        </w:tcBorders>
        <w:shd w:val="clear" w:color="auto" w:fill="B43412"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FFBD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A267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F49B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F49B00" w:themeFill="accent2" w:themeFillShade="BF"/>
      </w:tcPr>
    </w:tblStylePr>
    <w:tblStylePr w:type="band1Vert">
      <w:tblPr/>
      <w:tcPr>
        <w:tcBorders>
          <w:top w:val="nil"/>
          <w:left w:val="nil"/>
          <w:bottom w:val="nil"/>
          <w:right w:val="nil"/>
          <w:insideH w:val="nil"/>
          <w:insideV w:val="nil"/>
        </w:tcBorders>
        <w:shd w:val="clear" w:color="auto" w:fill="F49B00" w:themeFill="accent2" w:themeFillShade="BF"/>
      </w:tcPr>
    </w:tblStylePr>
    <w:tblStylePr w:type="band1Horz">
      <w:tblPr/>
      <w:tcPr>
        <w:tcBorders>
          <w:top w:val="nil"/>
          <w:left w:val="nil"/>
          <w:bottom w:val="nil"/>
          <w:right w:val="nil"/>
          <w:insideH w:val="nil"/>
          <w:insideV w:val="nil"/>
        </w:tcBorders>
        <w:shd w:val="clear" w:color="auto" w:fill="F49B00"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B6492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A2413"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8361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8361C" w:themeFill="accent3" w:themeFillShade="BF"/>
      </w:tcPr>
    </w:tblStylePr>
    <w:tblStylePr w:type="band1Vert">
      <w:tblPr/>
      <w:tcPr>
        <w:tcBorders>
          <w:top w:val="nil"/>
          <w:left w:val="nil"/>
          <w:bottom w:val="nil"/>
          <w:right w:val="nil"/>
          <w:insideH w:val="nil"/>
          <w:insideV w:val="nil"/>
        </w:tcBorders>
        <w:shd w:val="clear" w:color="auto" w:fill="88361C" w:themeFill="accent3" w:themeFillShade="BF"/>
      </w:tcPr>
    </w:tblStylePr>
    <w:tblStylePr w:type="band1Horz">
      <w:tblPr/>
      <w:tcPr>
        <w:tcBorders>
          <w:top w:val="nil"/>
          <w:left w:val="nil"/>
          <w:bottom w:val="nil"/>
          <w:right w:val="nil"/>
          <w:insideH w:val="nil"/>
          <w:insideV w:val="nil"/>
        </w:tcBorders>
        <w:shd w:val="clear" w:color="auto" w:fill="88361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FF842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23E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DC5E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DC5E00" w:themeFill="accent4" w:themeFillShade="BF"/>
      </w:tcPr>
    </w:tblStylePr>
    <w:tblStylePr w:type="band1Vert">
      <w:tblPr/>
      <w:tcPr>
        <w:tcBorders>
          <w:top w:val="nil"/>
          <w:left w:val="nil"/>
          <w:bottom w:val="nil"/>
          <w:right w:val="nil"/>
          <w:insideH w:val="nil"/>
          <w:insideV w:val="nil"/>
        </w:tcBorders>
        <w:shd w:val="clear" w:color="auto" w:fill="DC5E00" w:themeFill="accent4" w:themeFillShade="BF"/>
      </w:tcPr>
    </w:tblStylePr>
    <w:tblStylePr w:type="band1Horz">
      <w:tblPr/>
      <w:tcPr>
        <w:tcBorders>
          <w:top w:val="nil"/>
          <w:left w:val="nil"/>
          <w:bottom w:val="nil"/>
          <w:right w:val="nil"/>
          <w:insideH w:val="nil"/>
          <w:insideV w:val="nil"/>
        </w:tcBorders>
        <w:shd w:val="clear" w:color="auto" w:fill="DC5E00"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CC990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54B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9872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987200" w:themeFill="accent5" w:themeFillShade="BF"/>
      </w:tcPr>
    </w:tblStylePr>
    <w:tblStylePr w:type="band1Vert">
      <w:tblPr/>
      <w:tcPr>
        <w:tcBorders>
          <w:top w:val="nil"/>
          <w:left w:val="nil"/>
          <w:bottom w:val="nil"/>
          <w:right w:val="nil"/>
          <w:insideH w:val="nil"/>
          <w:insideV w:val="nil"/>
        </w:tcBorders>
        <w:shd w:val="clear" w:color="auto" w:fill="987200" w:themeFill="accent5" w:themeFillShade="BF"/>
      </w:tcPr>
    </w:tblStylePr>
    <w:tblStylePr w:type="band1Horz">
      <w:tblPr/>
      <w:tcPr>
        <w:tcBorders>
          <w:top w:val="nil"/>
          <w:left w:val="nil"/>
          <w:bottom w:val="nil"/>
          <w:right w:val="nil"/>
          <w:insideH w:val="nil"/>
          <w:insideV w:val="nil"/>
        </w:tcBorders>
        <w:shd w:val="clear" w:color="auto" w:fill="987200"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B22600"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120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851C00"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851C00" w:themeFill="accent6" w:themeFillShade="BF"/>
      </w:tcPr>
    </w:tblStylePr>
    <w:tblStylePr w:type="band1Vert">
      <w:tblPr/>
      <w:tcPr>
        <w:tcBorders>
          <w:top w:val="nil"/>
          <w:left w:val="nil"/>
          <w:bottom w:val="nil"/>
          <w:right w:val="nil"/>
          <w:insideH w:val="nil"/>
          <w:insideV w:val="nil"/>
        </w:tcBorders>
        <w:shd w:val="clear" w:color="auto" w:fill="851C00" w:themeFill="accent6" w:themeFillShade="BF"/>
      </w:tcPr>
    </w:tblStylePr>
    <w:tblStylePr w:type="band1Horz">
      <w:tblPr/>
      <w:tcPr>
        <w:tcBorders>
          <w:top w:val="nil"/>
          <w:left w:val="nil"/>
          <w:bottom w:val="nil"/>
          <w:right w:val="nil"/>
          <w:insideH w:val="nil"/>
          <w:insideV w:val="nil"/>
        </w:tcBorders>
        <w:shd w:val="clear" w:color="auto" w:fill="851C00"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FFBD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BD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FFBD47" w:themeColor="accent2"/>
        <w:left w:val="single" w:sz="4" w:space="0" w:color="E84C22" w:themeColor="accent1"/>
        <w:bottom w:val="single" w:sz="4" w:space="0" w:color="E84C22" w:themeColor="accent1"/>
        <w:right w:val="single" w:sz="4" w:space="0" w:color="E84C22" w:themeColor="accent1"/>
        <w:insideH w:val="single" w:sz="4" w:space="0" w:color="FFFFFF" w:themeColor="background1"/>
        <w:insideV w:val="single" w:sz="4" w:space="0" w:color="FFFFFF" w:themeColor="background1"/>
      </w:tblBorders>
    </w:tblPr>
    <w:tcPr>
      <w:shd w:val="clear" w:color="auto" w:fill="FCEDE9" w:themeFill="accent1" w:themeFillTint="19"/>
    </w:tcPr>
    <w:tblStylePr w:type="firstRow">
      <w:rPr>
        <w:b/>
        <w:bCs/>
      </w:rPr>
      <w:tblPr/>
      <w:tcPr>
        <w:tcBorders>
          <w:top w:val="nil"/>
          <w:left w:val="nil"/>
          <w:bottom w:val="single" w:sz="24" w:space="0" w:color="FFBD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02A0F" w:themeFill="accent1" w:themeFillShade="99"/>
      </w:tcPr>
    </w:tblStylePr>
    <w:tblStylePr w:type="firstCol">
      <w:rPr>
        <w:color w:val="FFFFFF" w:themeColor="background1"/>
      </w:rPr>
      <w:tblPr/>
      <w:tcPr>
        <w:tcBorders>
          <w:top w:val="nil"/>
          <w:left w:val="nil"/>
          <w:bottom w:val="nil"/>
          <w:right w:val="nil"/>
          <w:insideH w:val="single" w:sz="4" w:space="0" w:color="902A0F" w:themeColor="accent1" w:themeShade="99"/>
          <w:insideV w:val="nil"/>
        </w:tcBorders>
        <w:shd w:val="clear" w:color="auto" w:fill="902A0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02A0F" w:themeFill="accent1" w:themeFillShade="99"/>
      </w:tcPr>
    </w:tblStylePr>
    <w:tblStylePr w:type="band1Vert">
      <w:tblPr/>
      <w:tcPr>
        <w:shd w:val="clear" w:color="auto" w:fill="F5B7A6" w:themeFill="accent1" w:themeFillTint="66"/>
      </w:tcPr>
    </w:tblStylePr>
    <w:tblStylePr w:type="band1Horz">
      <w:tblPr/>
      <w:tcPr>
        <w:shd w:val="clear" w:color="auto" w:fill="F3A590"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FFBD47" w:themeColor="accent2"/>
        <w:left w:val="single" w:sz="4" w:space="0" w:color="FFBD47" w:themeColor="accent2"/>
        <w:bottom w:val="single" w:sz="4" w:space="0" w:color="FFBD47" w:themeColor="accent2"/>
        <w:right w:val="single" w:sz="4" w:space="0" w:color="FFBD47" w:themeColor="accent2"/>
        <w:insideH w:val="single" w:sz="4" w:space="0" w:color="FFFFFF" w:themeColor="background1"/>
        <w:insideV w:val="single" w:sz="4" w:space="0" w:color="FFFFFF" w:themeColor="background1"/>
      </w:tblBorders>
    </w:tblPr>
    <w:tcPr>
      <w:shd w:val="clear" w:color="auto" w:fill="FFF8EC" w:themeFill="accent2" w:themeFillTint="19"/>
    </w:tcPr>
    <w:tblStylePr w:type="firstRow">
      <w:rPr>
        <w:b/>
        <w:bCs/>
      </w:rPr>
      <w:tblPr/>
      <w:tcPr>
        <w:tcBorders>
          <w:top w:val="nil"/>
          <w:left w:val="nil"/>
          <w:bottom w:val="single" w:sz="24" w:space="0" w:color="FFBD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C37C00" w:themeFill="accent2" w:themeFillShade="99"/>
      </w:tcPr>
    </w:tblStylePr>
    <w:tblStylePr w:type="firstCol">
      <w:rPr>
        <w:color w:val="FFFFFF" w:themeColor="background1"/>
      </w:rPr>
      <w:tblPr/>
      <w:tcPr>
        <w:tcBorders>
          <w:top w:val="nil"/>
          <w:left w:val="nil"/>
          <w:bottom w:val="nil"/>
          <w:right w:val="nil"/>
          <w:insideH w:val="single" w:sz="4" w:space="0" w:color="C37C00" w:themeColor="accent2" w:themeShade="99"/>
          <w:insideV w:val="nil"/>
        </w:tcBorders>
        <w:shd w:val="clear" w:color="auto" w:fill="C37C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C37C00" w:themeFill="accent2" w:themeFillShade="99"/>
      </w:tcPr>
    </w:tblStylePr>
    <w:tblStylePr w:type="band1Vert">
      <w:tblPr/>
      <w:tcPr>
        <w:shd w:val="clear" w:color="auto" w:fill="FFE4B5" w:themeFill="accent2" w:themeFillTint="66"/>
      </w:tcPr>
    </w:tblStylePr>
    <w:tblStylePr w:type="band1Horz">
      <w:tblPr/>
      <w:tcPr>
        <w:shd w:val="clear" w:color="auto" w:fill="FFDDA3"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FF8427" w:themeColor="accent4"/>
        <w:left w:val="single" w:sz="4" w:space="0" w:color="B64926" w:themeColor="accent3"/>
        <w:bottom w:val="single" w:sz="4" w:space="0" w:color="B64926" w:themeColor="accent3"/>
        <w:right w:val="single" w:sz="4" w:space="0" w:color="B64926" w:themeColor="accent3"/>
        <w:insideH w:val="single" w:sz="4" w:space="0" w:color="FFFFFF" w:themeColor="background1"/>
        <w:insideV w:val="single" w:sz="4" w:space="0" w:color="FFFFFF" w:themeColor="background1"/>
      </w:tblBorders>
    </w:tblPr>
    <w:tcPr>
      <w:shd w:val="clear" w:color="auto" w:fill="FAEBE7" w:themeFill="accent3" w:themeFillTint="19"/>
    </w:tcPr>
    <w:tblStylePr w:type="firstRow">
      <w:rPr>
        <w:b/>
        <w:bCs/>
      </w:rPr>
      <w:tblPr/>
      <w:tcPr>
        <w:tcBorders>
          <w:top w:val="nil"/>
          <w:left w:val="nil"/>
          <w:bottom w:val="single" w:sz="24" w:space="0" w:color="FF842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D2B16" w:themeFill="accent3" w:themeFillShade="99"/>
      </w:tcPr>
    </w:tblStylePr>
    <w:tblStylePr w:type="firstCol">
      <w:rPr>
        <w:color w:val="FFFFFF" w:themeColor="background1"/>
      </w:rPr>
      <w:tblPr/>
      <w:tcPr>
        <w:tcBorders>
          <w:top w:val="nil"/>
          <w:left w:val="nil"/>
          <w:bottom w:val="nil"/>
          <w:right w:val="nil"/>
          <w:insideH w:val="single" w:sz="4" w:space="0" w:color="6D2B16" w:themeColor="accent3" w:themeShade="99"/>
          <w:insideV w:val="nil"/>
        </w:tcBorders>
        <w:shd w:val="clear" w:color="auto" w:fill="6D2B16"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D2B16" w:themeFill="accent3" w:themeFillShade="99"/>
      </w:tcPr>
    </w:tblStylePr>
    <w:tblStylePr w:type="band1Vert">
      <w:tblPr/>
      <w:tcPr>
        <w:shd w:val="clear" w:color="auto" w:fill="EBB19F" w:themeFill="accent3" w:themeFillTint="66"/>
      </w:tcPr>
    </w:tblStylePr>
    <w:tblStylePr w:type="band1Horz">
      <w:tblPr/>
      <w:tcPr>
        <w:shd w:val="clear" w:color="auto" w:fill="E69D87"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B64926" w:themeColor="accent3"/>
        <w:left w:val="single" w:sz="4" w:space="0" w:color="FF8427" w:themeColor="accent4"/>
        <w:bottom w:val="single" w:sz="4" w:space="0" w:color="FF8427" w:themeColor="accent4"/>
        <w:right w:val="single" w:sz="4" w:space="0" w:color="FF8427" w:themeColor="accent4"/>
        <w:insideH w:val="single" w:sz="4" w:space="0" w:color="FFFFFF" w:themeColor="background1"/>
        <w:insideV w:val="single" w:sz="4" w:space="0" w:color="FFFFFF" w:themeColor="background1"/>
      </w:tblBorders>
    </w:tblPr>
    <w:tcPr>
      <w:shd w:val="clear" w:color="auto" w:fill="FFF2E9" w:themeFill="accent4" w:themeFillTint="19"/>
    </w:tcPr>
    <w:tblStylePr w:type="firstRow">
      <w:rPr>
        <w:b/>
        <w:bCs/>
      </w:rPr>
      <w:tblPr/>
      <w:tcPr>
        <w:tcBorders>
          <w:top w:val="nil"/>
          <w:left w:val="nil"/>
          <w:bottom w:val="single" w:sz="24" w:space="0" w:color="B6492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04B00" w:themeFill="accent4" w:themeFillShade="99"/>
      </w:tcPr>
    </w:tblStylePr>
    <w:tblStylePr w:type="firstCol">
      <w:rPr>
        <w:color w:val="FFFFFF" w:themeColor="background1"/>
      </w:rPr>
      <w:tblPr/>
      <w:tcPr>
        <w:tcBorders>
          <w:top w:val="nil"/>
          <w:left w:val="nil"/>
          <w:bottom w:val="nil"/>
          <w:right w:val="nil"/>
          <w:insideH w:val="single" w:sz="4" w:space="0" w:color="B04B00" w:themeColor="accent4" w:themeShade="99"/>
          <w:insideV w:val="nil"/>
        </w:tcBorders>
        <w:shd w:val="clear" w:color="auto" w:fill="B04B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B04B00" w:themeFill="accent4" w:themeFillShade="99"/>
      </w:tcPr>
    </w:tblStylePr>
    <w:tblStylePr w:type="band1Vert">
      <w:tblPr/>
      <w:tcPr>
        <w:shd w:val="clear" w:color="auto" w:fill="FFCDA8" w:themeFill="accent4" w:themeFillTint="66"/>
      </w:tcPr>
    </w:tblStylePr>
    <w:tblStylePr w:type="band1Horz">
      <w:tblPr/>
      <w:tcPr>
        <w:shd w:val="clear" w:color="auto" w:fill="FFC193"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B22600" w:themeColor="accent6"/>
        <w:left w:val="single" w:sz="4" w:space="0" w:color="CC9900" w:themeColor="accent5"/>
        <w:bottom w:val="single" w:sz="4" w:space="0" w:color="CC9900" w:themeColor="accent5"/>
        <w:right w:val="single" w:sz="4" w:space="0" w:color="CC9900" w:themeColor="accent5"/>
        <w:insideH w:val="single" w:sz="4" w:space="0" w:color="FFFFFF" w:themeColor="background1"/>
        <w:insideV w:val="single" w:sz="4" w:space="0" w:color="FFFFFF" w:themeColor="background1"/>
      </w:tblBorders>
    </w:tblPr>
    <w:tcPr>
      <w:shd w:val="clear" w:color="auto" w:fill="FFF7E1" w:themeFill="accent5" w:themeFillTint="19"/>
    </w:tcPr>
    <w:tblStylePr w:type="firstRow">
      <w:rPr>
        <w:b/>
        <w:bCs/>
      </w:rPr>
      <w:tblPr/>
      <w:tcPr>
        <w:tcBorders>
          <w:top w:val="nil"/>
          <w:left w:val="nil"/>
          <w:bottom w:val="single" w:sz="24" w:space="0" w:color="B22600"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5B00" w:themeFill="accent5" w:themeFillShade="99"/>
      </w:tcPr>
    </w:tblStylePr>
    <w:tblStylePr w:type="firstCol">
      <w:rPr>
        <w:color w:val="FFFFFF" w:themeColor="background1"/>
      </w:rPr>
      <w:tblPr/>
      <w:tcPr>
        <w:tcBorders>
          <w:top w:val="nil"/>
          <w:left w:val="nil"/>
          <w:bottom w:val="nil"/>
          <w:right w:val="nil"/>
          <w:insideH w:val="single" w:sz="4" w:space="0" w:color="7A5B00" w:themeColor="accent5" w:themeShade="99"/>
          <w:insideV w:val="nil"/>
        </w:tcBorders>
        <w:shd w:val="clear" w:color="auto" w:fill="7A5B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7A5B00" w:themeFill="accent5" w:themeFillShade="99"/>
      </w:tcPr>
    </w:tblStylePr>
    <w:tblStylePr w:type="band1Vert">
      <w:tblPr/>
      <w:tcPr>
        <w:shd w:val="clear" w:color="auto" w:fill="FFE084" w:themeFill="accent5" w:themeFillTint="66"/>
      </w:tcPr>
    </w:tblStylePr>
    <w:tblStylePr w:type="band1Horz">
      <w:tblPr/>
      <w:tcPr>
        <w:shd w:val="clear" w:color="auto" w:fill="FFD866"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CC9900" w:themeColor="accent5"/>
        <w:left w:val="single" w:sz="4" w:space="0" w:color="B22600" w:themeColor="accent6"/>
        <w:bottom w:val="single" w:sz="4" w:space="0" w:color="B22600" w:themeColor="accent6"/>
        <w:right w:val="single" w:sz="4" w:space="0" w:color="B22600" w:themeColor="accent6"/>
        <w:insideH w:val="single" w:sz="4" w:space="0" w:color="FFFFFF" w:themeColor="background1"/>
        <w:insideV w:val="single" w:sz="4" w:space="0" w:color="FFFFFF" w:themeColor="background1"/>
      </w:tblBorders>
    </w:tblPr>
    <w:tcPr>
      <w:shd w:val="clear" w:color="auto" w:fill="FFE5DE" w:themeFill="accent6" w:themeFillTint="19"/>
    </w:tcPr>
    <w:tblStylePr w:type="firstRow">
      <w:rPr>
        <w:b/>
        <w:bCs/>
      </w:rPr>
      <w:tblPr/>
      <w:tcPr>
        <w:tcBorders>
          <w:top w:val="nil"/>
          <w:left w:val="nil"/>
          <w:bottom w:val="single" w:sz="24" w:space="0" w:color="CC990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600" w:themeFill="accent6" w:themeFillShade="99"/>
      </w:tcPr>
    </w:tblStylePr>
    <w:tblStylePr w:type="firstCol">
      <w:rPr>
        <w:color w:val="FFFFFF" w:themeColor="background1"/>
      </w:rPr>
      <w:tblPr/>
      <w:tcPr>
        <w:tcBorders>
          <w:top w:val="nil"/>
          <w:left w:val="nil"/>
          <w:bottom w:val="nil"/>
          <w:right w:val="nil"/>
          <w:insideH w:val="single" w:sz="4" w:space="0" w:color="6A1600" w:themeColor="accent6" w:themeShade="99"/>
          <w:insideV w:val="nil"/>
        </w:tcBorders>
        <w:shd w:val="clear" w:color="auto" w:fill="6A160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A1600" w:themeFill="accent6" w:themeFillShade="99"/>
      </w:tcPr>
    </w:tblStylePr>
    <w:tblStylePr w:type="band1Vert">
      <w:tblPr/>
      <w:tcPr>
        <w:shd w:val="clear" w:color="auto" w:fill="FF967A" w:themeFill="accent6" w:themeFillTint="66"/>
      </w:tcPr>
    </w:tblStylePr>
    <w:tblStylePr w:type="band1Horz">
      <w:tblPr/>
      <w:tcPr>
        <w:shd w:val="clear" w:color="auto" w:fill="FF7C59"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FFA505" w:themeFill="accent2" w:themeFillShade="CC"/>
      </w:tcPr>
    </w:tblStylePr>
    <w:tblStylePr w:type="lastRow">
      <w:rPr>
        <w:b/>
        <w:bCs/>
        <w:color w:val="FFA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FCEDE9" w:themeFill="accent1" w:themeFillTint="19"/>
    </w:tcPr>
    <w:tblStylePr w:type="firstRow">
      <w:rPr>
        <w:b/>
        <w:bCs/>
        <w:color w:val="FFFFFF" w:themeColor="background1"/>
      </w:rPr>
      <w:tblPr/>
      <w:tcPr>
        <w:tcBorders>
          <w:bottom w:val="single" w:sz="12" w:space="0" w:color="FFFFFF" w:themeColor="background1"/>
        </w:tcBorders>
        <w:shd w:val="clear" w:color="auto" w:fill="FFA505" w:themeFill="accent2" w:themeFillShade="CC"/>
      </w:tcPr>
    </w:tblStylePr>
    <w:tblStylePr w:type="lastRow">
      <w:rPr>
        <w:b/>
        <w:bCs/>
        <w:color w:val="FFA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2C8" w:themeFill="accent1" w:themeFillTint="3F"/>
      </w:tcPr>
    </w:tblStylePr>
    <w:tblStylePr w:type="band1Horz">
      <w:tblPr/>
      <w:tcPr>
        <w:shd w:val="clear" w:color="auto" w:fill="FADAD2"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FF8EC" w:themeFill="accent2" w:themeFillTint="19"/>
    </w:tcPr>
    <w:tblStylePr w:type="firstRow">
      <w:rPr>
        <w:b/>
        <w:bCs/>
        <w:color w:val="FFFFFF" w:themeColor="background1"/>
      </w:rPr>
      <w:tblPr/>
      <w:tcPr>
        <w:tcBorders>
          <w:bottom w:val="single" w:sz="12" w:space="0" w:color="FFFFFF" w:themeColor="background1"/>
        </w:tcBorders>
        <w:shd w:val="clear" w:color="auto" w:fill="FFA505" w:themeFill="accent2" w:themeFillShade="CC"/>
      </w:tcPr>
    </w:tblStylePr>
    <w:tblStylePr w:type="lastRow">
      <w:rPr>
        <w:b/>
        <w:bCs/>
        <w:color w:val="FFA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ED1" w:themeFill="accent2" w:themeFillTint="3F"/>
      </w:tcPr>
    </w:tblStylePr>
    <w:tblStylePr w:type="band1Horz">
      <w:tblPr/>
      <w:tcPr>
        <w:shd w:val="clear" w:color="auto" w:fill="FFF1DA"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AEBE7" w:themeFill="accent3" w:themeFillTint="19"/>
    </w:tcPr>
    <w:tblStylePr w:type="firstRow">
      <w:rPr>
        <w:b/>
        <w:bCs/>
        <w:color w:val="FFFFFF" w:themeColor="background1"/>
      </w:rPr>
      <w:tblPr/>
      <w:tcPr>
        <w:tcBorders>
          <w:bottom w:val="single" w:sz="12" w:space="0" w:color="FFFFFF" w:themeColor="background1"/>
        </w:tcBorders>
        <w:shd w:val="clear" w:color="auto" w:fill="EB6400" w:themeFill="accent4" w:themeFillShade="CC"/>
      </w:tcPr>
    </w:tblStylePr>
    <w:tblStylePr w:type="lastRow">
      <w:rPr>
        <w:b/>
        <w:bCs/>
        <w:color w:val="EB64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CEC3" w:themeFill="accent3" w:themeFillTint="3F"/>
      </w:tcPr>
    </w:tblStylePr>
    <w:tblStylePr w:type="band1Horz">
      <w:tblPr/>
      <w:tcPr>
        <w:shd w:val="clear" w:color="auto" w:fill="F5D8CF"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FF2E9" w:themeFill="accent4" w:themeFillTint="19"/>
    </w:tcPr>
    <w:tblStylePr w:type="firstRow">
      <w:rPr>
        <w:b/>
        <w:bCs/>
        <w:color w:val="FFFFFF" w:themeColor="background1"/>
      </w:rPr>
      <w:tblPr/>
      <w:tcPr>
        <w:tcBorders>
          <w:bottom w:val="single" w:sz="12" w:space="0" w:color="FFFFFF" w:themeColor="background1"/>
        </w:tcBorders>
        <w:shd w:val="clear" w:color="auto" w:fill="913A1E" w:themeFill="accent3" w:themeFillShade="CC"/>
      </w:tcPr>
    </w:tblStylePr>
    <w:tblStylePr w:type="lastRow">
      <w:rPr>
        <w:b/>
        <w:bCs/>
        <w:color w:val="913A1E"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0C9" w:themeFill="accent4" w:themeFillTint="3F"/>
      </w:tcPr>
    </w:tblStylePr>
    <w:tblStylePr w:type="band1Horz">
      <w:tblPr/>
      <w:tcPr>
        <w:shd w:val="clear" w:color="auto" w:fill="FFE6D3"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FFF7E1" w:themeFill="accent5" w:themeFillTint="19"/>
    </w:tcPr>
    <w:tblStylePr w:type="firstRow">
      <w:rPr>
        <w:b/>
        <w:bCs/>
        <w:color w:val="FFFFFF" w:themeColor="background1"/>
      </w:rPr>
      <w:tblPr/>
      <w:tcPr>
        <w:tcBorders>
          <w:bottom w:val="single" w:sz="12" w:space="0" w:color="FFFFFF" w:themeColor="background1"/>
        </w:tcBorders>
        <w:shd w:val="clear" w:color="auto" w:fill="8E1E00" w:themeFill="accent6" w:themeFillShade="CC"/>
      </w:tcPr>
    </w:tblStylePr>
    <w:tblStylePr w:type="lastRow">
      <w:rPr>
        <w:b/>
        <w:bCs/>
        <w:color w:val="8E1E0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CB3" w:themeFill="accent5" w:themeFillTint="3F"/>
      </w:tcPr>
    </w:tblStylePr>
    <w:tblStylePr w:type="band1Horz">
      <w:tblPr/>
      <w:tcPr>
        <w:shd w:val="clear" w:color="auto" w:fill="FFEFC1"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FE5DE" w:themeFill="accent6" w:themeFillTint="19"/>
    </w:tcPr>
    <w:tblStylePr w:type="firstRow">
      <w:rPr>
        <w:b/>
        <w:bCs/>
        <w:color w:val="FFFFFF" w:themeColor="background1"/>
      </w:rPr>
      <w:tblPr/>
      <w:tcPr>
        <w:tcBorders>
          <w:bottom w:val="single" w:sz="12" w:space="0" w:color="FFFFFF" w:themeColor="background1"/>
        </w:tcBorders>
        <w:shd w:val="clear" w:color="auto" w:fill="A37A00" w:themeFill="accent5" w:themeFillShade="CC"/>
      </w:tcPr>
    </w:tblStylePr>
    <w:tblStylePr w:type="lastRow">
      <w:rPr>
        <w:b/>
        <w:bCs/>
        <w:color w:val="A37A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EAC" w:themeFill="accent6" w:themeFillTint="3F"/>
      </w:tcPr>
    </w:tblStylePr>
    <w:tblStylePr w:type="band1Horz">
      <w:tblPr/>
      <w:tcPr>
        <w:shd w:val="clear" w:color="auto" w:fill="FFCABC"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DAD2" w:themeFill="accent1" w:themeFillTint="33"/>
    </w:tcPr>
    <w:tblStylePr w:type="firstRow">
      <w:rPr>
        <w:b/>
        <w:bCs/>
      </w:rPr>
      <w:tblPr/>
      <w:tcPr>
        <w:shd w:val="clear" w:color="auto" w:fill="F5B7A6" w:themeFill="accent1" w:themeFillTint="66"/>
      </w:tcPr>
    </w:tblStylePr>
    <w:tblStylePr w:type="lastRow">
      <w:rPr>
        <w:b/>
        <w:bCs/>
        <w:color w:val="000000" w:themeColor="text1"/>
      </w:rPr>
      <w:tblPr/>
      <w:tcPr>
        <w:shd w:val="clear" w:color="auto" w:fill="F5B7A6" w:themeFill="accent1" w:themeFillTint="66"/>
      </w:tcPr>
    </w:tblStylePr>
    <w:tblStylePr w:type="firstCol">
      <w:rPr>
        <w:color w:val="FFFFFF" w:themeColor="background1"/>
      </w:rPr>
      <w:tblPr/>
      <w:tcPr>
        <w:shd w:val="clear" w:color="auto" w:fill="B43412" w:themeFill="accent1" w:themeFillShade="BF"/>
      </w:tcPr>
    </w:tblStylePr>
    <w:tblStylePr w:type="lastCol">
      <w:rPr>
        <w:color w:val="FFFFFF" w:themeColor="background1"/>
      </w:rPr>
      <w:tblPr/>
      <w:tcPr>
        <w:shd w:val="clear" w:color="auto" w:fill="B43412" w:themeFill="accent1" w:themeFillShade="BF"/>
      </w:tcPr>
    </w:tblStylePr>
    <w:tblStylePr w:type="band1Vert">
      <w:tblPr/>
      <w:tcPr>
        <w:shd w:val="clear" w:color="auto" w:fill="F3A590" w:themeFill="accent1" w:themeFillTint="7F"/>
      </w:tcPr>
    </w:tblStylePr>
    <w:tblStylePr w:type="band1Horz">
      <w:tblPr/>
      <w:tcPr>
        <w:shd w:val="clear" w:color="auto" w:fill="F3A590"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1DA" w:themeFill="accent2" w:themeFillTint="33"/>
    </w:tcPr>
    <w:tblStylePr w:type="firstRow">
      <w:rPr>
        <w:b/>
        <w:bCs/>
      </w:rPr>
      <w:tblPr/>
      <w:tcPr>
        <w:shd w:val="clear" w:color="auto" w:fill="FFE4B5" w:themeFill="accent2" w:themeFillTint="66"/>
      </w:tcPr>
    </w:tblStylePr>
    <w:tblStylePr w:type="lastRow">
      <w:rPr>
        <w:b/>
        <w:bCs/>
        <w:color w:val="000000" w:themeColor="text1"/>
      </w:rPr>
      <w:tblPr/>
      <w:tcPr>
        <w:shd w:val="clear" w:color="auto" w:fill="FFE4B5" w:themeFill="accent2" w:themeFillTint="66"/>
      </w:tcPr>
    </w:tblStylePr>
    <w:tblStylePr w:type="firstCol">
      <w:rPr>
        <w:color w:val="FFFFFF" w:themeColor="background1"/>
      </w:rPr>
      <w:tblPr/>
      <w:tcPr>
        <w:shd w:val="clear" w:color="auto" w:fill="F49B00" w:themeFill="accent2" w:themeFillShade="BF"/>
      </w:tcPr>
    </w:tblStylePr>
    <w:tblStylePr w:type="lastCol">
      <w:rPr>
        <w:color w:val="FFFFFF" w:themeColor="background1"/>
      </w:rPr>
      <w:tblPr/>
      <w:tcPr>
        <w:shd w:val="clear" w:color="auto" w:fill="F49B00" w:themeFill="accent2" w:themeFillShade="BF"/>
      </w:tcPr>
    </w:tblStylePr>
    <w:tblStylePr w:type="band1Vert">
      <w:tblPr/>
      <w:tcPr>
        <w:shd w:val="clear" w:color="auto" w:fill="FFDDA3" w:themeFill="accent2" w:themeFillTint="7F"/>
      </w:tcPr>
    </w:tblStylePr>
    <w:tblStylePr w:type="band1Horz">
      <w:tblPr/>
      <w:tcPr>
        <w:shd w:val="clear" w:color="auto" w:fill="FFDDA3"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5D8CF" w:themeFill="accent3" w:themeFillTint="33"/>
    </w:tcPr>
    <w:tblStylePr w:type="firstRow">
      <w:rPr>
        <w:b/>
        <w:bCs/>
      </w:rPr>
      <w:tblPr/>
      <w:tcPr>
        <w:shd w:val="clear" w:color="auto" w:fill="EBB19F" w:themeFill="accent3" w:themeFillTint="66"/>
      </w:tcPr>
    </w:tblStylePr>
    <w:tblStylePr w:type="lastRow">
      <w:rPr>
        <w:b/>
        <w:bCs/>
        <w:color w:val="000000" w:themeColor="text1"/>
      </w:rPr>
      <w:tblPr/>
      <w:tcPr>
        <w:shd w:val="clear" w:color="auto" w:fill="EBB19F" w:themeFill="accent3" w:themeFillTint="66"/>
      </w:tcPr>
    </w:tblStylePr>
    <w:tblStylePr w:type="firstCol">
      <w:rPr>
        <w:color w:val="FFFFFF" w:themeColor="background1"/>
      </w:rPr>
      <w:tblPr/>
      <w:tcPr>
        <w:shd w:val="clear" w:color="auto" w:fill="88361C" w:themeFill="accent3" w:themeFillShade="BF"/>
      </w:tcPr>
    </w:tblStylePr>
    <w:tblStylePr w:type="lastCol">
      <w:rPr>
        <w:color w:val="FFFFFF" w:themeColor="background1"/>
      </w:rPr>
      <w:tblPr/>
      <w:tcPr>
        <w:shd w:val="clear" w:color="auto" w:fill="88361C" w:themeFill="accent3" w:themeFillShade="BF"/>
      </w:tcPr>
    </w:tblStylePr>
    <w:tblStylePr w:type="band1Vert">
      <w:tblPr/>
      <w:tcPr>
        <w:shd w:val="clear" w:color="auto" w:fill="E69D87" w:themeFill="accent3" w:themeFillTint="7F"/>
      </w:tcPr>
    </w:tblStylePr>
    <w:tblStylePr w:type="band1Horz">
      <w:tblPr/>
      <w:tcPr>
        <w:shd w:val="clear" w:color="auto" w:fill="E69D87"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6D3" w:themeFill="accent4" w:themeFillTint="33"/>
    </w:tcPr>
    <w:tblStylePr w:type="firstRow">
      <w:rPr>
        <w:b/>
        <w:bCs/>
      </w:rPr>
      <w:tblPr/>
      <w:tcPr>
        <w:shd w:val="clear" w:color="auto" w:fill="FFCDA8" w:themeFill="accent4" w:themeFillTint="66"/>
      </w:tcPr>
    </w:tblStylePr>
    <w:tblStylePr w:type="lastRow">
      <w:rPr>
        <w:b/>
        <w:bCs/>
        <w:color w:val="000000" w:themeColor="text1"/>
      </w:rPr>
      <w:tblPr/>
      <w:tcPr>
        <w:shd w:val="clear" w:color="auto" w:fill="FFCDA8" w:themeFill="accent4" w:themeFillTint="66"/>
      </w:tcPr>
    </w:tblStylePr>
    <w:tblStylePr w:type="firstCol">
      <w:rPr>
        <w:color w:val="FFFFFF" w:themeColor="background1"/>
      </w:rPr>
      <w:tblPr/>
      <w:tcPr>
        <w:shd w:val="clear" w:color="auto" w:fill="DC5E00" w:themeFill="accent4" w:themeFillShade="BF"/>
      </w:tcPr>
    </w:tblStylePr>
    <w:tblStylePr w:type="lastCol">
      <w:rPr>
        <w:color w:val="FFFFFF" w:themeColor="background1"/>
      </w:rPr>
      <w:tblPr/>
      <w:tcPr>
        <w:shd w:val="clear" w:color="auto" w:fill="DC5E00" w:themeFill="accent4" w:themeFillShade="BF"/>
      </w:tcPr>
    </w:tblStylePr>
    <w:tblStylePr w:type="band1Vert">
      <w:tblPr/>
      <w:tcPr>
        <w:shd w:val="clear" w:color="auto" w:fill="FFC193" w:themeFill="accent4" w:themeFillTint="7F"/>
      </w:tcPr>
    </w:tblStylePr>
    <w:tblStylePr w:type="band1Horz">
      <w:tblPr/>
      <w:tcPr>
        <w:shd w:val="clear" w:color="auto" w:fill="FFC193"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FC1" w:themeFill="accent5" w:themeFillTint="33"/>
    </w:tcPr>
    <w:tblStylePr w:type="firstRow">
      <w:rPr>
        <w:b/>
        <w:bCs/>
      </w:rPr>
      <w:tblPr/>
      <w:tcPr>
        <w:shd w:val="clear" w:color="auto" w:fill="FFE084" w:themeFill="accent5" w:themeFillTint="66"/>
      </w:tcPr>
    </w:tblStylePr>
    <w:tblStylePr w:type="lastRow">
      <w:rPr>
        <w:b/>
        <w:bCs/>
        <w:color w:val="000000" w:themeColor="text1"/>
      </w:rPr>
      <w:tblPr/>
      <w:tcPr>
        <w:shd w:val="clear" w:color="auto" w:fill="FFE084" w:themeFill="accent5" w:themeFillTint="66"/>
      </w:tcPr>
    </w:tblStylePr>
    <w:tblStylePr w:type="firstCol">
      <w:rPr>
        <w:color w:val="FFFFFF" w:themeColor="background1"/>
      </w:rPr>
      <w:tblPr/>
      <w:tcPr>
        <w:shd w:val="clear" w:color="auto" w:fill="987200" w:themeFill="accent5" w:themeFillShade="BF"/>
      </w:tcPr>
    </w:tblStylePr>
    <w:tblStylePr w:type="lastCol">
      <w:rPr>
        <w:color w:val="FFFFFF" w:themeColor="background1"/>
      </w:rPr>
      <w:tblPr/>
      <w:tcPr>
        <w:shd w:val="clear" w:color="auto" w:fill="987200" w:themeFill="accent5" w:themeFillShade="BF"/>
      </w:tcPr>
    </w:tblStylePr>
    <w:tblStylePr w:type="band1Vert">
      <w:tblPr/>
      <w:tcPr>
        <w:shd w:val="clear" w:color="auto" w:fill="FFD866" w:themeFill="accent5" w:themeFillTint="7F"/>
      </w:tcPr>
    </w:tblStylePr>
    <w:tblStylePr w:type="band1Horz">
      <w:tblPr/>
      <w:tcPr>
        <w:shd w:val="clear" w:color="auto" w:fill="FFD866"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CABC" w:themeFill="accent6" w:themeFillTint="33"/>
    </w:tcPr>
    <w:tblStylePr w:type="firstRow">
      <w:rPr>
        <w:b/>
        <w:bCs/>
      </w:rPr>
      <w:tblPr/>
      <w:tcPr>
        <w:shd w:val="clear" w:color="auto" w:fill="FF967A" w:themeFill="accent6" w:themeFillTint="66"/>
      </w:tcPr>
    </w:tblStylePr>
    <w:tblStylePr w:type="lastRow">
      <w:rPr>
        <w:b/>
        <w:bCs/>
        <w:color w:val="000000" w:themeColor="text1"/>
      </w:rPr>
      <w:tblPr/>
      <w:tcPr>
        <w:shd w:val="clear" w:color="auto" w:fill="FF967A" w:themeFill="accent6" w:themeFillTint="66"/>
      </w:tcPr>
    </w:tblStylePr>
    <w:tblStylePr w:type="firstCol">
      <w:rPr>
        <w:color w:val="FFFFFF" w:themeColor="background1"/>
      </w:rPr>
      <w:tblPr/>
      <w:tcPr>
        <w:shd w:val="clear" w:color="auto" w:fill="851C00" w:themeFill="accent6" w:themeFillShade="BF"/>
      </w:tcPr>
    </w:tblStylePr>
    <w:tblStylePr w:type="lastCol">
      <w:rPr>
        <w:color w:val="FFFFFF" w:themeColor="background1"/>
      </w:rPr>
      <w:tblPr/>
      <w:tcPr>
        <w:shd w:val="clear" w:color="auto" w:fill="851C00" w:themeFill="accent6" w:themeFillShade="BF"/>
      </w:tcPr>
    </w:tblStylePr>
    <w:tblStylePr w:type="band1Vert">
      <w:tblPr/>
      <w:tcPr>
        <w:shd w:val="clear" w:color="auto" w:fill="FF7C59" w:themeFill="accent6" w:themeFillTint="7F"/>
      </w:tcPr>
    </w:tblStylePr>
    <w:tblStylePr w:type="band1Horz">
      <w:tblPr/>
      <w:tcPr>
        <w:shd w:val="clear" w:color="auto" w:fill="FF7C59"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Kırmızı Turuncu">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583DC9-C15E-474E-9785-5F67BBBD2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683</Words>
  <Characters>3895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Mikail Güven Çiçek</cp:lastModifiedBy>
  <cp:revision>2</cp:revision>
  <dcterms:created xsi:type="dcterms:W3CDTF">2013-12-23T23:15:00Z</dcterms:created>
  <dcterms:modified xsi:type="dcterms:W3CDTF">2025-07-24T11:45:00Z</dcterms:modified>
  <cp:category/>
</cp:coreProperties>
</file>