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86B" w:rsidRDefault="00AE5A99">
      <w:pPr>
        <w:pStyle w:val="Balk1"/>
      </w:pPr>
      <w:r>
        <w:t>Subnet Mask ve IP Sınıfları</w:t>
      </w:r>
    </w:p>
    <w:p w:rsidR="00A5486B" w:rsidRDefault="00AE5A99">
      <w:pPr>
        <w:pStyle w:val="Balk2"/>
      </w:pPr>
      <w:r>
        <w:t>Giriş</w:t>
      </w:r>
    </w:p>
    <w:p w:rsidR="00A5486B" w:rsidRDefault="00AE5A99">
      <w:r>
        <w:t>Subnet mask, IP adreslerinin "hangi kısmının Network ID, hangi kısmının Host ID olduğunu gösteren bir tür gözlüktür". IP sınıfları ise bu gözlüklerin farklı numaraları gibidir.</w:t>
      </w:r>
    </w:p>
    <w:p w:rsidR="00A5486B" w:rsidRDefault="00AE5A99">
      <w:pPr>
        <w:pStyle w:val="Balk2"/>
      </w:pPr>
      <w:r>
        <w:t>Neden Önemlidir?</w:t>
      </w:r>
    </w:p>
    <w:p w:rsidR="00A5486B" w:rsidRDefault="00AE5A99">
      <w:pPr>
        <w:pStyle w:val="ListeMaddemi"/>
      </w:pPr>
      <w:r>
        <w:t>� Ağ trafiğini optimize eder</w:t>
      </w:r>
    </w:p>
    <w:p w:rsidR="00A5486B" w:rsidRDefault="00AE5A99">
      <w:pPr>
        <w:pStyle w:val="ListeMaddemi"/>
      </w:pPr>
      <w:r>
        <w:t>📊 Ağları uygun şekilde bölümlemeye yarar</w:t>
      </w:r>
    </w:p>
    <w:p w:rsidR="00A5486B" w:rsidRDefault="00AE5A99">
      <w:pPr>
        <w:pStyle w:val="ListeMaddemi"/>
      </w:pPr>
      <w:r>
        <w:t>🔧 Ağ tasarımının temelini oluşturur</w:t>
      </w:r>
    </w:p>
    <w:p w:rsidR="00DB487F" w:rsidRDefault="00DB487F" w:rsidP="00DB487F">
      <w:pPr>
        <w:pStyle w:val="Balk2"/>
      </w:pPr>
      <w:r>
        <w:t>Temel Bilgiler</w:t>
      </w:r>
    </w:p>
    <w:p w:rsidR="00DB487F" w:rsidRDefault="00DB487F" w:rsidP="00DB487F">
      <w:r>
        <w:rPr>
          <w:b/>
        </w:rPr>
        <w:t>IP Sınıfları:</w:t>
      </w:r>
      <w:r>
        <w:br/>
        <w:t>| Sınıf | Aralık | Örnek | Subnet Mask | Kullanım |</w:t>
      </w:r>
      <w:r>
        <w:br/>
        <w:t>|-------|--------|-------|-------------|----------|</w:t>
      </w:r>
      <w:r>
        <w:br/>
        <w:t>| A | 1-126 | 10.0.0.1 | 255.0.0.0 | Büyük şirketler |</w:t>
      </w:r>
      <w:r>
        <w:br/>
        <w:t>| B | 128-191 | 172.16.0.1 | 255.255.0.0 | Orta ölçekli |</w:t>
      </w:r>
      <w:r>
        <w:br/>
        <w:t>| C | 192-223 | 192.168.1.1 | 255.255.255.0 | Ev/Küçük ofis |</w:t>
      </w:r>
      <w:r>
        <w:br/>
        <w:t>| D | 224-239 | - | - | Multicast |</w:t>
      </w:r>
      <w:r>
        <w:br/>
        <w:t>| E | 240-254 | - | - | Test |</w:t>
      </w:r>
    </w:p>
    <w:p w:rsidR="00DB487F" w:rsidRDefault="00DB487F" w:rsidP="00DB487F">
      <w:r>
        <w:rPr>
          <w:b/>
        </w:rPr>
        <w:t>CIDR Gösterimi:</w:t>
      </w:r>
      <w:r>
        <w:br/>
        <w:t xml:space="preserve">- </w:t>
      </w:r>
      <w:r>
        <w:rPr>
          <w:rFonts w:ascii="Courier New" w:hAnsi="Courier New"/>
        </w:rPr>
        <w:t>/8</w:t>
      </w:r>
      <w:r>
        <w:t xml:space="preserve"> → 255.0.0.0 (Class A)</w:t>
      </w:r>
      <w:r>
        <w:br/>
        <w:t xml:space="preserve">- </w:t>
      </w:r>
      <w:r>
        <w:rPr>
          <w:rFonts w:ascii="Courier New" w:hAnsi="Courier New"/>
        </w:rPr>
        <w:t>/16</w:t>
      </w:r>
      <w:r>
        <w:t xml:space="preserve"> → 255.255.0.0 (Class B)</w:t>
      </w:r>
      <w:r>
        <w:br/>
        <w:t xml:space="preserve">- </w:t>
      </w:r>
      <w:r>
        <w:rPr>
          <w:rFonts w:ascii="Courier New" w:hAnsi="Courier New"/>
        </w:rPr>
        <w:t>/24</w:t>
      </w:r>
      <w:r>
        <w:t xml:space="preserve"> → 255.255.255.0 (Class C)</w:t>
      </w:r>
    </w:p>
    <w:p w:rsidR="00DB487F" w:rsidRDefault="00DB487F" w:rsidP="00DB487F">
      <w:pPr>
        <w:pStyle w:val="AralkYok"/>
      </w:pPr>
      <w:r>
        <w:rPr>
          <w:rFonts w:ascii="Courier New" w:hAnsi="Courier New"/>
          <w:sz w:val="15"/>
        </w:rPr>
        <w:t>/8</w:t>
      </w:r>
    </w:p>
    <w:p w:rsidR="00DB487F" w:rsidRDefault="00DB487F" w:rsidP="00DB487F">
      <w:pPr>
        <w:pStyle w:val="AralkYok"/>
      </w:pPr>
      <w:r>
        <w:rPr>
          <w:rFonts w:ascii="Courier New" w:hAnsi="Courier New"/>
          <w:sz w:val="15"/>
        </w:rPr>
        <w:t>/16</w:t>
      </w:r>
    </w:p>
    <w:p w:rsidR="00DB487F" w:rsidRDefault="00DB487F" w:rsidP="00DB487F">
      <w:pPr>
        <w:pStyle w:val="AralkYok"/>
      </w:pPr>
      <w:r>
        <w:rPr>
          <w:rFonts w:ascii="Courier New" w:hAnsi="Courier New"/>
          <w:sz w:val="15"/>
        </w:rPr>
        <w:t>/24</w:t>
      </w:r>
    </w:p>
    <w:p w:rsidR="00DB487F" w:rsidRDefault="00DB487F" w:rsidP="00DB487F">
      <w:pPr>
        <w:pStyle w:val="Balk2"/>
      </w:pPr>
      <w:r>
        <w:t>Örnek Uygulama</w:t>
      </w:r>
    </w:p>
    <w:p w:rsidR="00DB487F" w:rsidRDefault="00DB487F" w:rsidP="00DB487F">
      <w:r>
        <w:rPr>
          <w:b/>
        </w:rPr>
        <w:t>Sınıf Belirleme:</w:t>
      </w:r>
      <w:r>
        <w:br/>
        <w:t xml:space="preserve">1. IP: </w:t>
      </w:r>
      <w:r>
        <w:rPr>
          <w:rFonts w:ascii="Courier New" w:hAnsi="Courier New"/>
        </w:rPr>
        <w:t>172.16.25.100</w:t>
      </w:r>
      <w:r>
        <w:br/>
        <w:t xml:space="preserve">   - İlk octet 172 → 128-191 arası → Class B</w:t>
      </w:r>
      <w:r>
        <w:br/>
        <w:t xml:space="preserve">   - Subnet mask: 255.255.0.0</w:t>
      </w:r>
      <w:r>
        <w:br/>
        <w:t xml:space="preserve">   - Network ID: 172.16.0.0</w:t>
      </w:r>
      <w:r>
        <w:br/>
        <w:t xml:space="preserve">   - Host ID: 25.100</w:t>
      </w:r>
    </w:p>
    <w:p w:rsidR="00DB487F" w:rsidRDefault="00DB487F" w:rsidP="00DB487F">
      <w:pPr>
        <w:pStyle w:val="AralkYok"/>
      </w:pPr>
      <w:r>
        <w:rPr>
          <w:rFonts w:ascii="Courier New" w:hAnsi="Courier New"/>
          <w:sz w:val="15"/>
        </w:rPr>
        <w:t>172.16.25.100</w:t>
      </w:r>
    </w:p>
    <w:p w:rsidR="00DB487F" w:rsidRDefault="00DB487F" w:rsidP="00DB487F">
      <w:pPr>
        <w:pStyle w:val="Balk2"/>
      </w:pPr>
      <w:r>
        <w:t>Kapanış</w:t>
      </w:r>
    </w:p>
    <w:p w:rsidR="00DB487F" w:rsidRDefault="00DB487F" w:rsidP="00DB487F">
      <w:r>
        <w:t>Subnet mask ve IP sınıflarını anlamak, ağ mühendisliğine ilk adım atmak gibidir. Artık bir IP gördüğünüzde hangi sınıfa ait olduğunu anlayabilirsiniz!</w:t>
      </w:r>
      <w:r>
        <w:br/>
        <w:t xml:space="preserve">sibertim.com </w:t>
      </w:r>
      <w:bookmarkStart w:id="0" w:name="_GoBack"/>
      <w:bookmarkEnd w:id="0"/>
    </w:p>
    <w:p w:rsidR="00197A06" w:rsidRDefault="00197A06" w:rsidP="00AE5A99">
      <w:pPr>
        <w:pStyle w:val="Balk2"/>
        <w:jc w:val="center"/>
      </w:pPr>
      <w:r>
        <w:rPr>
          <w:noProof/>
          <w:lang w:val="tr-TR" w:eastAsia="tr-TR"/>
        </w:rPr>
        <w:lastRenderedPageBreak/>
        <w:drawing>
          <wp:inline distT="0" distB="0" distL="0" distR="0">
            <wp:extent cx="6858000" cy="8907145"/>
            <wp:effectExtent l="0" t="0" r="0" b="825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phviz (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90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7A06" w:rsidSect="00197A0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ara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ara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Maddemi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Maddemi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ara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3F56195C"/>
    <w:lvl w:ilvl="0">
      <w:start w:val="1"/>
      <w:numFmt w:val="bullet"/>
      <w:pStyle w:val="ListeMaddemi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197A06"/>
    <w:rsid w:val="0029639D"/>
    <w:rsid w:val="00326F90"/>
    <w:rsid w:val="00A5486B"/>
    <w:rsid w:val="00AA1D8D"/>
    <w:rsid w:val="00AE5A99"/>
    <w:rsid w:val="00B47730"/>
    <w:rsid w:val="00CB0664"/>
    <w:rsid w:val="00DB487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B4CD74E"/>
  <w14:defaultImageDpi w14:val="300"/>
  <w15:docId w15:val="{C10360AA-7B38-4165-AACA-54150CE7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Balk1">
    <w:name w:val="heading 1"/>
    <w:basedOn w:val="Normal"/>
    <w:next w:val="Normal"/>
    <w:link w:val="Balk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B43412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E84C22" w:themeColor="accent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E84C22" w:themeColor="accent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77230C" w:themeColor="accent1" w:themeShade="7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E618BF"/>
  </w:style>
  <w:style w:type="paragraph" w:styleId="AltBilgi">
    <w:name w:val="footer"/>
    <w:basedOn w:val="Normal"/>
    <w:link w:val="AltBilgi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E618BF"/>
  </w:style>
  <w:style w:type="paragraph" w:styleId="AralkYok">
    <w:name w:val="No Spacing"/>
    <w:uiPriority w:val="1"/>
    <w:qFormat/>
    <w:rsid w:val="00FC693F"/>
    <w:pPr>
      <w:spacing w:after="0" w:line="240" w:lineRule="auto"/>
    </w:pPr>
  </w:style>
  <w:style w:type="character" w:customStyle="1" w:styleId="Balk1Char">
    <w:name w:val="Başlık 1 Char"/>
    <w:basedOn w:val="VarsaylanParagrafYazTipi"/>
    <w:link w:val="Balk1"/>
    <w:uiPriority w:val="9"/>
    <w:rsid w:val="00FC693F"/>
    <w:rPr>
      <w:rFonts w:asciiTheme="majorHAnsi" w:eastAsiaTheme="majorEastAsia" w:hAnsiTheme="majorHAnsi" w:cstheme="majorBidi"/>
      <w:b/>
      <w:bCs/>
      <w:color w:val="B43412" w:themeColor="accent1" w:themeShade="BF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FC693F"/>
    <w:rPr>
      <w:rFonts w:asciiTheme="majorHAnsi" w:eastAsiaTheme="majorEastAsia" w:hAnsiTheme="majorHAnsi" w:cstheme="majorBidi"/>
      <w:b/>
      <w:bCs/>
      <w:color w:val="E84C22" w:themeColor="accent1"/>
      <w:sz w:val="26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FC693F"/>
    <w:rPr>
      <w:rFonts w:asciiTheme="majorHAnsi" w:eastAsiaTheme="majorEastAsia" w:hAnsiTheme="majorHAnsi" w:cstheme="majorBidi"/>
      <w:b/>
      <w:bCs/>
      <w:color w:val="E84C22" w:themeColor="accent1"/>
    </w:rPr>
  </w:style>
  <w:style w:type="paragraph" w:styleId="KonuBal">
    <w:name w:val="Title"/>
    <w:basedOn w:val="Normal"/>
    <w:next w:val="Normal"/>
    <w:link w:val="KonuBalChar"/>
    <w:uiPriority w:val="10"/>
    <w:qFormat/>
    <w:rsid w:val="00FC693F"/>
    <w:pPr>
      <w:pBdr>
        <w:bottom w:val="single" w:sz="8" w:space="4" w:color="E84C22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B3B34" w:themeColor="text2" w:themeShade="BF"/>
      <w:spacing w:val="5"/>
      <w:kern w:val="28"/>
      <w:sz w:val="52"/>
      <w:szCs w:val="52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C693F"/>
    <w:rPr>
      <w:rFonts w:asciiTheme="majorHAnsi" w:eastAsiaTheme="majorEastAsia" w:hAnsiTheme="majorHAnsi" w:cstheme="majorBidi"/>
      <w:color w:val="3B3B34" w:themeColor="text2" w:themeShade="BF"/>
      <w:spacing w:val="5"/>
      <w:kern w:val="28"/>
      <w:sz w:val="52"/>
      <w:szCs w:val="52"/>
    </w:rPr>
  </w:style>
  <w:style w:type="paragraph" w:styleId="Altyaz">
    <w:name w:val="Subtitle"/>
    <w:basedOn w:val="Normal"/>
    <w:next w:val="Normal"/>
    <w:link w:val="Altyaz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E84C22" w:themeColor="accent1"/>
      <w:spacing w:val="15"/>
      <w:sz w:val="24"/>
      <w:szCs w:val="24"/>
    </w:rPr>
  </w:style>
  <w:style w:type="character" w:customStyle="1" w:styleId="AltyazChar">
    <w:name w:val="Altyazı Char"/>
    <w:basedOn w:val="VarsaylanParagrafYazTipi"/>
    <w:link w:val="Altyaz"/>
    <w:uiPriority w:val="11"/>
    <w:rsid w:val="00FC693F"/>
    <w:rPr>
      <w:rFonts w:asciiTheme="majorHAnsi" w:eastAsiaTheme="majorEastAsia" w:hAnsiTheme="majorHAnsi" w:cstheme="majorBidi"/>
      <w:i/>
      <w:iCs/>
      <w:color w:val="E84C22" w:themeColor="accent1"/>
      <w:spacing w:val="15"/>
      <w:sz w:val="24"/>
      <w:szCs w:val="24"/>
    </w:rPr>
  </w:style>
  <w:style w:type="paragraph" w:styleId="ListeParagraf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GvdeMetni">
    <w:name w:val="Body Text"/>
    <w:basedOn w:val="Normal"/>
    <w:link w:val="GvdeMetniChar"/>
    <w:uiPriority w:val="99"/>
    <w:unhideWhenUsed/>
    <w:rsid w:val="00AA1D8D"/>
    <w:pPr>
      <w:spacing w:after="120"/>
    </w:pPr>
  </w:style>
  <w:style w:type="character" w:customStyle="1" w:styleId="GvdeMetniChar">
    <w:name w:val="Gövde Metni Char"/>
    <w:basedOn w:val="VarsaylanParagrafYazTipi"/>
    <w:link w:val="GvdeMetni"/>
    <w:uiPriority w:val="99"/>
    <w:rsid w:val="00AA1D8D"/>
  </w:style>
  <w:style w:type="paragraph" w:styleId="GvdeMetni2">
    <w:name w:val="Body Text 2"/>
    <w:basedOn w:val="Normal"/>
    <w:link w:val="GvdeMetni2Char"/>
    <w:uiPriority w:val="99"/>
    <w:unhideWhenUsed/>
    <w:rsid w:val="00AA1D8D"/>
    <w:pPr>
      <w:spacing w:after="120" w:line="480" w:lineRule="auto"/>
    </w:pPr>
  </w:style>
  <w:style w:type="character" w:customStyle="1" w:styleId="GvdeMetni2Char">
    <w:name w:val="Gövde Metni 2 Char"/>
    <w:basedOn w:val="VarsaylanParagrafYazTipi"/>
    <w:link w:val="GvdeMetni2"/>
    <w:uiPriority w:val="99"/>
    <w:rsid w:val="00AA1D8D"/>
  </w:style>
  <w:style w:type="paragraph" w:styleId="GvdeMetni3">
    <w:name w:val="Body Text 3"/>
    <w:basedOn w:val="Normal"/>
    <w:link w:val="GvdeMetni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GvdeMetni3Char">
    <w:name w:val="Gövde Metni 3 Char"/>
    <w:basedOn w:val="VarsaylanParagrafYazTipi"/>
    <w:link w:val="GvdeMetni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Maddemi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Maddemi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Maddemi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ara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ara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ara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Devam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Devam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Devam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kroMetni">
    <w:name w:val="macro"/>
    <w:link w:val="MakroMetni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MetniChar">
    <w:name w:val="Makro Metni Char"/>
    <w:basedOn w:val="VarsaylanParagrafYazTipi"/>
    <w:link w:val="MakroMetni"/>
    <w:uiPriority w:val="99"/>
    <w:rsid w:val="0029639D"/>
    <w:rPr>
      <w:rFonts w:ascii="Courier" w:hAnsi="Courier"/>
      <w:sz w:val="20"/>
      <w:szCs w:val="20"/>
    </w:rPr>
  </w:style>
  <w:style w:type="paragraph" w:styleId="Alnt">
    <w:name w:val="Quote"/>
    <w:basedOn w:val="Normal"/>
    <w:next w:val="Normal"/>
    <w:link w:val="AlntChar"/>
    <w:uiPriority w:val="29"/>
    <w:qFormat/>
    <w:rsid w:val="00FC693F"/>
    <w:rPr>
      <w:i/>
      <w:iCs/>
      <w:color w:val="000000" w:themeColor="text1"/>
    </w:rPr>
  </w:style>
  <w:style w:type="character" w:customStyle="1" w:styleId="AlntChar">
    <w:name w:val="Alıntı Char"/>
    <w:basedOn w:val="VarsaylanParagrafYazTipi"/>
    <w:link w:val="Alnt"/>
    <w:uiPriority w:val="29"/>
    <w:rsid w:val="00FC693F"/>
    <w:rPr>
      <w:i/>
      <w:iCs/>
      <w:color w:val="000000" w:themeColor="text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E84C22" w:themeColor="accent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FC693F"/>
    <w:rPr>
      <w:rFonts w:asciiTheme="majorHAnsi" w:eastAsiaTheme="majorEastAsia" w:hAnsiTheme="majorHAnsi" w:cstheme="majorBidi"/>
      <w:color w:val="77230C" w:themeColor="accent1" w:themeShade="7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FC693F"/>
    <w:rPr>
      <w:rFonts w:asciiTheme="majorHAnsi" w:eastAsiaTheme="majorEastAsia" w:hAnsiTheme="majorHAnsi" w:cstheme="majorBidi"/>
      <w:i/>
      <w:iCs/>
      <w:color w:val="77230C" w:themeColor="accent1" w:themeShade="7F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FC693F"/>
    <w:rPr>
      <w:rFonts w:asciiTheme="majorHAnsi" w:eastAsiaTheme="majorEastAsia" w:hAnsiTheme="majorHAnsi" w:cstheme="majorBidi"/>
      <w:color w:val="E84C22" w:themeColor="accent1"/>
      <w:sz w:val="20"/>
      <w:szCs w:val="20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ResimYazs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E84C22" w:themeColor="accent1"/>
      <w:sz w:val="18"/>
      <w:szCs w:val="18"/>
    </w:rPr>
  </w:style>
  <w:style w:type="character" w:styleId="Gl">
    <w:name w:val="Strong"/>
    <w:basedOn w:val="VarsaylanParagrafYazTipi"/>
    <w:uiPriority w:val="22"/>
    <w:qFormat/>
    <w:rsid w:val="00FC693F"/>
    <w:rPr>
      <w:b/>
      <w:bCs/>
    </w:rPr>
  </w:style>
  <w:style w:type="character" w:styleId="Vurgu">
    <w:name w:val="Emphasis"/>
    <w:basedOn w:val="VarsaylanParagrafYazTipi"/>
    <w:uiPriority w:val="20"/>
    <w:qFormat/>
    <w:rsid w:val="00FC693F"/>
    <w:rPr>
      <w:i/>
      <w:iCs/>
    </w:rPr>
  </w:style>
  <w:style w:type="paragraph" w:styleId="GlAlnt">
    <w:name w:val="Intense Quote"/>
    <w:basedOn w:val="Normal"/>
    <w:next w:val="Normal"/>
    <w:link w:val="GlAlntChar"/>
    <w:uiPriority w:val="30"/>
    <w:qFormat/>
    <w:rsid w:val="00FC693F"/>
    <w:pPr>
      <w:pBdr>
        <w:bottom w:val="single" w:sz="4" w:space="4" w:color="E84C22" w:themeColor="accent1"/>
      </w:pBdr>
      <w:spacing w:before="200" w:after="280"/>
      <w:ind w:left="936" w:right="936"/>
    </w:pPr>
    <w:rPr>
      <w:b/>
      <w:bCs/>
      <w:i/>
      <w:iCs/>
      <w:color w:val="E84C22" w:themeColor="accent1"/>
    </w:rPr>
  </w:style>
  <w:style w:type="character" w:customStyle="1" w:styleId="GlAlntChar">
    <w:name w:val="Güçlü Alıntı Char"/>
    <w:basedOn w:val="VarsaylanParagrafYazTipi"/>
    <w:link w:val="GlAlnt"/>
    <w:uiPriority w:val="30"/>
    <w:rsid w:val="00FC693F"/>
    <w:rPr>
      <w:b/>
      <w:bCs/>
      <w:i/>
      <w:iCs/>
      <w:color w:val="E84C22" w:themeColor="accent1"/>
    </w:rPr>
  </w:style>
  <w:style w:type="character" w:styleId="HafifVurgulama">
    <w:name w:val="Subtle Emphasis"/>
    <w:basedOn w:val="VarsaylanParagrafYazTipi"/>
    <w:uiPriority w:val="19"/>
    <w:qFormat/>
    <w:rsid w:val="00FC693F"/>
    <w:rPr>
      <w:i/>
      <w:iCs/>
      <w:color w:val="808080" w:themeColor="text1" w:themeTint="7F"/>
    </w:rPr>
  </w:style>
  <w:style w:type="character" w:styleId="GlVurgulama">
    <w:name w:val="Intense Emphasis"/>
    <w:basedOn w:val="VarsaylanParagrafYazTipi"/>
    <w:uiPriority w:val="21"/>
    <w:qFormat/>
    <w:rsid w:val="00FC693F"/>
    <w:rPr>
      <w:b/>
      <w:bCs/>
      <w:i/>
      <w:iCs/>
      <w:color w:val="E84C22" w:themeColor="accent1"/>
    </w:rPr>
  </w:style>
  <w:style w:type="character" w:styleId="HafifBavuru">
    <w:name w:val="Subtle Reference"/>
    <w:basedOn w:val="VarsaylanParagrafYazTipi"/>
    <w:uiPriority w:val="31"/>
    <w:qFormat/>
    <w:rsid w:val="00FC693F"/>
    <w:rPr>
      <w:smallCaps/>
      <w:color w:val="FFBD47" w:themeColor="accent2"/>
      <w:u w:val="single"/>
    </w:rPr>
  </w:style>
  <w:style w:type="character" w:styleId="GlBavuru">
    <w:name w:val="Intense Reference"/>
    <w:basedOn w:val="VarsaylanParagrafYazTipi"/>
    <w:uiPriority w:val="32"/>
    <w:qFormat/>
    <w:rsid w:val="00FC693F"/>
    <w:rPr>
      <w:b/>
      <w:bCs/>
      <w:smallCaps/>
      <w:color w:val="FFBD47" w:themeColor="accent2"/>
      <w:spacing w:val="5"/>
      <w:u w:val="single"/>
    </w:rPr>
  </w:style>
  <w:style w:type="character" w:styleId="KitapBal">
    <w:name w:val="Book Title"/>
    <w:basedOn w:val="VarsaylanParagrafYazTipi"/>
    <w:uiPriority w:val="33"/>
    <w:qFormat/>
    <w:rsid w:val="00FC693F"/>
    <w:rPr>
      <w:b/>
      <w:bCs/>
      <w:smallCaps/>
      <w:spacing w:val="5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FC693F"/>
    <w:pPr>
      <w:outlineLvl w:val="9"/>
    </w:pPr>
  </w:style>
  <w:style w:type="table" w:styleId="TabloKlavuzu">
    <w:name w:val="Table Grid"/>
    <w:basedOn w:val="NormalTablo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kGlgeleme">
    <w:name w:val="Light Shading"/>
    <w:basedOn w:val="NormalTablo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AkGlgeleme-Vurgu1">
    <w:name w:val="Light Shading Accent 1"/>
    <w:basedOn w:val="NormalTablo"/>
    <w:uiPriority w:val="60"/>
    <w:rsid w:val="00FC693F"/>
    <w:pPr>
      <w:spacing w:after="0" w:line="240" w:lineRule="auto"/>
    </w:pPr>
    <w:rPr>
      <w:color w:val="B43412" w:themeColor="accent1" w:themeShade="BF"/>
    </w:rPr>
    <w:tblPr>
      <w:tblStyleRowBandSize w:val="1"/>
      <w:tblStyleColBandSize w:val="1"/>
      <w:tblBorders>
        <w:top w:val="single" w:sz="8" w:space="0" w:color="E84C22" w:themeColor="accent1"/>
        <w:bottom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4C22" w:themeColor="accent1"/>
          <w:left w:val="nil"/>
          <w:bottom w:val="single" w:sz="8" w:space="0" w:color="E84C2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84C22" w:themeColor="accent1"/>
          <w:left w:val="nil"/>
          <w:bottom w:val="single" w:sz="8" w:space="0" w:color="E84C2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</w:style>
  <w:style w:type="table" w:styleId="AkGlgeleme-Vurgu2">
    <w:name w:val="Light Shading Accent 2"/>
    <w:basedOn w:val="NormalTablo"/>
    <w:uiPriority w:val="60"/>
    <w:rsid w:val="00FC693F"/>
    <w:pPr>
      <w:spacing w:after="0" w:line="240" w:lineRule="auto"/>
    </w:pPr>
    <w:rPr>
      <w:color w:val="F49B00" w:themeColor="accent2" w:themeShade="BF"/>
    </w:rPr>
    <w:tblPr>
      <w:tblStyleRowBandSize w:val="1"/>
      <w:tblStyleColBandSize w:val="1"/>
      <w:tblBorders>
        <w:top w:val="single" w:sz="8" w:space="0" w:color="FFBD47" w:themeColor="accent2"/>
        <w:bottom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BD47" w:themeColor="accent2"/>
          <w:left w:val="nil"/>
          <w:bottom w:val="single" w:sz="8" w:space="0" w:color="FFBD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BD47" w:themeColor="accent2"/>
          <w:left w:val="nil"/>
          <w:bottom w:val="single" w:sz="8" w:space="0" w:color="FFBD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</w:style>
  <w:style w:type="table" w:styleId="AkGlgeleme-Vurgu3">
    <w:name w:val="Light Shading Accent 3"/>
    <w:basedOn w:val="NormalTablo"/>
    <w:uiPriority w:val="60"/>
    <w:rsid w:val="00FC693F"/>
    <w:pPr>
      <w:spacing w:after="0" w:line="240" w:lineRule="auto"/>
    </w:pPr>
    <w:rPr>
      <w:color w:val="88361C" w:themeColor="accent3" w:themeShade="BF"/>
    </w:rPr>
    <w:tblPr>
      <w:tblStyleRowBandSize w:val="1"/>
      <w:tblStyleColBandSize w:val="1"/>
      <w:tblBorders>
        <w:top w:val="single" w:sz="8" w:space="0" w:color="B64926" w:themeColor="accent3"/>
        <w:bottom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64926" w:themeColor="accent3"/>
          <w:left w:val="nil"/>
          <w:bottom w:val="single" w:sz="8" w:space="0" w:color="B6492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64926" w:themeColor="accent3"/>
          <w:left w:val="nil"/>
          <w:bottom w:val="single" w:sz="8" w:space="0" w:color="B6492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</w:style>
  <w:style w:type="table" w:styleId="AkGlgeleme-Vurgu4">
    <w:name w:val="Light Shading Accent 4"/>
    <w:basedOn w:val="NormalTablo"/>
    <w:uiPriority w:val="60"/>
    <w:rsid w:val="00FC693F"/>
    <w:pPr>
      <w:spacing w:after="0" w:line="240" w:lineRule="auto"/>
    </w:pPr>
    <w:rPr>
      <w:color w:val="DC5E00" w:themeColor="accent4" w:themeShade="BF"/>
    </w:rPr>
    <w:tblPr>
      <w:tblStyleRowBandSize w:val="1"/>
      <w:tblStyleColBandSize w:val="1"/>
      <w:tblBorders>
        <w:top w:val="single" w:sz="8" w:space="0" w:color="FF8427" w:themeColor="accent4"/>
        <w:bottom w:val="single" w:sz="8" w:space="0" w:color="FF842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27" w:themeColor="accent4"/>
          <w:left w:val="nil"/>
          <w:bottom w:val="single" w:sz="8" w:space="0" w:color="FF842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8427" w:themeColor="accent4"/>
          <w:left w:val="nil"/>
          <w:bottom w:val="single" w:sz="8" w:space="0" w:color="FF842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</w:style>
  <w:style w:type="table" w:styleId="AkGlgeleme-Vurgu5">
    <w:name w:val="Light Shading Accent 5"/>
    <w:basedOn w:val="NormalTablo"/>
    <w:uiPriority w:val="60"/>
    <w:rsid w:val="00FC693F"/>
    <w:pPr>
      <w:spacing w:after="0" w:line="240" w:lineRule="auto"/>
    </w:pPr>
    <w:rPr>
      <w:color w:val="987200" w:themeColor="accent5" w:themeShade="BF"/>
    </w:rPr>
    <w:tblPr>
      <w:tblStyleRowBandSize w:val="1"/>
      <w:tblStyleColBandSize w:val="1"/>
      <w:tblBorders>
        <w:top w:val="single" w:sz="8" w:space="0" w:color="CC9900" w:themeColor="accent5"/>
        <w:bottom w:val="single" w:sz="8" w:space="0" w:color="CC99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9900" w:themeColor="accent5"/>
          <w:left w:val="nil"/>
          <w:bottom w:val="single" w:sz="8" w:space="0" w:color="CC99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C9900" w:themeColor="accent5"/>
          <w:left w:val="nil"/>
          <w:bottom w:val="single" w:sz="8" w:space="0" w:color="CC99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</w:style>
  <w:style w:type="table" w:styleId="AkGlgeleme-Vurgu6">
    <w:name w:val="Light Shading Accent 6"/>
    <w:basedOn w:val="NormalTablo"/>
    <w:uiPriority w:val="60"/>
    <w:rsid w:val="00FC693F"/>
    <w:pPr>
      <w:spacing w:after="0" w:line="240" w:lineRule="auto"/>
    </w:pPr>
    <w:rPr>
      <w:color w:val="851C00" w:themeColor="accent6" w:themeShade="BF"/>
    </w:rPr>
    <w:tblPr>
      <w:tblStyleRowBandSize w:val="1"/>
      <w:tblStyleColBandSize w:val="1"/>
      <w:tblBorders>
        <w:top w:val="single" w:sz="8" w:space="0" w:color="B22600" w:themeColor="accent6"/>
        <w:bottom w:val="single" w:sz="8" w:space="0" w:color="B2260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2600" w:themeColor="accent6"/>
          <w:left w:val="nil"/>
          <w:bottom w:val="single" w:sz="8" w:space="0" w:color="B2260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2600" w:themeColor="accent6"/>
          <w:left w:val="nil"/>
          <w:bottom w:val="single" w:sz="8" w:space="0" w:color="B2260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</w:style>
  <w:style w:type="table" w:styleId="AkListe">
    <w:name w:val="Light List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kListe-Vurgu1">
    <w:name w:val="Light List Accent 1"/>
    <w:basedOn w:val="NormalTablo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4C2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  <w:tblStylePr w:type="band1Horz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</w:style>
  <w:style w:type="table" w:styleId="AkListe-Vurgu2">
    <w:name w:val="Light List Accent 2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band1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</w:style>
  <w:style w:type="table" w:styleId="AkListe-Vurgu3">
    <w:name w:val="Light List Accent 3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band1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</w:style>
  <w:style w:type="table" w:styleId="AkListe-Vurgu4">
    <w:name w:val="Light List Accent 4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2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  <w:tblStylePr w:type="band1Horz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</w:style>
  <w:style w:type="table" w:styleId="AkListe-Vurgu5">
    <w:name w:val="Light List Accent 5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C99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  <w:tblStylePr w:type="band1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</w:style>
  <w:style w:type="table" w:styleId="AkListe-Vurgu6">
    <w:name w:val="Light List Accent 6"/>
    <w:basedOn w:val="NormalTablo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26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  <w:tblStylePr w:type="band1Horz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</w:style>
  <w:style w:type="table" w:styleId="AkKlavuz">
    <w:name w:val="Light Grid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AkKlavuz-Vurgu1">
    <w:name w:val="Light Grid Accent 1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  <w:insideH w:val="single" w:sz="8" w:space="0" w:color="E84C22" w:themeColor="accent1"/>
        <w:insideV w:val="single" w:sz="8" w:space="0" w:color="E84C2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18" w:space="0" w:color="E84C22" w:themeColor="accent1"/>
          <w:right w:val="single" w:sz="8" w:space="0" w:color="E84C22" w:themeColor="accent1"/>
          <w:insideH w:val="nil"/>
          <w:insideV w:val="single" w:sz="8" w:space="0" w:color="E84C2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  <w:insideH w:val="nil"/>
          <w:insideV w:val="single" w:sz="8" w:space="0" w:color="E84C2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</w:tcPr>
    </w:tblStylePr>
    <w:tblStylePr w:type="band1Vert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</w:tcBorders>
        <w:shd w:val="clear" w:color="auto" w:fill="F9D2C8" w:themeFill="accent1" w:themeFillTint="3F"/>
      </w:tcPr>
    </w:tblStylePr>
    <w:tblStylePr w:type="band1Horz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  <w:insideV w:val="single" w:sz="8" w:space="0" w:color="E84C22" w:themeColor="accent1"/>
        </w:tcBorders>
        <w:shd w:val="clear" w:color="auto" w:fill="F9D2C8" w:themeFill="accent1" w:themeFillTint="3F"/>
      </w:tcPr>
    </w:tblStylePr>
    <w:tblStylePr w:type="band2Horz">
      <w:tblPr/>
      <w:tcPr>
        <w:tcBorders>
          <w:top w:val="single" w:sz="8" w:space="0" w:color="E84C22" w:themeColor="accent1"/>
          <w:left w:val="single" w:sz="8" w:space="0" w:color="E84C22" w:themeColor="accent1"/>
          <w:bottom w:val="single" w:sz="8" w:space="0" w:color="E84C22" w:themeColor="accent1"/>
          <w:right w:val="single" w:sz="8" w:space="0" w:color="E84C22" w:themeColor="accent1"/>
          <w:insideV w:val="single" w:sz="8" w:space="0" w:color="E84C22" w:themeColor="accent1"/>
        </w:tcBorders>
      </w:tcPr>
    </w:tblStylePr>
  </w:style>
  <w:style w:type="table" w:styleId="AkKlavuz-Vurgu2">
    <w:name w:val="Light Grid Accent 2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  <w:insideH w:val="single" w:sz="8" w:space="0" w:color="FFBD47" w:themeColor="accent2"/>
        <w:insideV w:val="single" w:sz="8" w:space="0" w:color="FFBD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18" w:space="0" w:color="FFBD47" w:themeColor="accent2"/>
          <w:right w:val="single" w:sz="8" w:space="0" w:color="FFBD47" w:themeColor="accent2"/>
          <w:insideH w:val="nil"/>
          <w:insideV w:val="single" w:sz="8" w:space="0" w:color="FFBD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  <w:insideH w:val="nil"/>
          <w:insideV w:val="single" w:sz="8" w:space="0" w:color="FFBD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</w:tcPr>
    </w:tblStylePr>
    <w:tblStylePr w:type="band1Vert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</w:tcBorders>
        <w:shd w:val="clear" w:color="auto" w:fill="FFEED1" w:themeFill="accent2" w:themeFillTint="3F"/>
      </w:tcPr>
    </w:tblStylePr>
    <w:tblStylePr w:type="band1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  <w:insideV w:val="single" w:sz="8" w:space="0" w:color="FFBD47" w:themeColor="accent2"/>
        </w:tcBorders>
        <w:shd w:val="clear" w:color="auto" w:fill="FFEED1" w:themeFill="accent2" w:themeFillTint="3F"/>
      </w:tcPr>
    </w:tblStylePr>
    <w:tblStylePr w:type="band2Horz">
      <w:tblPr/>
      <w:tcPr>
        <w:tcBorders>
          <w:top w:val="single" w:sz="8" w:space="0" w:color="FFBD47" w:themeColor="accent2"/>
          <w:left w:val="single" w:sz="8" w:space="0" w:color="FFBD47" w:themeColor="accent2"/>
          <w:bottom w:val="single" w:sz="8" w:space="0" w:color="FFBD47" w:themeColor="accent2"/>
          <w:right w:val="single" w:sz="8" w:space="0" w:color="FFBD47" w:themeColor="accent2"/>
          <w:insideV w:val="single" w:sz="8" w:space="0" w:color="FFBD47" w:themeColor="accent2"/>
        </w:tcBorders>
      </w:tcPr>
    </w:tblStylePr>
  </w:style>
  <w:style w:type="table" w:styleId="AkKlavuz-Vurgu3">
    <w:name w:val="Light Grid Accent 3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  <w:insideH w:val="single" w:sz="8" w:space="0" w:color="B64926" w:themeColor="accent3"/>
        <w:insideV w:val="single" w:sz="8" w:space="0" w:color="B6492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18" w:space="0" w:color="B64926" w:themeColor="accent3"/>
          <w:right w:val="single" w:sz="8" w:space="0" w:color="B64926" w:themeColor="accent3"/>
          <w:insideH w:val="nil"/>
          <w:insideV w:val="single" w:sz="8" w:space="0" w:color="B6492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H w:val="nil"/>
          <w:insideV w:val="single" w:sz="8" w:space="0" w:color="B6492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</w:tcPr>
    </w:tblStylePr>
    <w:tblStylePr w:type="band1Vert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</w:tcBorders>
        <w:shd w:val="clear" w:color="auto" w:fill="F2CEC3" w:themeFill="accent3" w:themeFillTint="3F"/>
      </w:tcPr>
    </w:tblStylePr>
    <w:tblStylePr w:type="band1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V w:val="single" w:sz="8" w:space="0" w:color="B64926" w:themeColor="accent3"/>
        </w:tcBorders>
        <w:shd w:val="clear" w:color="auto" w:fill="F2CEC3" w:themeFill="accent3" w:themeFillTint="3F"/>
      </w:tcPr>
    </w:tblStylePr>
    <w:tblStylePr w:type="band2Horz">
      <w:tblPr/>
      <w:tcPr>
        <w:tcBorders>
          <w:top w:val="single" w:sz="8" w:space="0" w:color="B64926" w:themeColor="accent3"/>
          <w:left w:val="single" w:sz="8" w:space="0" w:color="B64926" w:themeColor="accent3"/>
          <w:bottom w:val="single" w:sz="8" w:space="0" w:color="B64926" w:themeColor="accent3"/>
          <w:right w:val="single" w:sz="8" w:space="0" w:color="B64926" w:themeColor="accent3"/>
          <w:insideV w:val="single" w:sz="8" w:space="0" w:color="B64926" w:themeColor="accent3"/>
        </w:tcBorders>
      </w:tcPr>
    </w:tblStylePr>
  </w:style>
  <w:style w:type="table" w:styleId="AkKlavuz-Vurgu4">
    <w:name w:val="Light Grid Accent 4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  <w:insideH w:val="single" w:sz="8" w:space="0" w:color="FF8427" w:themeColor="accent4"/>
        <w:insideV w:val="single" w:sz="8" w:space="0" w:color="FF842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18" w:space="0" w:color="FF8427" w:themeColor="accent4"/>
          <w:right w:val="single" w:sz="8" w:space="0" w:color="FF8427" w:themeColor="accent4"/>
          <w:insideH w:val="nil"/>
          <w:insideV w:val="single" w:sz="8" w:space="0" w:color="FF842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  <w:insideH w:val="nil"/>
          <w:insideV w:val="single" w:sz="8" w:space="0" w:color="FF842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</w:tcPr>
    </w:tblStylePr>
    <w:tblStylePr w:type="band1Vert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</w:tcBorders>
        <w:shd w:val="clear" w:color="auto" w:fill="FFE0C9" w:themeFill="accent4" w:themeFillTint="3F"/>
      </w:tcPr>
    </w:tblStylePr>
    <w:tblStylePr w:type="band1Horz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  <w:insideV w:val="single" w:sz="8" w:space="0" w:color="FF8427" w:themeColor="accent4"/>
        </w:tcBorders>
        <w:shd w:val="clear" w:color="auto" w:fill="FFE0C9" w:themeFill="accent4" w:themeFillTint="3F"/>
      </w:tcPr>
    </w:tblStylePr>
    <w:tblStylePr w:type="band2Horz">
      <w:tblPr/>
      <w:tcPr>
        <w:tcBorders>
          <w:top w:val="single" w:sz="8" w:space="0" w:color="FF8427" w:themeColor="accent4"/>
          <w:left w:val="single" w:sz="8" w:space="0" w:color="FF8427" w:themeColor="accent4"/>
          <w:bottom w:val="single" w:sz="8" w:space="0" w:color="FF8427" w:themeColor="accent4"/>
          <w:right w:val="single" w:sz="8" w:space="0" w:color="FF8427" w:themeColor="accent4"/>
          <w:insideV w:val="single" w:sz="8" w:space="0" w:color="FF8427" w:themeColor="accent4"/>
        </w:tcBorders>
      </w:tcPr>
    </w:tblStylePr>
  </w:style>
  <w:style w:type="table" w:styleId="AkKlavuz-Vurgu5">
    <w:name w:val="Light Grid Accent 5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  <w:insideH w:val="single" w:sz="8" w:space="0" w:color="CC9900" w:themeColor="accent5"/>
        <w:insideV w:val="single" w:sz="8" w:space="0" w:color="CC99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18" w:space="0" w:color="CC9900" w:themeColor="accent5"/>
          <w:right w:val="single" w:sz="8" w:space="0" w:color="CC9900" w:themeColor="accent5"/>
          <w:insideH w:val="nil"/>
          <w:insideV w:val="single" w:sz="8" w:space="0" w:color="CC99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H w:val="nil"/>
          <w:insideV w:val="single" w:sz="8" w:space="0" w:color="CC99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</w:tcPr>
    </w:tblStylePr>
    <w:tblStylePr w:type="band1Vert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</w:tcBorders>
        <w:shd w:val="clear" w:color="auto" w:fill="FFECB3" w:themeFill="accent5" w:themeFillTint="3F"/>
      </w:tcPr>
    </w:tblStylePr>
    <w:tblStylePr w:type="band1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V w:val="single" w:sz="8" w:space="0" w:color="CC9900" w:themeColor="accent5"/>
        </w:tcBorders>
        <w:shd w:val="clear" w:color="auto" w:fill="FFECB3" w:themeFill="accent5" w:themeFillTint="3F"/>
      </w:tcPr>
    </w:tblStylePr>
    <w:tblStylePr w:type="band2Horz">
      <w:tblPr/>
      <w:tcPr>
        <w:tcBorders>
          <w:top w:val="single" w:sz="8" w:space="0" w:color="CC9900" w:themeColor="accent5"/>
          <w:left w:val="single" w:sz="8" w:space="0" w:color="CC9900" w:themeColor="accent5"/>
          <w:bottom w:val="single" w:sz="8" w:space="0" w:color="CC9900" w:themeColor="accent5"/>
          <w:right w:val="single" w:sz="8" w:space="0" w:color="CC9900" w:themeColor="accent5"/>
          <w:insideV w:val="single" w:sz="8" w:space="0" w:color="CC9900" w:themeColor="accent5"/>
        </w:tcBorders>
      </w:tcPr>
    </w:tblStylePr>
  </w:style>
  <w:style w:type="table" w:styleId="AkKlavuz-Vurgu6">
    <w:name w:val="Light Grid Accent 6"/>
    <w:basedOn w:val="NormalTablo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  <w:insideH w:val="single" w:sz="8" w:space="0" w:color="B22600" w:themeColor="accent6"/>
        <w:insideV w:val="single" w:sz="8" w:space="0" w:color="B2260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18" w:space="0" w:color="B22600" w:themeColor="accent6"/>
          <w:right w:val="single" w:sz="8" w:space="0" w:color="B22600" w:themeColor="accent6"/>
          <w:insideH w:val="nil"/>
          <w:insideV w:val="single" w:sz="8" w:space="0" w:color="B2260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  <w:insideH w:val="nil"/>
          <w:insideV w:val="single" w:sz="8" w:space="0" w:color="B2260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</w:tcPr>
    </w:tblStylePr>
    <w:tblStylePr w:type="band1Vert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</w:tcBorders>
        <w:shd w:val="clear" w:color="auto" w:fill="FFBEAC" w:themeFill="accent6" w:themeFillTint="3F"/>
      </w:tcPr>
    </w:tblStylePr>
    <w:tblStylePr w:type="band1Horz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  <w:insideV w:val="single" w:sz="8" w:space="0" w:color="B22600" w:themeColor="accent6"/>
        </w:tcBorders>
        <w:shd w:val="clear" w:color="auto" w:fill="FFBEAC" w:themeFill="accent6" w:themeFillTint="3F"/>
      </w:tcPr>
    </w:tblStylePr>
    <w:tblStylePr w:type="band2Horz">
      <w:tblPr/>
      <w:tcPr>
        <w:tcBorders>
          <w:top w:val="single" w:sz="8" w:space="0" w:color="B22600" w:themeColor="accent6"/>
          <w:left w:val="single" w:sz="8" w:space="0" w:color="B22600" w:themeColor="accent6"/>
          <w:bottom w:val="single" w:sz="8" w:space="0" w:color="B22600" w:themeColor="accent6"/>
          <w:right w:val="single" w:sz="8" w:space="0" w:color="B22600" w:themeColor="accent6"/>
          <w:insideV w:val="single" w:sz="8" w:space="0" w:color="B22600" w:themeColor="accent6"/>
        </w:tcBorders>
      </w:tcPr>
    </w:tblStylePr>
  </w:style>
  <w:style w:type="table" w:styleId="OrtaGlgeleme1">
    <w:name w:val="Medium Shading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1">
    <w:name w:val="Medium Shading 1 Accent 1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7859" w:themeColor="accent1" w:themeTint="BF"/>
        <w:left w:val="single" w:sz="8" w:space="0" w:color="ED7859" w:themeColor="accent1" w:themeTint="BF"/>
        <w:bottom w:val="single" w:sz="8" w:space="0" w:color="ED7859" w:themeColor="accent1" w:themeTint="BF"/>
        <w:right w:val="single" w:sz="8" w:space="0" w:color="ED7859" w:themeColor="accent1" w:themeTint="BF"/>
        <w:insideH w:val="single" w:sz="8" w:space="0" w:color="ED7859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D7859" w:themeColor="accent1" w:themeTint="BF"/>
          <w:left w:val="single" w:sz="8" w:space="0" w:color="ED7859" w:themeColor="accent1" w:themeTint="BF"/>
          <w:bottom w:val="single" w:sz="8" w:space="0" w:color="ED7859" w:themeColor="accent1" w:themeTint="BF"/>
          <w:right w:val="single" w:sz="8" w:space="0" w:color="ED7859" w:themeColor="accent1" w:themeTint="BF"/>
          <w:insideH w:val="nil"/>
          <w:insideV w:val="nil"/>
        </w:tcBorders>
        <w:shd w:val="clear" w:color="auto" w:fill="E84C2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859" w:themeColor="accent1" w:themeTint="BF"/>
          <w:left w:val="single" w:sz="8" w:space="0" w:color="ED7859" w:themeColor="accent1" w:themeTint="BF"/>
          <w:bottom w:val="single" w:sz="8" w:space="0" w:color="ED7859" w:themeColor="accent1" w:themeTint="BF"/>
          <w:right w:val="single" w:sz="8" w:space="0" w:color="ED7859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2C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2C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2">
    <w:name w:val="Medium Shading 1 Accent 2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D75" w:themeColor="accent2" w:themeTint="BF"/>
        <w:left w:val="single" w:sz="8" w:space="0" w:color="FFCD75" w:themeColor="accent2" w:themeTint="BF"/>
        <w:bottom w:val="single" w:sz="8" w:space="0" w:color="FFCD75" w:themeColor="accent2" w:themeTint="BF"/>
        <w:right w:val="single" w:sz="8" w:space="0" w:color="FFCD75" w:themeColor="accent2" w:themeTint="BF"/>
        <w:insideH w:val="single" w:sz="8" w:space="0" w:color="FFCD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D75" w:themeColor="accent2" w:themeTint="BF"/>
          <w:left w:val="single" w:sz="8" w:space="0" w:color="FFCD75" w:themeColor="accent2" w:themeTint="BF"/>
          <w:bottom w:val="single" w:sz="8" w:space="0" w:color="FFCD75" w:themeColor="accent2" w:themeTint="BF"/>
          <w:right w:val="single" w:sz="8" w:space="0" w:color="FFCD75" w:themeColor="accent2" w:themeTint="BF"/>
          <w:insideH w:val="nil"/>
          <w:insideV w:val="nil"/>
        </w:tcBorders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D75" w:themeColor="accent2" w:themeTint="BF"/>
          <w:left w:val="single" w:sz="8" w:space="0" w:color="FFCD75" w:themeColor="accent2" w:themeTint="BF"/>
          <w:bottom w:val="single" w:sz="8" w:space="0" w:color="FFCD75" w:themeColor="accent2" w:themeTint="BF"/>
          <w:right w:val="single" w:sz="8" w:space="0" w:color="FFCD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E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E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3">
    <w:name w:val="Medium Shading 1 Accent 3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96D4B" w:themeColor="accent3" w:themeTint="BF"/>
        <w:left w:val="single" w:sz="8" w:space="0" w:color="D96D4B" w:themeColor="accent3" w:themeTint="BF"/>
        <w:bottom w:val="single" w:sz="8" w:space="0" w:color="D96D4B" w:themeColor="accent3" w:themeTint="BF"/>
        <w:right w:val="single" w:sz="8" w:space="0" w:color="D96D4B" w:themeColor="accent3" w:themeTint="BF"/>
        <w:insideH w:val="single" w:sz="8" w:space="0" w:color="D96D4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96D4B" w:themeColor="accent3" w:themeTint="BF"/>
          <w:left w:val="single" w:sz="8" w:space="0" w:color="D96D4B" w:themeColor="accent3" w:themeTint="BF"/>
          <w:bottom w:val="single" w:sz="8" w:space="0" w:color="D96D4B" w:themeColor="accent3" w:themeTint="BF"/>
          <w:right w:val="single" w:sz="8" w:space="0" w:color="D96D4B" w:themeColor="accent3" w:themeTint="BF"/>
          <w:insideH w:val="nil"/>
          <w:insideV w:val="nil"/>
        </w:tcBorders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96D4B" w:themeColor="accent3" w:themeTint="BF"/>
          <w:left w:val="single" w:sz="8" w:space="0" w:color="D96D4B" w:themeColor="accent3" w:themeTint="BF"/>
          <w:bottom w:val="single" w:sz="8" w:space="0" w:color="D96D4B" w:themeColor="accent3" w:themeTint="BF"/>
          <w:right w:val="single" w:sz="8" w:space="0" w:color="D96D4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C3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2CEC3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4">
    <w:name w:val="Medium Shading 1 Accent 4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A25D" w:themeColor="accent4" w:themeTint="BF"/>
        <w:left w:val="single" w:sz="8" w:space="0" w:color="FFA25D" w:themeColor="accent4" w:themeTint="BF"/>
        <w:bottom w:val="single" w:sz="8" w:space="0" w:color="FFA25D" w:themeColor="accent4" w:themeTint="BF"/>
        <w:right w:val="single" w:sz="8" w:space="0" w:color="FFA25D" w:themeColor="accent4" w:themeTint="BF"/>
        <w:insideH w:val="single" w:sz="8" w:space="0" w:color="FFA25D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A25D" w:themeColor="accent4" w:themeTint="BF"/>
          <w:left w:val="single" w:sz="8" w:space="0" w:color="FFA25D" w:themeColor="accent4" w:themeTint="BF"/>
          <w:bottom w:val="single" w:sz="8" w:space="0" w:color="FFA25D" w:themeColor="accent4" w:themeTint="BF"/>
          <w:right w:val="single" w:sz="8" w:space="0" w:color="FFA25D" w:themeColor="accent4" w:themeTint="BF"/>
          <w:insideH w:val="nil"/>
          <w:insideV w:val="nil"/>
        </w:tcBorders>
        <w:shd w:val="clear" w:color="auto" w:fill="FF842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A25D" w:themeColor="accent4" w:themeTint="BF"/>
          <w:left w:val="single" w:sz="8" w:space="0" w:color="FFA25D" w:themeColor="accent4" w:themeTint="BF"/>
          <w:bottom w:val="single" w:sz="8" w:space="0" w:color="FFA25D" w:themeColor="accent4" w:themeTint="BF"/>
          <w:right w:val="single" w:sz="8" w:space="0" w:color="FFA25D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C9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C9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5">
    <w:name w:val="Medium Shading 1 Accent 5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519" w:themeColor="accent5" w:themeTint="BF"/>
        <w:left w:val="single" w:sz="8" w:space="0" w:color="FFC519" w:themeColor="accent5" w:themeTint="BF"/>
        <w:bottom w:val="single" w:sz="8" w:space="0" w:color="FFC519" w:themeColor="accent5" w:themeTint="BF"/>
        <w:right w:val="single" w:sz="8" w:space="0" w:color="FFC519" w:themeColor="accent5" w:themeTint="BF"/>
        <w:insideH w:val="single" w:sz="8" w:space="0" w:color="FFC519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519" w:themeColor="accent5" w:themeTint="BF"/>
          <w:left w:val="single" w:sz="8" w:space="0" w:color="FFC519" w:themeColor="accent5" w:themeTint="BF"/>
          <w:bottom w:val="single" w:sz="8" w:space="0" w:color="FFC519" w:themeColor="accent5" w:themeTint="BF"/>
          <w:right w:val="single" w:sz="8" w:space="0" w:color="FFC519" w:themeColor="accent5" w:themeTint="BF"/>
          <w:insideH w:val="nil"/>
          <w:insideV w:val="nil"/>
        </w:tcBorders>
        <w:shd w:val="clear" w:color="auto" w:fill="CC99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519" w:themeColor="accent5" w:themeTint="BF"/>
          <w:left w:val="single" w:sz="8" w:space="0" w:color="FFC519" w:themeColor="accent5" w:themeTint="BF"/>
          <w:bottom w:val="single" w:sz="8" w:space="0" w:color="FFC519" w:themeColor="accent5" w:themeTint="BF"/>
          <w:right w:val="single" w:sz="8" w:space="0" w:color="FFC519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CB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CB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1-Vurgu6">
    <w:name w:val="Medium Shading 1 Accent 6"/>
    <w:basedOn w:val="NormalTablo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3A06" w:themeColor="accent6" w:themeTint="BF"/>
        <w:left w:val="single" w:sz="8" w:space="0" w:color="FF3A06" w:themeColor="accent6" w:themeTint="BF"/>
        <w:bottom w:val="single" w:sz="8" w:space="0" w:color="FF3A06" w:themeColor="accent6" w:themeTint="BF"/>
        <w:right w:val="single" w:sz="8" w:space="0" w:color="FF3A06" w:themeColor="accent6" w:themeTint="BF"/>
        <w:insideH w:val="single" w:sz="8" w:space="0" w:color="FF3A06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3A06" w:themeColor="accent6" w:themeTint="BF"/>
          <w:left w:val="single" w:sz="8" w:space="0" w:color="FF3A06" w:themeColor="accent6" w:themeTint="BF"/>
          <w:bottom w:val="single" w:sz="8" w:space="0" w:color="FF3A06" w:themeColor="accent6" w:themeTint="BF"/>
          <w:right w:val="single" w:sz="8" w:space="0" w:color="FF3A06" w:themeColor="accent6" w:themeTint="BF"/>
          <w:insideH w:val="nil"/>
          <w:insideV w:val="nil"/>
        </w:tcBorders>
        <w:shd w:val="clear" w:color="auto" w:fill="B2260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3A06" w:themeColor="accent6" w:themeTint="BF"/>
          <w:left w:val="single" w:sz="8" w:space="0" w:color="FF3A06" w:themeColor="accent6" w:themeTint="BF"/>
          <w:bottom w:val="single" w:sz="8" w:space="0" w:color="FF3A06" w:themeColor="accent6" w:themeTint="BF"/>
          <w:right w:val="single" w:sz="8" w:space="0" w:color="FF3A06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EA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BEA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OrtaGlgeleme2">
    <w:name w:val="Medium Shading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1">
    <w:name w:val="Medium Shading 2 Accent 1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4C2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84C2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4C2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2">
    <w:name w:val="Medium Shading 2 Accent 2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BD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BD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BD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3">
    <w:name w:val="Medium Shading 2 Accent 3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6492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6492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6492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4">
    <w:name w:val="Medium Shading 2 Accent 4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2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842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2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5">
    <w:name w:val="Medium Shading 2 Accent 5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99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C99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C99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Glgeleme2-Vurgu6">
    <w:name w:val="Medium Shading 2 Accent 6"/>
    <w:basedOn w:val="NormalTablo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260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260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260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OrtaListe1">
    <w:name w:val="Medium Lis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rtaListe1-Vurgu1">
    <w:name w:val="Medium List 1 Accent 1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bottom w:val="single" w:sz="8" w:space="0" w:color="E84C2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84C22" w:themeColor="accent1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E84C22" w:themeColor="accent1"/>
          <w:bottom w:val="single" w:sz="8" w:space="0" w:color="E84C2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84C22" w:themeColor="accent1"/>
          <w:bottom w:val="single" w:sz="8" w:space="0" w:color="E84C22" w:themeColor="accent1"/>
        </w:tcBorders>
      </w:tcPr>
    </w:tblStylePr>
    <w:tblStylePr w:type="band1Vert">
      <w:tblPr/>
      <w:tcPr>
        <w:shd w:val="clear" w:color="auto" w:fill="F9D2C8" w:themeFill="accent1" w:themeFillTint="3F"/>
      </w:tcPr>
    </w:tblStylePr>
    <w:tblStylePr w:type="band1Horz">
      <w:tblPr/>
      <w:tcPr>
        <w:shd w:val="clear" w:color="auto" w:fill="F9D2C8" w:themeFill="accent1" w:themeFillTint="3F"/>
      </w:tcPr>
    </w:tblStylePr>
  </w:style>
  <w:style w:type="table" w:styleId="OrtaListe1-Vurgu2">
    <w:name w:val="Medium List 1 Accent 2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BD47" w:themeColor="accent2"/>
        <w:bottom w:val="single" w:sz="8" w:space="0" w:color="FFBD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BD47" w:themeColor="accent2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FFBD47" w:themeColor="accent2"/>
          <w:bottom w:val="single" w:sz="8" w:space="0" w:color="FFBD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BD47" w:themeColor="accent2"/>
          <w:bottom w:val="single" w:sz="8" w:space="0" w:color="FFBD47" w:themeColor="accent2"/>
        </w:tcBorders>
      </w:tcPr>
    </w:tblStylePr>
    <w:tblStylePr w:type="band1Vert">
      <w:tblPr/>
      <w:tcPr>
        <w:shd w:val="clear" w:color="auto" w:fill="FFEED1" w:themeFill="accent2" w:themeFillTint="3F"/>
      </w:tcPr>
    </w:tblStylePr>
    <w:tblStylePr w:type="band1Horz">
      <w:tblPr/>
      <w:tcPr>
        <w:shd w:val="clear" w:color="auto" w:fill="FFEED1" w:themeFill="accent2" w:themeFillTint="3F"/>
      </w:tcPr>
    </w:tblStylePr>
  </w:style>
  <w:style w:type="table" w:styleId="OrtaListe1-Vurgu3">
    <w:name w:val="Medium List 1 Accent 3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64926" w:themeColor="accent3"/>
        <w:bottom w:val="single" w:sz="8" w:space="0" w:color="B6492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64926" w:themeColor="accent3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B64926" w:themeColor="accent3"/>
          <w:bottom w:val="single" w:sz="8" w:space="0" w:color="B6492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64926" w:themeColor="accent3"/>
          <w:bottom w:val="single" w:sz="8" w:space="0" w:color="B64926" w:themeColor="accent3"/>
        </w:tcBorders>
      </w:tcPr>
    </w:tblStylePr>
    <w:tblStylePr w:type="band1Vert">
      <w:tblPr/>
      <w:tcPr>
        <w:shd w:val="clear" w:color="auto" w:fill="F2CEC3" w:themeFill="accent3" w:themeFillTint="3F"/>
      </w:tcPr>
    </w:tblStylePr>
    <w:tblStylePr w:type="band1Horz">
      <w:tblPr/>
      <w:tcPr>
        <w:shd w:val="clear" w:color="auto" w:fill="F2CEC3" w:themeFill="accent3" w:themeFillTint="3F"/>
      </w:tcPr>
    </w:tblStylePr>
  </w:style>
  <w:style w:type="table" w:styleId="OrtaListe1-Vurgu4">
    <w:name w:val="Medium List 1 Accent 4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8427" w:themeColor="accent4"/>
        <w:bottom w:val="single" w:sz="8" w:space="0" w:color="FF842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8427" w:themeColor="accent4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FF8427" w:themeColor="accent4"/>
          <w:bottom w:val="single" w:sz="8" w:space="0" w:color="FF842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8427" w:themeColor="accent4"/>
          <w:bottom w:val="single" w:sz="8" w:space="0" w:color="FF8427" w:themeColor="accent4"/>
        </w:tcBorders>
      </w:tcPr>
    </w:tblStylePr>
    <w:tblStylePr w:type="band1Vert">
      <w:tblPr/>
      <w:tcPr>
        <w:shd w:val="clear" w:color="auto" w:fill="FFE0C9" w:themeFill="accent4" w:themeFillTint="3F"/>
      </w:tcPr>
    </w:tblStylePr>
    <w:tblStylePr w:type="band1Horz">
      <w:tblPr/>
      <w:tcPr>
        <w:shd w:val="clear" w:color="auto" w:fill="FFE0C9" w:themeFill="accent4" w:themeFillTint="3F"/>
      </w:tcPr>
    </w:tblStylePr>
  </w:style>
  <w:style w:type="table" w:styleId="OrtaListe1-Vurgu5">
    <w:name w:val="Medium List 1 Accent 5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C9900" w:themeColor="accent5"/>
        <w:bottom w:val="single" w:sz="8" w:space="0" w:color="CC99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C9900" w:themeColor="accent5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CC9900" w:themeColor="accent5"/>
          <w:bottom w:val="single" w:sz="8" w:space="0" w:color="CC99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C9900" w:themeColor="accent5"/>
          <w:bottom w:val="single" w:sz="8" w:space="0" w:color="CC9900" w:themeColor="accent5"/>
        </w:tcBorders>
      </w:tcPr>
    </w:tblStylePr>
    <w:tblStylePr w:type="band1Vert">
      <w:tblPr/>
      <w:tcPr>
        <w:shd w:val="clear" w:color="auto" w:fill="FFECB3" w:themeFill="accent5" w:themeFillTint="3F"/>
      </w:tcPr>
    </w:tblStylePr>
    <w:tblStylePr w:type="band1Horz">
      <w:tblPr/>
      <w:tcPr>
        <w:shd w:val="clear" w:color="auto" w:fill="FFECB3" w:themeFill="accent5" w:themeFillTint="3F"/>
      </w:tcPr>
    </w:tblStylePr>
  </w:style>
  <w:style w:type="table" w:styleId="OrtaListe1-Vurgu6">
    <w:name w:val="Medium List 1 Accent 6"/>
    <w:basedOn w:val="NormalTablo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B22600" w:themeColor="accent6"/>
        <w:bottom w:val="single" w:sz="8" w:space="0" w:color="B2260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2600" w:themeColor="accent6"/>
        </w:tcBorders>
      </w:tcPr>
    </w:tblStylePr>
    <w:tblStylePr w:type="lastRow">
      <w:rPr>
        <w:b/>
        <w:bCs/>
        <w:color w:val="505046" w:themeColor="text2"/>
      </w:rPr>
      <w:tblPr/>
      <w:tcPr>
        <w:tcBorders>
          <w:top w:val="single" w:sz="8" w:space="0" w:color="B22600" w:themeColor="accent6"/>
          <w:bottom w:val="single" w:sz="8" w:space="0" w:color="B2260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2600" w:themeColor="accent6"/>
          <w:bottom w:val="single" w:sz="8" w:space="0" w:color="B22600" w:themeColor="accent6"/>
        </w:tcBorders>
      </w:tcPr>
    </w:tblStylePr>
    <w:tblStylePr w:type="band1Vert">
      <w:tblPr/>
      <w:tcPr>
        <w:shd w:val="clear" w:color="auto" w:fill="FFBEAC" w:themeFill="accent6" w:themeFillTint="3F"/>
      </w:tcPr>
    </w:tblStylePr>
    <w:tblStylePr w:type="band1Horz">
      <w:tblPr/>
      <w:tcPr>
        <w:shd w:val="clear" w:color="auto" w:fill="FFBEAC" w:themeFill="accent6" w:themeFillTint="3F"/>
      </w:tcPr>
    </w:tblStylePr>
  </w:style>
  <w:style w:type="table" w:styleId="OrtaListe2">
    <w:name w:val="Medium Lis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2-Vurgu1">
    <w:name w:val="Medium List 2 Accent 1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84C2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E84C22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84C2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84C2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2C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2">
    <w:name w:val="Medium List 2 Accent 2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BD47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BD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BD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E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3">
    <w:name w:val="Medium List 2 Accent 3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6492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6492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6492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6492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2CEC3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4">
    <w:name w:val="Medium List 2 Accent 4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842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F8427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842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842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C9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5">
    <w:name w:val="Medium List 2 Accent 5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C99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C9900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C99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C99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CB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Liste2-Vurgu6">
    <w:name w:val="Medium List 2 Accent 6"/>
    <w:basedOn w:val="NormalTablo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26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2600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260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260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BEA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OrtaKlavuz1">
    <w:name w:val="Medium Grid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OrtaKlavuz1-Vurgu1">
    <w:name w:val="Medium Grid 1 Accent 1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ED7859" w:themeColor="accent1" w:themeTint="BF"/>
        <w:left w:val="single" w:sz="8" w:space="0" w:color="ED7859" w:themeColor="accent1" w:themeTint="BF"/>
        <w:bottom w:val="single" w:sz="8" w:space="0" w:color="ED7859" w:themeColor="accent1" w:themeTint="BF"/>
        <w:right w:val="single" w:sz="8" w:space="0" w:color="ED7859" w:themeColor="accent1" w:themeTint="BF"/>
        <w:insideH w:val="single" w:sz="8" w:space="0" w:color="ED7859" w:themeColor="accent1" w:themeTint="BF"/>
        <w:insideV w:val="single" w:sz="8" w:space="0" w:color="ED7859" w:themeColor="accent1" w:themeTint="BF"/>
      </w:tblBorders>
    </w:tblPr>
    <w:tcPr>
      <w:shd w:val="clear" w:color="auto" w:fill="F9D2C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D7859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A590" w:themeFill="accent1" w:themeFillTint="7F"/>
      </w:tcPr>
    </w:tblStylePr>
    <w:tblStylePr w:type="band1Horz">
      <w:tblPr/>
      <w:tcPr>
        <w:shd w:val="clear" w:color="auto" w:fill="F3A590" w:themeFill="accent1" w:themeFillTint="7F"/>
      </w:tcPr>
    </w:tblStylePr>
  </w:style>
  <w:style w:type="table" w:styleId="OrtaKlavuz1-Vurgu2">
    <w:name w:val="Medium Grid 1 Accent 2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D75" w:themeColor="accent2" w:themeTint="BF"/>
        <w:left w:val="single" w:sz="8" w:space="0" w:color="FFCD75" w:themeColor="accent2" w:themeTint="BF"/>
        <w:bottom w:val="single" w:sz="8" w:space="0" w:color="FFCD75" w:themeColor="accent2" w:themeTint="BF"/>
        <w:right w:val="single" w:sz="8" w:space="0" w:color="FFCD75" w:themeColor="accent2" w:themeTint="BF"/>
        <w:insideH w:val="single" w:sz="8" w:space="0" w:color="FFCD75" w:themeColor="accent2" w:themeTint="BF"/>
        <w:insideV w:val="single" w:sz="8" w:space="0" w:color="FFCD75" w:themeColor="accent2" w:themeTint="BF"/>
      </w:tblBorders>
    </w:tblPr>
    <w:tcPr>
      <w:shd w:val="clear" w:color="auto" w:fill="FFEE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D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DA3" w:themeFill="accent2" w:themeFillTint="7F"/>
      </w:tcPr>
    </w:tblStylePr>
    <w:tblStylePr w:type="band1Horz">
      <w:tblPr/>
      <w:tcPr>
        <w:shd w:val="clear" w:color="auto" w:fill="FFDDA3" w:themeFill="accent2" w:themeFillTint="7F"/>
      </w:tcPr>
    </w:tblStylePr>
  </w:style>
  <w:style w:type="table" w:styleId="OrtaKlavuz1-Vurgu3">
    <w:name w:val="Medium Grid 1 Accent 3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D96D4B" w:themeColor="accent3" w:themeTint="BF"/>
        <w:left w:val="single" w:sz="8" w:space="0" w:color="D96D4B" w:themeColor="accent3" w:themeTint="BF"/>
        <w:bottom w:val="single" w:sz="8" w:space="0" w:color="D96D4B" w:themeColor="accent3" w:themeTint="BF"/>
        <w:right w:val="single" w:sz="8" w:space="0" w:color="D96D4B" w:themeColor="accent3" w:themeTint="BF"/>
        <w:insideH w:val="single" w:sz="8" w:space="0" w:color="D96D4B" w:themeColor="accent3" w:themeTint="BF"/>
        <w:insideV w:val="single" w:sz="8" w:space="0" w:color="D96D4B" w:themeColor="accent3" w:themeTint="BF"/>
      </w:tblBorders>
    </w:tblPr>
    <w:tcPr>
      <w:shd w:val="clear" w:color="auto" w:fill="F2CEC3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96D4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9D87" w:themeFill="accent3" w:themeFillTint="7F"/>
      </w:tcPr>
    </w:tblStylePr>
    <w:tblStylePr w:type="band1Horz">
      <w:tblPr/>
      <w:tcPr>
        <w:shd w:val="clear" w:color="auto" w:fill="E69D87" w:themeFill="accent3" w:themeFillTint="7F"/>
      </w:tcPr>
    </w:tblStylePr>
  </w:style>
  <w:style w:type="table" w:styleId="OrtaKlavuz1-Vurgu4">
    <w:name w:val="Medium Grid 1 Accent 4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A25D" w:themeColor="accent4" w:themeTint="BF"/>
        <w:left w:val="single" w:sz="8" w:space="0" w:color="FFA25D" w:themeColor="accent4" w:themeTint="BF"/>
        <w:bottom w:val="single" w:sz="8" w:space="0" w:color="FFA25D" w:themeColor="accent4" w:themeTint="BF"/>
        <w:right w:val="single" w:sz="8" w:space="0" w:color="FFA25D" w:themeColor="accent4" w:themeTint="BF"/>
        <w:insideH w:val="single" w:sz="8" w:space="0" w:color="FFA25D" w:themeColor="accent4" w:themeTint="BF"/>
        <w:insideV w:val="single" w:sz="8" w:space="0" w:color="FFA25D" w:themeColor="accent4" w:themeTint="BF"/>
      </w:tblBorders>
    </w:tblPr>
    <w:tcPr>
      <w:shd w:val="clear" w:color="auto" w:fill="FFE0C9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A25D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93" w:themeFill="accent4" w:themeFillTint="7F"/>
      </w:tcPr>
    </w:tblStylePr>
    <w:tblStylePr w:type="band1Horz">
      <w:tblPr/>
      <w:tcPr>
        <w:shd w:val="clear" w:color="auto" w:fill="FFC193" w:themeFill="accent4" w:themeFillTint="7F"/>
      </w:tcPr>
    </w:tblStylePr>
  </w:style>
  <w:style w:type="table" w:styleId="OrtaKlavuz1-Vurgu5">
    <w:name w:val="Medium Grid 1 Accent 5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C519" w:themeColor="accent5" w:themeTint="BF"/>
        <w:left w:val="single" w:sz="8" w:space="0" w:color="FFC519" w:themeColor="accent5" w:themeTint="BF"/>
        <w:bottom w:val="single" w:sz="8" w:space="0" w:color="FFC519" w:themeColor="accent5" w:themeTint="BF"/>
        <w:right w:val="single" w:sz="8" w:space="0" w:color="FFC519" w:themeColor="accent5" w:themeTint="BF"/>
        <w:insideH w:val="single" w:sz="8" w:space="0" w:color="FFC519" w:themeColor="accent5" w:themeTint="BF"/>
        <w:insideV w:val="single" w:sz="8" w:space="0" w:color="FFC519" w:themeColor="accent5" w:themeTint="BF"/>
      </w:tblBorders>
    </w:tblPr>
    <w:tcPr>
      <w:shd w:val="clear" w:color="auto" w:fill="FFECB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519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866" w:themeFill="accent5" w:themeFillTint="7F"/>
      </w:tcPr>
    </w:tblStylePr>
    <w:tblStylePr w:type="band1Horz">
      <w:tblPr/>
      <w:tcPr>
        <w:shd w:val="clear" w:color="auto" w:fill="FFD866" w:themeFill="accent5" w:themeFillTint="7F"/>
      </w:tcPr>
    </w:tblStylePr>
  </w:style>
  <w:style w:type="table" w:styleId="OrtaKlavuz1-Vurgu6">
    <w:name w:val="Medium Grid 1 Accent 6"/>
    <w:basedOn w:val="NormalTablo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3A06" w:themeColor="accent6" w:themeTint="BF"/>
        <w:left w:val="single" w:sz="8" w:space="0" w:color="FF3A06" w:themeColor="accent6" w:themeTint="BF"/>
        <w:bottom w:val="single" w:sz="8" w:space="0" w:color="FF3A06" w:themeColor="accent6" w:themeTint="BF"/>
        <w:right w:val="single" w:sz="8" w:space="0" w:color="FF3A06" w:themeColor="accent6" w:themeTint="BF"/>
        <w:insideH w:val="single" w:sz="8" w:space="0" w:color="FF3A06" w:themeColor="accent6" w:themeTint="BF"/>
        <w:insideV w:val="single" w:sz="8" w:space="0" w:color="FF3A06" w:themeColor="accent6" w:themeTint="BF"/>
      </w:tblBorders>
    </w:tblPr>
    <w:tcPr>
      <w:shd w:val="clear" w:color="auto" w:fill="FFBEA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3A06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7C59" w:themeFill="accent6" w:themeFillTint="7F"/>
      </w:tcPr>
    </w:tblStylePr>
    <w:tblStylePr w:type="band1Horz">
      <w:tblPr/>
      <w:tcPr>
        <w:shd w:val="clear" w:color="auto" w:fill="FF7C59" w:themeFill="accent6" w:themeFillTint="7F"/>
      </w:tcPr>
    </w:tblStylePr>
  </w:style>
  <w:style w:type="table" w:styleId="OrtaKlavuz2">
    <w:name w:val="Medium Grid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1">
    <w:name w:val="Medium Grid 2 Accent 1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84C22" w:themeColor="accent1"/>
        <w:left w:val="single" w:sz="8" w:space="0" w:color="E84C22" w:themeColor="accent1"/>
        <w:bottom w:val="single" w:sz="8" w:space="0" w:color="E84C22" w:themeColor="accent1"/>
        <w:right w:val="single" w:sz="8" w:space="0" w:color="E84C22" w:themeColor="accent1"/>
        <w:insideH w:val="single" w:sz="8" w:space="0" w:color="E84C22" w:themeColor="accent1"/>
        <w:insideV w:val="single" w:sz="8" w:space="0" w:color="E84C22" w:themeColor="accent1"/>
      </w:tblBorders>
    </w:tblPr>
    <w:tcPr>
      <w:shd w:val="clear" w:color="auto" w:fill="F9D2C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CEDE9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AD2" w:themeFill="accent1" w:themeFillTint="33"/>
      </w:tcPr>
    </w:tblStylePr>
    <w:tblStylePr w:type="band1Vert">
      <w:tblPr/>
      <w:tcPr>
        <w:shd w:val="clear" w:color="auto" w:fill="F3A590" w:themeFill="accent1" w:themeFillTint="7F"/>
      </w:tcPr>
    </w:tblStylePr>
    <w:tblStylePr w:type="band1Horz">
      <w:tblPr/>
      <w:tcPr>
        <w:tcBorders>
          <w:insideH w:val="single" w:sz="6" w:space="0" w:color="E84C22" w:themeColor="accent1"/>
          <w:insideV w:val="single" w:sz="6" w:space="0" w:color="E84C22" w:themeColor="accent1"/>
        </w:tcBorders>
        <w:shd w:val="clear" w:color="auto" w:fill="F3A59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2">
    <w:name w:val="Medium Grid 2 Accent 2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BD47" w:themeColor="accent2"/>
        <w:left w:val="single" w:sz="8" w:space="0" w:color="FFBD47" w:themeColor="accent2"/>
        <w:bottom w:val="single" w:sz="8" w:space="0" w:color="FFBD47" w:themeColor="accent2"/>
        <w:right w:val="single" w:sz="8" w:space="0" w:color="FFBD47" w:themeColor="accent2"/>
        <w:insideH w:val="single" w:sz="8" w:space="0" w:color="FFBD47" w:themeColor="accent2"/>
        <w:insideV w:val="single" w:sz="8" w:space="0" w:color="FFBD47" w:themeColor="accent2"/>
      </w:tblBorders>
    </w:tblPr>
    <w:tcPr>
      <w:shd w:val="clear" w:color="auto" w:fill="FFEE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1DA" w:themeFill="accent2" w:themeFillTint="33"/>
      </w:tcPr>
    </w:tblStylePr>
    <w:tblStylePr w:type="band1Vert">
      <w:tblPr/>
      <w:tcPr>
        <w:shd w:val="clear" w:color="auto" w:fill="FFDDA3" w:themeFill="accent2" w:themeFillTint="7F"/>
      </w:tcPr>
    </w:tblStylePr>
    <w:tblStylePr w:type="band1Horz">
      <w:tblPr/>
      <w:tcPr>
        <w:tcBorders>
          <w:insideH w:val="single" w:sz="6" w:space="0" w:color="FFBD47" w:themeColor="accent2"/>
          <w:insideV w:val="single" w:sz="6" w:space="0" w:color="FFBD47" w:themeColor="accent2"/>
        </w:tcBorders>
        <w:shd w:val="clear" w:color="auto" w:fill="FFDD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3">
    <w:name w:val="Medium Grid 2 Accent 3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64926" w:themeColor="accent3"/>
        <w:left w:val="single" w:sz="8" w:space="0" w:color="B64926" w:themeColor="accent3"/>
        <w:bottom w:val="single" w:sz="8" w:space="0" w:color="B64926" w:themeColor="accent3"/>
        <w:right w:val="single" w:sz="8" w:space="0" w:color="B64926" w:themeColor="accent3"/>
        <w:insideH w:val="single" w:sz="8" w:space="0" w:color="B64926" w:themeColor="accent3"/>
        <w:insideV w:val="single" w:sz="8" w:space="0" w:color="B64926" w:themeColor="accent3"/>
      </w:tblBorders>
    </w:tblPr>
    <w:tcPr>
      <w:shd w:val="clear" w:color="auto" w:fill="F2CEC3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BE7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8CF" w:themeFill="accent3" w:themeFillTint="33"/>
      </w:tcPr>
    </w:tblStylePr>
    <w:tblStylePr w:type="band1Vert">
      <w:tblPr/>
      <w:tcPr>
        <w:shd w:val="clear" w:color="auto" w:fill="E69D87" w:themeFill="accent3" w:themeFillTint="7F"/>
      </w:tcPr>
    </w:tblStylePr>
    <w:tblStylePr w:type="band1Horz">
      <w:tblPr/>
      <w:tcPr>
        <w:tcBorders>
          <w:insideH w:val="single" w:sz="6" w:space="0" w:color="B64926" w:themeColor="accent3"/>
          <w:insideV w:val="single" w:sz="6" w:space="0" w:color="B64926" w:themeColor="accent3"/>
        </w:tcBorders>
        <w:shd w:val="clear" w:color="auto" w:fill="E69D87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4">
    <w:name w:val="Medium Grid 2 Accent 4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8427" w:themeColor="accent4"/>
        <w:left w:val="single" w:sz="8" w:space="0" w:color="FF8427" w:themeColor="accent4"/>
        <w:bottom w:val="single" w:sz="8" w:space="0" w:color="FF8427" w:themeColor="accent4"/>
        <w:right w:val="single" w:sz="8" w:space="0" w:color="FF8427" w:themeColor="accent4"/>
        <w:insideH w:val="single" w:sz="8" w:space="0" w:color="FF8427" w:themeColor="accent4"/>
        <w:insideV w:val="single" w:sz="8" w:space="0" w:color="FF8427" w:themeColor="accent4"/>
      </w:tblBorders>
    </w:tblPr>
    <w:tcPr>
      <w:shd w:val="clear" w:color="auto" w:fill="FFE0C9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3" w:themeFill="accent4" w:themeFillTint="33"/>
      </w:tcPr>
    </w:tblStylePr>
    <w:tblStylePr w:type="band1Vert">
      <w:tblPr/>
      <w:tcPr>
        <w:shd w:val="clear" w:color="auto" w:fill="FFC193" w:themeFill="accent4" w:themeFillTint="7F"/>
      </w:tcPr>
    </w:tblStylePr>
    <w:tblStylePr w:type="band1Horz">
      <w:tblPr/>
      <w:tcPr>
        <w:tcBorders>
          <w:insideH w:val="single" w:sz="6" w:space="0" w:color="FF8427" w:themeColor="accent4"/>
          <w:insideV w:val="single" w:sz="6" w:space="0" w:color="FF8427" w:themeColor="accent4"/>
        </w:tcBorders>
        <w:shd w:val="clear" w:color="auto" w:fill="FFC193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5">
    <w:name w:val="Medium Grid 2 Accent 5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C9900" w:themeColor="accent5"/>
        <w:left w:val="single" w:sz="8" w:space="0" w:color="CC9900" w:themeColor="accent5"/>
        <w:bottom w:val="single" w:sz="8" w:space="0" w:color="CC9900" w:themeColor="accent5"/>
        <w:right w:val="single" w:sz="8" w:space="0" w:color="CC9900" w:themeColor="accent5"/>
        <w:insideH w:val="single" w:sz="8" w:space="0" w:color="CC9900" w:themeColor="accent5"/>
        <w:insideV w:val="single" w:sz="8" w:space="0" w:color="CC9900" w:themeColor="accent5"/>
      </w:tblBorders>
    </w:tblPr>
    <w:tcPr>
      <w:shd w:val="clear" w:color="auto" w:fill="FFECB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7E1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1" w:themeFill="accent5" w:themeFillTint="33"/>
      </w:tcPr>
    </w:tblStylePr>
    <w:tblStylePr w:type="band1Vert">
      <w:tblPr/>
      <w:tcPr>
        <w:shd w:val="clear" w:color="auto" w:fill="FFD866" w:themeFill="accent5" w:themeFillTint="7F"/>
      </w:tcPr>
    </w:tblStylePr>
    <w:tblStylePr w:type="band1Horz">
      <w:tblPr/>
      <w:tcPr>
        <w:tcBorders>
          <w:insideH w:val="single" w:sz="6" w:space="0" w:color="CC9900" w:themeColor="accent5"/>
          <w:insideV w:val="single" w:sz="6" w:space="0" w:color="CC9900" w:themeColor="accent5"/>
        </w:tcBorders>
        <w:shd w:val="clear" w:color="auto" w:fill="FFD86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2-Vurgu6">
    <w:name w:val="Medium Grid 2 Accent 6"/>
    <w:basedOn w:val="NormalTablo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2600" w:themeColor="accent6"/>
        <w:left w:val="single" w:sz="8" w:space="0" w:color="B22600" w:themeColor="accent6"/>
        <w:bottom w:val="single" w:sz="8" w:space="0" w:color="B22600" w:themeColor="accent6"/>
        <w:right w:val="single" w:sz="8" w:space="0" w:color="B22600" w:themeColor="accent6"/>
        <w:insideH w:val="single" w:sz="8" w:space="0" w:color="B22600" w:themeColor="accent6"/>
        <w:insideV w:val="single" w:sz="8" w:space="0" w:color="B22600" w:themeColor="accent6"/>
      </w:tblBorders>
    </w:tblPr>
    <w:tcPr>
      <w:shd w:val="clear" w:color="auto" w:fill="FFBEA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E5DE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ABC" w:themeFill="accent6" w:themeFillTint="33"/>
      </w:tcPr>
    </w:tblStylePr>
    <w:tblStylePr w:type="band1Vert">
      <w:tblPr/>
      <w:tcPr>
        <w:shd w:val="clear" w:color="auto" w:fill="FF7C59" w:themeFill="accent6" w:themeFillTint="7F"/>
      </w:tcPr>
    </w:tblStylePr>
    <w:tblStylePr w:type="band1Horz">
      <w:tblPr/>
      <w:tcPr>
        <w:tcBorders>
          <w:insideH w:val="single" w:sz="6" w:space="0" w:color="B22600" w:themeColor="accent6"/>
          <w:insideV w:val="single" w:sz="6" w:space="0" w:color="B22600" w:themeColor="accent6"/>
        </w:tcBorders>
        <w:shd w:val="clear" w:color="auto" w:fill="FF7C5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OrtaKlavuz3">
    <w:name w:val="Medium Grid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OrtaKlavuz3-Vurgu1">
    <w:name w:val="Medium Grid 3 Accent 1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D2C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4C2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84C2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84C2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84C2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3A59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3A590" w:themeFill="accent1" w:themeFillTint="7F"/>
      </w:tcPr>
    </w:tblStylePr>
  </w:style>
  <w:style w:type="table" w:styleId="OrtaKlavuz3-Vurgu2">
    <w:name w:val="Medium Grid 3 Accent 2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E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D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BD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BD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BD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D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DA3" w:themeFill="accent2" w:themeFillTint="7F"/>
      </w:tcPr>
    </w:tblStylePr>
  </w:style>
  <w:style w:type="table" w:styleId="OrtaKlavuz3-Vurgu3">
    <w:name w:val="Medium Grid 3 Accent 3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2CEC3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6492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6492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6492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6492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69D87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69D87" w:themeFill="accent3" w:themeFillTint="7F"/>
      </w:tcPr>
    </w:tblStylePr>
  </w:style>
  <w:style w:type="table" w:styleId="OrtaKlavuz3-Vurgu4">
    <w:name w:val="Medium Grid 3 Accent 4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0C9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2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842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842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842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C193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C193" w:themeFill="accent4" w:themeFillTint="7F"/>
      </w:tcPr>
    </w:tblStylePr>
  </w:style>
  <w:style w:type="table" w:styleId="OrtaKlavuz3-Vurgu5">
    <w:name w:val="Medium Grid 3 Accent 5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CB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99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C99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C99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C99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86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866" w:themeFill="accent5" w:themeFillTint="7F"/>
      </w:tcPr>
    </w:tblStylePr>
  </w:style>
  <w:style w:type="table" w:styleId="OrtaKlavuz3-Vurgu6">
    <w:name w:val="Medium Grid 3 Accent 6"/>
    <w:basedOn w:val="NormalTablo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BEA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260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260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260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260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7C5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7C59" w:themeFill="accent6" w:themeFillTint="7F"/>
      </w:tcPr>
    </w:tblStylePr>
  </w:style>
  <w:style w:type="table" w:styleId="KoyuListe">
    <w:name w:val="Dark List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KoyuListe-Vurgu1">
    <w:name w:val="Dark List Accent 1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84C2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7230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4341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4341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341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3412" w:themeFill="accent1" w:themeFillShade="BF"/>
      </w:tcPr>
    </w:tblStylePr>
  </w:style>
  <w:style w:type="table" w:styleId="KoyuListe-Vurgu2">
    <w:name w:val="Dark List Accent 2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BD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267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49B0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49B0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9B0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9B00" w:themeFill="accent2" w:themeFillShade="BF"/>
      </w:tcPr>
    </w:tblStylePr>
  </w:style>
  <w:style w:type="table" w:styleId="KoyuListe-Vurgu3">
    <w:name w:val="Dark List Accent 3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6492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A2413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8361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8361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361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361C" w:themeFill="accent3" w:themeFillShade="BF"/>
      </w:tcPr>
    </w:tblStylePr>
  </w:style>
  <w:style w:type="table" w:styleId="KoyuListe-Vurgu4">
    <w:name w:val="Dark List Accent 4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2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23E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C5E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C5E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5E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5E00" w:themeFill="accent4" w:themeFillShade="BF"/>
      </w:tcPr>
    </w:tblStylePr>
  </w:style>
  <w:style w:type="table" w:styleId="KoyuListe-Vurgu5">
    <w:name w:val="Dark List Accent 5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C99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4B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72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72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72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7200" w:themeFill="accent5" w:themeFillShade="BF"/>
      </w:tcPr>
    </w:tblStylePr>
  </w:style>
  <w:style w:type="table" w:styleId="KoyuListe-Vurgu6">
    <w:name w:val="Dark List Accent 6"/>
    <w:basedOn w:val="NormalTablo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B2260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120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1C00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1C0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1C0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1C00" w:themeFill="accent6" w:themeFillShade="BF"/>
      </w:tcPr>
    </w:tblStylePr>
  </w:style>
  <w:style w:type="table" w:styleId="RenkliGlgeleme">
    <w:name w:val="Colorful Shading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D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1">
    <w:name w:val="Colorful Shading Accent 1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D47" w:themeColor="accent2"/>
        <w:left w:val="single" w:sz="4" w:space="0" w:color="E84C22" w:themeColor="accent1"/>
        <w:bottom w:val="single" w:sz="4" w:space="0" w:color="E84C22" w:themeColor="accent1"/>
        <w:right w:val="single" w:sz="4" w:space="0" w:color="E84C2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DE9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02A0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02A0F" w:themeColor="accent1" w:themeShade="99"/>
          <w:insideV w:val="nil"/>
        </w:tcBorders>
        <w:shd w:val="clear" w:color="auto" w:fill="902A0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2A0F" w:themeFill="accent1" w:themeFillShade="99"/>
      </w:tcPr>
    </w:tblStylePr>
    <w:tblStylePr w:type="band1Vert">
      <w:tblPr/>
      <w:tcPr>
        <w:shd w:val="clear" w:color="auto" w:fill="F5B7A6" w:themeFill="accent1" w:themeFillTint="66"/>
      </w:tcPr>
    </w:tblStylePr>
    <w:tblStylePr w:type="band1Horz">
      <w:tblPr/>
      <w:tcPr>
        <w:shd w:val="clear" w:color="auto" w:fill="F3A59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2">
    <w:name w:val="Colorful Shading Accent 2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BD47" w:themeColor="accent2"/>
        <w:left w:val="single" w:sz="4" w:space="0" w:color="FFBD47" w:themeColor="accent2"/>
        <w:bottom w:val="single" w:sz="4" w:space="0" w:color="FFBD47" w:themeColor="accent2"/>
        <w:right w:val="single" w:sz="4" w:space="0" w:color="FFBD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BD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C37C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37C00" w:themeColor="accent2" w:themeShade="99"/>
          <w:insideV w:val="nil"/>
        </w:tcBorders>
        <w:shd w:val="clear" w:color="auto" w:fill="C37C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7C00" w:themeFill="accent2" w:themeFillShade="99"/>
      </w:tcPr>
    </w:tblStylePr>
    <w:tblStylePr w:type="band1Vert">
      <w:tblPr/>
      <w:tcPr>
        <w:shd w:val="clear" w:color="auto" w:fill="FFE4B5" w:themeFill="accent2" w:themeFillTint="66"/>
      </w:tcPr>
    </w:tblStylePr>
    <w:tblStylePr w:type="band1Horz">
      <w:tblPr/>
      <w:tcPr>
        <w:shd w:val="clear" w:color="auto" w:fill="FFDD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3">
    <w:name w:val="Colorful Shading Accent 3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8427" w:themeColor="accent4"/>
        <w:left w:val="single" w:sz="4" w:space="0" w:color="B64926" w:themeColor="accent3"/>
        <w:bottom w:val="single" w:sz="4" w:space="0" w:color="B64926" w:themeColor="accent3"/>
        <w:right w:val="single" w:sz="4" w:space="0" w:color="B6492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BE7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842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D2B16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D2B16" w:themeColor="accent3" w:themeShade="99"/>
          <w:insideV w:val="nil"/>
        </w:tcBorders>
        <w:shd w:val="clear" w:color="auto" w:fill="6D2B16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2B16" w:themeFill="accent3" w:themeFillShade="99"/>
      </w:tcPr>
    </w:tblStylePr>
    <w:tblStylePr w:type="band1Vert">
      <w:tblPr/>
      <w:tcPr>
        <w:shd w:val="clear" w:color="auto" w:fill="EBB19F" w:themeFill="accent3" w:themeFillTint="66"/>
      </w:tcPr>
    </w:tblStylePr>
    <w:tblStylePr w:type="band1Horz">
      <w:tblPr/>
      <w:tcPr>
        <w:shd w:val="clear" w:color="auto" w:fill="E69D87" w:themeFill="accent3" w:themeFillTint="7F"/>
      </w:tcPr>
    </w:tblStylePr>
  </w:style>
  <w:style w:type="table" w:styleId="RenkliGlgeleme-Vurgu4">
    <w:name w:val="Colorful Shading Accent 4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64926" w:themeColor="accent3"/>
        <w:left w:val="single" w:sz="4" w:space="0" w:color="FF8427" w:themeColor="accent4"/>
        <w:bottom w:val="single" w:sz="4" w:space="0" w:color="FF8427" w:themeColor="accent4"/>
        <w:right w:val="single" w:sz="4" w:space="0" w:color="FF842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6492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04B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04B00" w:themeColor="accent4" w:themeShade="99"/>
          <w:insideV w:val="nil"/>
        </w:tcBorders>
        <w:shd w:val="clear" w:color="auto" w:fill="B04B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04B00" w:themeFill="accent4" w:themeFillShade="99"/>
      </w:tcPr>
    </w:tblStylePr>
    <w:tblStylePr w:type="band1Vert">
      <w:tblPr/>
      <w:tcPr>
        <w:shd w:val="clear" w:color="auto" w:fill="FFCDA8" w:themeFill="accent4" w:themeFillTint="66"/>
      </w:tcPr>
    </w:tblStylePr>
    <w:tblStylePr w:type="band1Horz">
      <w:tblPr/>
      <w:tcPr>
        <w:shd w:val="clear" w:color="auto" w:fill="FFC193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5">
    <w:name w:val="Colorful Shading Accent 5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B22600" w:themeColor="accent6"/>
        <w:left w:val="single" w:sz="4" w:space="0" w:color="CC9900" w:themeColor="accent5"/>
        <w:bottom w:val="single" w:sz="4" w:space="0" w:color="CC9900" w:themeColor="accent5"/>
        <w:right w:val="single" w:sz="4" w:space="0" w:color="CC99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1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260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5B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5B00" w:themeColor="accent5" w:themeShade="99"/>
          <w:insideV w:val="nil"/>
        </w:tcBorders>
        <w:shd w:val="clear" w:color="auto" w:fill="7A5B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5B00" w:themeFill="accent5" w:themeFillShade="99"/>
      </w:tcPr>
    </w:tblStylePr>
    <w:tblStylePr w:type="band1Vert">
      <w:tblPr/>
      <w:tcPr>
        <w:shd w:val="clear" w:color="auto" w:fill="FFE084" w:themeFill="accent5" w:themeFillTint="66"/>
      </w:tcPr>
    </w:tblStylePr>
    <w:tblStylePr w:type="band1Horz">
      <w:tblPr/>
      <w:tcPr>
        <w:shd w:val="clear" w:color="auto" w:fill="FFD86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Glgeleme-Vurgu6">
    <w:name w:val="Colorful Shading Accent 6"/>
    <w:basedOn w:val="NormalTablo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C9900" w:themeColor="accent5"/>
        <w:left w:val="single" w:sz="4" w:space="0" w:color="B22600" w:themeColor="accent6"/>
        <w:bottom w:val="single" w:sz="4" w:space="0" w:color="B22600" w:themeColor="accent6"/>
        <w:right w:val="single" w:sz="4" w:space="0" w:color="B2260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5DE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C99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60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600" w:themeColor="accent6" w:themeShade="99"/>
          <w:insideV w:val="nil"/>
        </w:tcBorders>
        <w:shd w:val="clear" w:color="auto" w:fill="6A160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600" w:themeFill="accent6" w:themeFillShade="99"/>
      </w:tcPr>
    </w:tblStylePr>
    <w:tblStylePr w:type="band1Vert">
      <w:tblPr/>
      <w:tcPr>
        <w:shd w:val="clear" w:color="auto" w:fill="FF967A" w:themeFill="accent6" w:themeFillTint="66"/>
      </w:tcPr>
    </w:tblStylePr>
    <w:tblStylePr w:type="band1Horz">
      <w:tblPr/>
      <w:tcPr>
        <w:shd w:val="clear" w:color="auto" w:fill="FF7C5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RenkliListe">
    <w:name w:val="Colorful List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505" w:themeFill="accent2" w:themeFillShade="CC"/>
      </w:tcPr>
    </w:tblStylePr>
    <w:tblStylePr w:type="lastRow">
      <w:rPr>
        <w:b/>
        <w:bCs/>
        <w:color w:val="FFA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enkliListe-Vurgu1">
    <w:name w:val="Colorful List Accent 1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DE9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505" w:themeFill="accent2" w:themeFillShade="CC"/>
      </w:tcPr>
    </w:tblStylePr>
    <w:tblStylePr w:type="lastRow">
      <w:rPr>
        <w:b/>
        <w:bCs/>
        <w:color w:val="FFA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2C8" w:themeFill="accent1" w:themeFillTint="3F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RenkliListe-Vurgu2">
    <w:name w:val="Colorful List Accent 2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A505" w:themeFill="accent2" w:themeFillShade="CC"/>
      </w:tcPr>
    </w:tblStylePr>
    <w:tblStylePr w:type="lastRow">
      <w:rPr>
        <w:b/>
        <w:bCs/>
        <w:color w:val="FFA505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ED1" w:themeFill="accent2" w:themeFillTint="3F"/>
      </w:tcPr>
    </w:tblStylePr>
    <w:tblStylePr w:type="band1Horz">
      <w:tblPr/>
      <w:tcPr>
        <w:shd w:val="clear" w:color="auto" w:fill="FFF1DA" w:themeFill="accent2" w:themeFillTint="33"/>
      </w:tcPr>
    </w:tblStylePr>
  </w:style>
  <w:style w:type="table" w:styleId="RenkliListe-Vurgu3">
    <w:name w:val="Colorful List Accent 3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EBE7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B6400" w:themeFill="accent4" w:themeFillShade="CC"/>
      </w:tcPr>
    </w:tblStylePr>
    <w:tblStylePr w:type="lastRow">
      <w:rPr>
        <w:b/>
        <w:bCs/>
        <w:color w:val="EB64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CEC3" w:themeFill="accent3" w:themeFillTint="3F"/>
      </w:tcPr>
    </w:tblStylePr>
    <w:tblStylePr w:type="band1Horz">
      <w:tblPr/>
      <w:tcPr>
        <w:shd w:val="clear" w:color="auto" w:fill="F5D8CF" w:themeFill="accent3" w:themeFillTint="33"/>
      </w:tcPr>
    </w:tblStylePr>
  </w:style>
  <w:style w:type="table" w:styleId="RenkliListe-Vurgu4">
    <w:name w:val="Colorful List Accent 4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13A1E" w:themeFill="accent3" w:themeFillShade="CC"/>
      </w:tcPr>
    </w:tblStylePr>
    <w:tblStylePr w:type="lastRow">
      <w:rPr>
        <w:b/>
        <w:bCs/>
        <w:color w:val="913A1E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C9" w:themeFill="accent4" w:themeFillTint="3F"/>
      </w:tcPr>
    </w:tblStylePr>
    <w:tblStylePr w:type="band1Horz">
      <w:tblPr/>
      <w:tcPr>
        <w:shd w:val="clear" w:color="auto" w:fill="FFE6D3" w:themeFill="accent4" w:themeFillTint="33"/>
      </w:tcPr>
    </w:tblStylePr>
  </w:style>
  <w:style w:type="table" w:styleId="RenkliListe-Vurgu5">
    <w:name w:val="Colorful List Accent 5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7E1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1E00" w:themeFill="accent6" w:themeFillShade="CC"/>
      </w:tcPr>
    </w:tblStylePr>
    <w:tblStylePr w:type="lastRow">
      <w:rPr>
        <w:b/>
        <w:bCs/>
        <w:color w:val="8E1E00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CB3" w:themeFill="accent5" w:themeFillTint="3F"/>
      </w:tcPr>
    </w:tblStylePr>
    <w:tblStylePr w:type="band1Horz">
      <w:tblPr/>
      <w:tcPr>
        <w:shd w:val="clear" w:color="auto" w:fill="FFEFC1" w:themeFill="accent5" w:themeFillTint="33"/>
      </w:tcPr>
    </w:tblStylePr>
  </w:style>
  <w:style w:type="table" w:styleId="RenkliListe-Vurgu6">
    <w:name w:val="Colorful List Accent 6"/>
    <w:basedOn w:val="NormalTablo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E5DE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37A00" w:themeFill="accent5" w:themeFillShade="CC"/>
      </w:tcPr>
    </w:tblStylePr>
    <w:tblStylePr w:type="lastRow">
      <w:rPr>
        <w:b/>
        <w:bCs/>
        <w:color w:val="A37A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EAC" w:themeFill="accent6" w:themeFillTint="3F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RenkliKlavuz">
    <w:name w:val="Colorful Grid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nkliKlavuz-Vurgu1">
    <w:name w:val="Colorful Grid Accent 1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AD2" w:themeFill="accent1" w:themeFillTint="33"/>
    </w:tcPr>
    <w:tblStylePr w:type="firstRow">
      <w:rPr>
        <w:b/>
        <w:bCs/>
      </w:rPr>
      <w:tblPr/>
      <w:tcPr>
        <w:shd w:val="clear" w:color="auto" w:fill="F5B7A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B7A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B4341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B43412" w:themeFill="accent1" w:themeFillShade="BF"/>
      </w:tcPr>
    </w:tblStylePr>
    <w:tblStylePr w:type="band1Vert">
      <w:tblPr/>
      <w:tcPr>
        <w:shd w:val="clear" w:color="auto" w:fill="F3A590" w:themeFill="accent1" w:themeFillTint="7F"/>
      </w:tcPr>
    </w:tblStylePr>
    <w:tblStylePr w:type="band1Horz">
      <w:tblPr/>
      <w:tcPr>
        <w:shd w:val="clear" w:color="auto" w:fill="F3A590" w:themeFill="accent1" w:themeFillTint="7F"/>
      </w:tcPr>
    </w:tblStylePr>
  </w:style>
  <w:style w:type="table" w:styleId="RenkliKlavuz-Vurgu2">
    <w:name w:val="Colorful Grid Accent 2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1DA" w:themeFill="accent2" w:themeFillTint="33"/>
    </w:tcPr>
    <w:tblStylePr w:type="firstRow">
      <w:rPr>
        <w:b/>
        <w:bCs/>
      </w:rPr>
      <w:tblPr/>
      <w:tcPr>
        <w:shd w:val="clear" w:color="auto" w:fill="FFE4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4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49B0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49B00" w:themeFill="accent2" w:themeFillShade="BF"/>
      </w:tcPr>
    </w:tblStylePr>
    <w:tblStylePr w:type="band1Vert">
      <w:tblPr/>
      <w:tcPr>
        <w:shd w:val="clear" w:color="auto" w:fill="FFDDA3" w:themeFill="accent2" w:themeFillTint="7F"/>
      </w:tcPr>
    </w:tblStylePr>
    <w:tblStylePr w:type="band1Horz">
      <w:tblPr/>
      <w:tcPr>
        <w:shd w:val="clear" w:color="auto" w:fill="FFDDA3" w:themeFill="accent2" w:themeFillTint="7F"/>
      </w:tcPr>
    </w:tblStylePr>
  </w:style>
  <w:style w:type="table" w:styleId="RenkliKlavuz-Vurgu3">
    <w:name w:val="Colorful Grid Accent 3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D8CF" w:themeFill="accent3" w:themeFillTint="33"/>
    </w:tcPr>
    <w:tblStylePr w:type="firstRow">
      <w:rPr>
        <w:b/>
        <w:bCs/>
      </w:rPr>
      <w:tblPr/>
      <w:tcPr>
        <w:shd w:val="clear" w:color="auto" w:fill="EBB19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BB19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8361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8361C" w:themeFill="accent3" w:themeFillShade="BF"/>
      </w:tcPr>
    </w:tblStylePr>
    <w:tblStylePr w:type="band1Vert">
      <w:tblPr/>
      <w:tcPr>
        <w:shd w:val="clear" w:color="auto" w:fill="E69D87" w:themeFill="accent3" w:themeFillTint="7F"/>
      </w:tcPr>
    </w:tblStylePr>
    <w:tblStylePr w:type="band1Horz">
      <w:tblPr/>
      <w:tcPr>
        <w:shd w:val="clear" w:color="auto" w:fill="E69D87" w:themeFill="accent3" w:themeFillTint="7F"/>
      </w:tcPr>
    </w:tblStylePr>
  </w:style>
  <w:style w:type="table" w:styleId="RenkliKlavuz-Vurgu4">
    <w:name w:val="Colorful Grid Accent 4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6D3" w:themeFill="accent4" w:themeFillTint="33"/>
    </w:tcPr>
    <w:tblStylePr w:type="firstRow">
      <w:rPr>
        <w:b/>
        <w:bCs/>
      </w:rPr>
      <w:tblPr/>
      <w:tcPr>
        <w:shd w:val="clear" w:color="auto" w:fill="FFCDA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A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C5E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C5E00" w:themeFill="accent4" w:themeFillShade="BF"/>
      </w:tcPr>
    </w:tblStylePr>
    <w:tblStylePr w:type="band1Vert">
      <w:tblPr/>
      <w:tcPr>
        <w:shd w:val="clear" w:color="auto" w:fill="FFC193" w:themeFill="accent4" w:themeFillTint="7F"/>
      </w:tcPr>
    </w:tblStylePr>
    <w:tblStylePr w:type="band1Horz">
      <w:tblPr/>
      <w:tcPr>
        <w:shd w:val="clear" w:color="auto" w:fill="FFC193" w:themeFill="accent4" w:themeFillTint="7F"/>
      </w:tcPr>
    </w:tblStylePr>
  </w:style>
  <w:style w:type="table" w:styleId="RenkliKlavuz-Vurgu5">
    <w:name w:val="Colorful Grid Accent 5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FC1" w:themeFill="accent5" w:themeFillTint="33"/>
    </w:tcPr>
    <w:tblStylePr w:type="firstRow">
      <w:rPr>
        <w:b/>
        <w:bCs/>
      </w:rPr>
      <w:tblPr/>
      <w:tcPr>
        <w:shd w:val="clear" w:color="auto" w:fill="FFE084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084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872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87200" w:themeFill="accent5" w:themeFillShade="BF"/>
      </w:tcPr>
    </w:tblStylePr>
    <w:tblStylePr w:type="band1Vert">
      <w:tblPr/>
      <w:tcPr>
        <w:shd w:val="clear" w:color="auto" w:fill="FFD866" w:themeFill="accent5" w:themeFillTint="7F"/>
      </w:tcPr>
    </w:tblStylePr>
    <w:tblStylePr w:type="band1Horz">
      <w:tblPr/>
      <w:tcPr>
        <w:shd w:val="clear" w:color="auto" w:fill="FFD866" w:themeFill="accent5" w:themeFillTint="7F"/>
      </w:tcPr>
    </w:tblStylePr>
  </w:style>
  <w:style w:type="table" w:styleId="RenkliKlavuz-Vurgu6">
    <w:name w:val="Colorful Grid Accent 6"/>
    <w:basedOn w:val="NormalTablo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CABC" w:themeFill="accent6" w:themeFillTint="33"/>
    </w:tcPr>
    <w:tblStylePr w:type="firstRow">
      <w:rPr>
        <w:b/>
        <w:bCs/>
      </w:rPr>
      <w:tblPr/>
      <w:tcPr>
        <w:shd w:val="clear" w:color="auto" w:fill="FF967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967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1C0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1C00" w:themeFill="accent6" w:themeFillShade="BF"/>
      </w:tcPr>
    </w:tblStylePr>
    <w:tblStylePr w:type="band1Vert">
      <w:tblPr/>
      <w:tcPr>
        <w:shd w:val="clear" w:color="auto" w:fill="FF7C59" w:themeFill="accent6" w:themeFillTint="7F"/>
      </w:tcPr>
    </w:tblStylePr>
    <w:tblStylePr w:type="band1Horz">
      <w:tblPr/>
      <w:tcPr>
        <w:shd w:val="clear" w:color="auto" w:fill="FF7C59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Kırmızı Turuncu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8379308-5132-47CA-81B5-D706A931C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Mikail Güven Çiçek</cp:lastModifiedBy>
  <cp:revision>4</cp:revision>
  <dcterms:created xsi:type="dcterms:W3CDTF">2013-12-23T23:15:00Z</dcterms:created>
  <dcterms:modified xsi:type="dcterms:W3CDTF">2025-07-25T13:24:00Z</dcterms:modified>
  <cp:category/>
</cp:coreProperties>
</file>