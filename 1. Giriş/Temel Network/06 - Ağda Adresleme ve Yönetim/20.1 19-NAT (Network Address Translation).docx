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91" w:rsidRDefault="00314530">
      <w:pPr>
        <w:pStyle w:val="Balk1"/>
      </w:pPr>
      <w:r>
        <w:t>NAT (Network Address Translation)</w:t>
      </w:r>
    </w:p>
    <w:p w:rsidR="00306591" w:rsidRDefault="00314530">
      <w:pPr>
        <w:pStyle w:val="Balk2"/>
      </w:pPr>
      <w:r>
        <w:t>Giriş</w:t>
      </w:r>
    </w:p>
    <w:p w:rsidR="00306591" w:rsidRDefault="00314530">
      <w:r>
        <w:t>NAT, internetteki "çevirmen" gibidir. Evinizdeki özel IP'leri (192.168.1.5 gibi), internette geçerli olan gerçek IP'ye çevirir.</w:t>
      </w:r>
    </w:p>
    <w:p w:rsidR="00306591" w:rsidRDefault="00314530">
      <w:pPr>
        <w:pStyle w:val="Balk2"/>
      </w:pPr>
      <w:r>
        <w:t>Neden Önemlidir?</w:t>
      </w:r>
    </w:p>
    <w:p w:rsidR="00306591" w:rsidRDefault="00314530">
      <w:pPr>
        <w:pStyle w:val="ListeMaddemi"/>
      </w:pPr>
      <w:r>
        <w:t>🛡</w:t>
      </w:r>
      <w:r>
        <w:t>️</w:t>
      </w:r>
      <w:r>
        <w:t xml:space="preserve"> Güvenlik sağlar (dışarıdan iç ağ görünmez)</w:t>
      </w:r>
    </w:p>
    <w:p w:rsidR="00306591" w:rsidRDefault="00314530">
      <w:pPr>
        <w:pStyle w:val="ListeMaddemi"/>
      </w:pPr>
      <w:r>
        <w:t>💰</w:t>
      </w:r>
      <w:r>
        <w:t xml:space="preserve"> IP tasarrufu </w:t>
      </w:r>
      <w:r>
        <w:t>yaptırır</w:t>
      </w:r>
    </w:p>
    <w:p w:rsidR="00306591" w:rsidRDefault="00314530">
      <w:pPr>
        <w:pStyle w:val="ListeMaddemi"/>
      </w:pPr>
      <w:r>
        <w:t>🌉</w:t>
      </w:r>
      <w:r>
        <w:t xml:space="preserve"> Farklı ağlar arası iletişimi sağlar</w:t>
      </w:r>
    </w:p>
    <w:p w:rsidR="00314530" w:rsidRDefault="00314530">
      <w:pPr>
        <w:pStyle w:val="Balk2"/>
      </w:pPr>
      <w:r>
        <w:rPr>
          <w:noProof/>
          <w:lang w:val="tr-TR" w:eastAsia="tr-TR"/>
        </w:rPr>
        <w:drawing>
          <wp:inline distT="0" distB="0" distL="0" distR="0">
            <wp:extent cx="6858000" cy="24314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91" w:rsidRDefault="00314530">
      <w:pPr>
        <w:pStyle w:val="Balk2"/>
      </w:pPr>
      <w:r>
        <w:t>Temel Bilgiler</w:t>
      </w:r>
      <w:bookmarkStart w:id="0" w:name="_GoBack"/>
      <w:bookmarkEnd w:id="0"/>
    </w:p>
    <w:p w:rsidR="00306591" w:rsidRDefault="00314530">
      <w:r>
        <w:rPr>
          <w:b/>
        </w:rPr>
        <w:t>IP Türleri:</w:t>
      </w:r>
      <w:r>
        <w:br/>
        <w:t>- Private IP (Özel): Ev/iç ağda kullanılır (192.168.x.x, 10.x.x.x)</w:t>
      </w:r>
      <w:r>
        <w:br/>
        <w:t>- Public IP (Genel): İnternette görünen adresiniz</w:t>
      </w:r>
    </w:p>
    <w:p w:rsidR="00306591" w:rsidRDefault="00314530">
      <w:r>
        <w:rPr>
          <w:b/>
        </w:rPr>
        <w:t>NAT Nasıl Çalışır?</w:t>
      </w:r>
      <w:r>
        <w:br/>
        <w:t>1. Bilgisayarınız (192.168.1.10) google'a bağ</w:t>
      </w:r>
      <w:r>
        <w:t>lanmak ister</w:t>
      </w:r>
      <w:r>
        <w:br/>
        <w:t>2. Modem bu isteği alır, kendi gerçek IP'siyle (85.76.12.34) değiştirir</w:t>
      </w:r>
      <w:r>
        <w:br/>
        <w:t>3. Google cevabı modeme gönderir</w:t>
      </w:r>
      <w:r>
        <w:br/>
        <w:t>4. Modem cevabı doğru bilgisayara iletir</w:t>
      </w:r>
    </w:p>
    <w:p w:rsidR="00306591" w:rsidRDefault="00314530">
      <w:pPr>
        <w:pStyle w:val="Balk2"/>
      </w:pPr>
      <w:r>
        <w:t>Örnek Uygulama</w:t>
      </w:r>
    </w:p>
    <w:p w:rsidR="00306591" w:rsidRDefault="00314530">
      <w:r>
        <w:rPr>
          <w:b/>
        </w:rPr>
        <w:t>Kendi NAT'ınızı Görün:</w:t>
      </w:r>
      <w:r>
        <w:br/>
        <w:t xml:space="preserve">1. </w:t>
      </w:r>
      <w:r>
        <w:rPr>
          <w:rFonts w:ascii="Courier New" w:hAnsi="Courier New"/>
        </w:rPr>
        <w:t>ipconfig</w:t>
      </w:r>
      <w:r>
        <w:t xml:space="preserve"> yazıp yerel IP'nizi görün (192.168.x.x)</w:t>
      </w:r>
      <w:r>
        <w:br/>
        <w:t>2. what</w:t>
      </w:r>
      <w:r>
        <w:t>ismyip.com'a girip gerçek IP'nizi görün</w:t>
      </w:r>
      <w:r>
        <w:br/>
        <w:t>3. İkisinin farklı olduğunu göreceksiniz!</w:t>
      </w:r>
    </w:p>
    <w:p w:rsidR="00306591" w:rsidRDefault="00314530">
      <w:pPr>
        <w:pStyle w:val="AralkYok"/>
      </w:pPr>
      <w:r>
        <w:rPr>
          <w:rFonts w:ascii="Courier New" w:hAnsi="Courier New"/>
          <w:sz w:val="15"/>
        </w:rPr>
        <w:t>ipconfig</w:t>
      </w:r>
    </w:p>
    <w:p w:rsidR="00306591" w:rsidRDefault="00314530">
      <w:pPr>
        <w:pStyle w:val="Balk2"/>
      </w:pPr>
      <w:r>
        <w:t>Kapanış</w:t>
      </w:r>
    </w:p>
    <w:p w:rsidR="00306591" w:rsidRDefault="00314530">
      <w:r>
        <w:t>NAT olmasaydı her cihaz için ayrı gerçek IP gerekirdi. Bu sessiz teknoloji sayesinde milyarlarca cihaz internete bağlanabiliyor!</w:t>
      </w:r>
      <w:r>
        <w:br/>
        <w:t xml:space="preserve">sibertim.com </w:t>
      </w:r>
    </w:p>
    <w:sectPr w:rsidR="00306591" w:rsidSect="00314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8743E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6591"/>
    <w:rsid w:val="0031453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3BBB6"/>
  <w14:defaultImageDpi w14:val="300"/>
  <w15:docId w15:val="{CAF5B264-1357-45CB-9DBB-BF6595CC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10AF66-892A-496B-A163-FFF89D9B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2025-07-24T11:43:00Z</dcterms:modified>
  <cp:category/>
</cp:coreProperties>
</file>