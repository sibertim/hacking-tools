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1623" w14:textId="77777777" w:rsidR="00D263CC" w:rsidRDefault="00BB4772">
      <w:pPr>
        <w:pStyle w:val="KonuBal"/>
      </w:pPr>
      <w:r>
        <w:t xml:space="preserve">Siyah, Beyaz </w:t>
      </w:r>
      <w:proofErr w:type="spellStart"/>
      <w:r>
        <w:t>ve</w:t>
      </w:r>
      <w:proofErr w:type="spellEnd"/>
      <w:r>
        <w:t xml:space="preserve"> Gri Kutu </w:t>
      </w:r>
      <w:proofErr w:type="spellStart"/>
      <w:r>
        <w:t>Testleri</w:t>
      </w:r>
      <w:proofErr w:type="spellEnd"/>
    </w:p>
    <w:p w14:paraId="2C2923D1" w14:textId="77777777" w:rsidR="00BB4772" w:rsidRDefault="00BB4772">
      <w:pPr>
        <w:pStyle w:val="Balk1"/>
      </w:pPr>
      <w:r>
        <w:rPr>
          <w:noProof/>
          <w:lang w:val="tr-TR" w:eastAsia="tr-TR"/>
        </w:rPr>
        <w:drawing>
          <wp:inline distT="0" distB="0" distL="0" distR="0" wp14:anchorId="4B2A98FC" wp14:editId="3C3BD0BE">
            <wp:extent cx="2750940" cy="1598296"/>
            <wp:effectExtent l="0" t="0" r="0" b="1905"/>
            <wp:docPr id="1" name="Resim 1" descr="Kara Kutu (Black Box) Testi Nedir? | Merve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a Kutu (Black Box) Testi Nedir? | Merve Y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36" cy="160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E05E" w14:textId="77777777" w:rsidR="00D263CC" w:rsidRDefault="00BB4772">
      <w:pPr>
        <w:pStyle w:val="Balk1"/>
      </w:pPr>
      <w:r>
        <w:t xml:space="preserve"> Siyah Kutu Testi (Black Box Testing)</w:t>
      </w:r>
    </w:p>
    <w:p w14:paraId="305F4F04" w14:textId="77777777" w:rsidR="00D263CC" w:rsidRDefault="00BB4772">
      <w:pPr>
        <w:pStyle w:val="Balk2"/>
      </w:pPr>
      <w:proofErr w:type="spellStart"/>
      <w:r>
        <w:t>Tanım</w:t>
      </w:r>
      <w:proofErr w:type="spellEnd"/>
    </w:p>
    <w:p w14:paraId="53671043" w14:textId="77777777" w:rsidR="00D263CC" w:rsidRDefault="00BB4772">
      <w:pPr>
        <w:spacing w:after="120"/>
      </w:pPr>
      <w:r>
        <w:t xml:space="preserve">Siyah Kutu Testi,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yapısını</w:t>
      </w:r>
      <w:proofErr w:type="spellEnd"/>
      <w:r>
        <w:t xml:space="preserve">,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mantığını</w:t>
      </w:r>
      <w:proofErr w:type="spellEnd"/>
      <w:r>
        <w:t xml:space="preserve"> </w:t>
      </w:r>
      <w:proofErr w:type="spellStart"/>
      <w:r>
        <w:t>bilmeden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test </w:t>
      </w:r>
      <w:proofErr w:type="spellStart"/>
      <w:r>
        <w:t>türüdür</w:t>
      </w:r>
      <w:proofErr w:type="spellEnd"/>
      <w:r>
        <w:t xml:space="preserve">. Test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,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çıktılara</w:t>
      </w:r>
      <w:proofErr w:type="spellEnd"/>
      <w:r>
        <w:t xml:space="preserve"> </w:t>
      </w:r>
      <w:proofErr w:type="spellStart"/>
      <w:r>
        <w:t>odaklanır</w:t>
      </w:r>
      <w:proofErr w:type="spellEnd"/>
      <w:r>
        <w:t>.</w:t>
      </w:r>
    </w:p>
    <w:p w14:paraId="33E7C2F1" w14:textId="77777777" w:rsidR="00D263CC" w:rsidRDefault="00BB4772">
      <w:pPr>
        <w:pStyle w:val="Balk2"/>
      </w:pPr>
      <w:proofErr w:type="spellStart"/>
      <w:r>
        <w:t>Özellikleri</w:t>
      </w:r>
      <w:proofErr w:type="spellEnd"/>
    </w:p>
    <w:p w14:paraId="5D2E60E7" w14:textId="77777777" w:rsidR="00D263CC" w:rsidRDefault="00BB4772">
      <w:pPr>
        <w:spacing w:after="120"/>
      </w:pPr>
      <w:r>
        <w:t xml:space="preserve">- Test </w:t>
      </w:r>
      <w:proofErr w:type="spellStart"/>
      <w:r>
        <w:t>uzmanı</w:t>
      </w:r>
      <w:proofErr w:type="spellEnd"/>
      <w:r>
        <w:t xml:space="preserve">,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işleyişini</w:t>
      </w:r>
      <w:proofErr w:type="spellEnd"/>
      <w:r>
        <w:t xml:space="preserve"> </w:t>
      </w:r>
      <w:proofErr w:type="spellStart"/>
      <w:r>
        <w:t>bilmez</w:t>
      </w:r>
      <w:proofErr w:type="spellEnd"/>
      <w:r>
        <w:t>.</w:t>
      </w:r>
      <w:r>
        <w:br/>
        <w:t xml:space="preserve">-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test </w:t>
      </w:r>
      <w:proofErr w:type="spellStart"/>
      <w:r>
        <w:t>edilir</w:t>
      </w:r>
      <w:proofErr w:type="spellEnd"/>
      <w:r>
        <w:t>.</w:t>
      </w:r>
      <w:r>
        <w:br/>
        <w:t xml:space="preserve">-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işlevsellik</w:t>
      </w:r>
      <w:proofErr w:type="spellEnd"/>
      <w:r>
        <w:t xml:space="preserve"> (</w:t>
      </w:r>
      <w:proofErr w:type="spellStart"/>
      <w:r>
        <w:t>fonksiyonellik</w:t>
      </w:r>
      <w:proofErr w:type="spellEnd"/>
      <w:r>
        <w:t xml:space="preserve">) </w:t>
      </w:r>
      <w:proofErr w:type="spellStart"/>
      <w:r>
        <w:t>testlerinde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  <w:r>
        <w:br/>
        <w:t xml:space="preserve">- Test </w:t>
      </w:r>
      <w:proofErr w:type="spellStart"/>
      <w:r>
        <w:t>senaryoları</w:t>
      </w:r>
      <w:proofErr w:type="spellEnd"/>
      <w:r>
        <w:t xml:space="preserve">,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gereksinimlerine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hazırlanır</w:t>
      </w:r>
      <w:proofErr w:type="spellEnd"/>
      <w:r>
        <w:t>.</w:t>
      </w:r>
    </w:p>
    <w:p w14:paraId="57487773" w14:textId="77777777" w:rsidR="00D263CC" w:rsidRDefault="00BB4772">
      <w:pPr>
        <w:pStyle w:val="Balk2"/>
      </w:pPr>
      <w:proofErr w:type="spellStart"/>
      <w:r>
        <w:t>Avantajları</w:t>
      </w:r>
      <w:proofErr w:type="spellEnd"/>
    </w:p>
    <w:p w14:paraId="121B6872" w14:textId="77777777" w:rsidR="00D263CC" w:rsidRDefault="00BB4772">
      <w:pPr>
        <w:spacing w:after="120"/>
      </w:pPr>
      <w:r>
        <w:t xml:space="preserve">-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bakış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gerçekçi</w:t>
      </w:r>
      <w:proofErr w:type="spellEnd"/>
      <w:r>
        <w:t xml:space="preserve"> test </w:t>
      </w:r>
      <w:proofErr w:type="spellStart"/>
      <w:r>
        <w:t>sağlar</w:t>
      </w:r>
      <w:proofErr w:type="spellEnd"/>
      <w:r>
        <w:t>.</w:t>
      </w:r>
      <w:r>
        <w:br/>
        <w:t xml:space="preserve">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</w:t>
      </w:r>
      <w:proofErr w:type="spellStart"/>
      <w:r>
        <w:t>gerekmez</w:t>
      </w:r>
      <w:proofErr w:type="spellEnd"/>
      <w:r>
        <w:t xml:space="preserve">, test </w:t>
      </w:r>
      <w:proofErr w:type="spellStart"/>
      <w:r>
        <w:t>uzmanları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yapabilir</w:t>
      </w:r>
      <w:proofErr w:type="spellEnd"/>
      <w:r>
        <w:t>.</w:t>
      </w:r>
      <w:r>
        <w:br/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genelinde</w:t>
      </w:r>
      <w:proofErr w:type="spellEnd"/>
      <w:r>
        <w:t xml:space="preserve"> </w:t>
      </w:r>
      <w:proofErr w:type="spellStart"/>
      <w:r>
        <w:t>eksiklikleri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şansı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</w:t>
      </w:r>
    </w:p>
    <w:p w14:paraId="4082A5F2" w14:textId="77777777" w:rsidR="00D263CC" w:rsidRDefault="00BB4772">
      <w:pPr>
        <w:pStyle w:val="Balk2"/>
      </w:pPr>
      <w:proofErr w:type="spellStart"/>
      <w:r>
        <w:t>Dezavantajları</w:t>
      </w:r>
      <w:proofErr w:type="spellEnd"/>
    </w:p>
    <w:p w14:paraId="6F250828" w14:textId="77777777" w:rsidR="00D263CC" w:rsidRDefault="00BB4772">
      <w:pPr>
        <w:spacing w:after="120"/>
      </w:pPr>
      <w:r>
        <w:t xml:space="preserve">-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hatalarını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çıkarmakta</w:t>
      </w:r>
      <w:proofErr w:type="spellEnd"/>
      <w:r>
        <w:t xml:space="preserve"> </w:t>
      </w:r>
      <w:proofErr w:type="spellStart"/>
      <w:r>
        <w:t>yetersiz</w:t>
      </w:r>
      <w:proofErr w:type="spellEnd"/>
      <w:r>
        <w:t xml:space="preserve"> </w:t>
      </w:r>
      <w:proofErr w:type="spellStart"/>
      <w:r>
        <w:t>kalabilir</w:t>
      </w:r>
      <w:proofErr w:type="spellEnd"/>
      <w:r>
        <w:t>.</w:t>
      </w:r>
      <w:r>
        <w:br/>
        <w:t xml:space="preserve">- </w:t>
      </w:r>
      <w:proofErr w:type="spellStart"/>
      <w:r>
        <w:t>Kapsamlı</w:t>
      </w:r>
      <w:proofErr w:type="spellEnd"/>
      <w:r>
        <w:t xml:space="preserve"> test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senaryo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7AB6DF2A" w14:textId="77777777" w:rsidR="00D263CC" w:rsidRDefault="00BB4772">
      <w:pPr>
        <w:pStyle w:val="Balk2"/>
      </w:pPr>
      <w:proofErr w:type="spellStart"/>
      <w:r>
        <w:t>Kullanım</w:t>
      </w:r>
      <w:proofErr w:type="spellEnd"/>
      <w:r>
        <w:t xml:space="preserve"> </w:t>
      </w:r>
      <w:proofErr w:type="spellStart"/>
      <w:r>
        <w:t>Alanları</w:t>
      </w:r>
      <w:proofErr w:type="spellEnd"/>
    </w:p>
    <w:p w14:paraId="549C392E" w14:textId="77777777" w:rsidR="00D263CC" w:rsidRDefault="00BB4772">
      <w:pPr>
        <w:spacing w:after="120"/>
      </w:pPr>
      <w:r>
        <w:t xml:space="preserve">- Web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masaüstü</w:t>
      </w:r>
      <w:proofErr w:type="spellEnd"/>
      <w:r>
        <w:t xml:space="preserve"> </w:t>
      </w:r>
      <w:proofErr w:type="spellStart"/>
      <w:r>
        <w:t>uygulamalarında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testleri</w:t>
      </w:r>
      <w:proofErr w:type="spellEnd"/>
      <w:r>
        <w:br/>
        <w:t xml:space="preserve">- </w:t>
      </w:r>
      <w:proofErr w:type="spellStart"/>
      <w:r>
        <w:t>Otomasyon</w:t>
      </w:r>
      <w:proofErr w:type="spellEnd"/>
      <w:r>
        <w:t xml:space="preserve"> </w:t>
      </w:r>
      <w:proofErr w:type="spellStart"/>
      <w:r>
        <w:t>testlerinde</w:t>
      </w:r>
      <w:proofErr w:type="spellEnd"/>
      <w:r>
        <w:br/>
        <w:t xml:space="preserve">- Kabul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testlerinde</w:t>
      </w:r>
      <w:proofErr w:type="spellEnd"/>
    </w:p>
    <w:p w14:paraId="084A7B59" w14:textId="77777777" w:rsidR="00BB4772" w:rsidRDefault="00BB4772">
      <w:pPr>
        <w:pStyle w:val="Balk1"/>
      </w:pPr>
      <w:r>
        <w:rPr>
          <w:noProof/>
          <w:lang w:val="tr-TR" w:eastAsia="tr-TR"/>
        </w:rPr>
        <w:lastRenderedPageBreak/>
        <w:drawing>
          <wp:inline distT="0" distB="0" distL="0" distR="0" wp14:anchorId="5DC3D0A7" wp14:editId="3C288962">
            <wp:extent cx="3015820" cy="1265046"/>
            <wp:effectExtent l="0" t="0" r="0" b="0"/>
            <wp:docPr id="2" name="Resim 2" descr="White Box Testing (Beyaz Kutu Testi) Nedir? Nelere Dikkat Edilmeli? | İHS  Teknol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Box Testing (Beyaz Kutu Testi) Nedir? Nelere Dikkat Edilmeli? | İHS  Teknoloj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3"/>
                    <a:stretch/>
                  </pic:blipFill>
                  <pic:spPr bwMode="auto">
                    <a:xfrm>
                      <a:off x="0" y="0"/>
                      <a:ext cx="3031301" cy="12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2C6AAC72" w14:textId="77777777" w:rsidR="00D263CC" w:rsidRDefault="00BB4772">
      <w:pPr>
        <w:pStyle w:val="Balk1"/>
      </w:pPr>
      <w:r>
        <w:t>Beyaz Kutu Testi (White Box Testing)</w:t>
      </w:r>
    </w:p>
    <w:p w14:paraId="13666436" w14:textId="77777777" w:rsidR="00D263CC" w:rsidRDefault="00BB4772">
      <w:pPr>
        <w:pStyle w:val="Balk2"/>
      </w:pPr>
      <w:proofErr w:type="spellStart"/>
      <w:r>
        <w:t>Tanım</w:t>
      </w:r>
      <w:proofErr w:type="spellEnd"/>
    </w:p>
    <w:p w14:paraId="5A1F3A71" w14:textId="77777777" w:rsidR="00D263CC" w:rsidRDefault="00BB4772">
      <w:pPr>
        <w:spacing w:after="120"/>
      </w:pPr>
      <w:r>
        <w:t xml:space="preserve">Beyaz Kutu Testi, </w:t>
      </w:r>
      <w:proofErr w:type="spellStart"/>
      <w:r>
        <w:t>yazılımın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yapısının</w:t>
      </w:r>
      <w:proofErr w:type="spellEnd"/>
      <w:r>
        <w:t xml:space="preserve">,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bilindiği</w:t>
      </w:r>
      <w:proofErr w:type="spellEnd"/>
      <w:r>
        <w:t xml:space="preserve">,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uzmanlar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uygulanan</w:t>
      </w:r>
      <w:proofErr w:type="spellEnd"/>
      <w:r>
        <w:t xml:space="preserve"> test </w:t>
      </w:r>
      <w:proofErr w:type="spellStart"/>
      <w:r>
        <w:t>yöntemidir</w:t>
      </w:r>
      <w:proofErr w:type="spellEnd"/>
      <w:r>
        <w:t>.</w:t>
      </w:r>
    </w:p>
    <w:p w14:paraId="7B11DE2F" w14:textId="77777777" w:rsidR="00D263CC" w:rsidRDefault="00BB4772">
      <w:pPr>
        <w:pStyle w:val="Balk2"/>
      </w:pPr>
      <w:proofErr w:type="spellStart"/>
      <w:r>
        <w:t>Özellikleri</w:t>
      </w:r>
      <w:proofErr w:type="spellEnd"/>
    </w:p>
    <w:p w14:paraId="7785A8CE" w14:textId="77777777" w:rsidR="00D263CC" w:rsidRDefault="00BB4772">
      <w:pPr>
        <w:spacing w:after="120"/>
      </w:pPr>
      <w:r>
        <w:t xml:space="preserve">- </w:t>
      </w:r>
      <w:proofErr w:type="spellStart"/>
      <w:r>
        <w:t>Kodlara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gerektirir</w:t>
      </w:r>
      <w:proofErr w:type="spellEnd"/>
      <w:r>
        <w:t>.</w:t>
      </w:r>
      <w:r>
        <w:br/>
        <w:t xml:space="preserve">-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,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, </w:t>
      </w:r>
      <w:proofErr w:type="spellStart"/>
      <w:r>
        <w:t>koşullu</w:t>
      </w:r>
      <w:proofErr w:type="spellEnd"/>
      <w:r>
        <w:t xml:space="preserve"> </w:t>
      </w:r>
      <w:proofErr w:type="spellStart"/>
      <w:r>
        <w:t>ifadeler</w:t>
      </w:r>
      <w:proofErr w:type="spellEnd"/>
      <w:r>
        <w:t xml:space="preserve"> test </w:t>
      </w:r>
      <w:proofErr w:type="spellStart"/>
      <w:r>
        <w:t>edilir</w:t>
      </w:r>
      <w:proofErr w:type="spellEnd"/>
      <w:r>
        <w:t>.</w:t>
      </w:r>
      <w:r>
        <w:br/>
        <w:t xml:space="preserve">-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 xml:space="preserve"> (if, else, switch vb.)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5DA9F13A" w14:textId="77777777" w:rsidR="00D263CC" w:rsidRDefault="00BB4772">
      <w:pPr>
        <w:pStyle w:val="Balk2"/>
      </w:pPr>
      <w:proofErr w:type="spellStart"/>
      <w:r>
        <w:t>Avantajları</w:t>
      </w:r>
      <w:proofErr w:type="spellEnd"/>
    </w:p>
    <w:p w14:paraId="5B982ACA" w14:textId="77777777" w:rsidR="00D263CC" w:rsidRDefault="00BB4772">
      <w:pPr>
        <w:spacing w:after="120"/>
      </w:pPr>
      <w:r>
        <w:t xml:space="preserve">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hatalarını</w:t>
      </w:r>
      <w:proofErr w:type="spellEnd"/>
      <w:r>
        <w:t xml:space="preserve"> </w:t>
      </w:r>
      <w:proofErr w:type="spellStart"/>
      <w:r>
        <w:t>yakalama</w:t>
      </w:r>
      <w:proofErr w:type="spellEnd"/>
      <w:r>
        <w:t xml:space="preserve"> </w:t>
      </w:r>
      <w:proofErr w:type="spellStart"/>
      <w:r>
        <w:t>şansı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</w:t>
      </w:r>
      <w:r>
        <w:br/>
        <w:t xml:space="preserve">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optimizasyonuna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  <w:r>
        <w:br/>
        <w:t xml:space="preserve">-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açıkları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77AE76B9" w14:textId="77777777" w:rsidR="00D263CC" w:rsidRDefault="00BB4772">
      <w:pPr>
        <w:pStyle w:val="Balk2"/>
      </w:pPr>
      <w:proofErr w:type="spellStart"/>
      <w:r>
        <w:t>Dezavantajları</w:t>
      </w:r>
      <w:proofErr w:type="spellEnd"/>
    </w:p>
    <w:p w14:paraId="7B0D9442" w14:textId="77777777" w:rsidR="00D263CC" w:rsidRDefault="00BB4772">
      <w:pPr>
        <w:spacing w:after="120"/>
      </w:pPr>
      <w:r>
        <w:t xml:space="preserve">- Teknik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gerektirir</w:t>
      </w:r>
      <w:proofErr w:type="spellEnd"/>
      <w:r>
        <w:t xml:space="preserve">, </w:t>
      </w:r>
      <w:proofErr w:type="spellStart"/>
      <w:r>
        <w:t>geliştiriciler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>.</w:t>
      </w:r>
      <w:r>
        <w:br/>
        <w:t xml:space="preserve">-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</w:t>
      </w:r>
      <w:proofErr w:type="spellStart"/>
      <w:r>
        <w:t>odaklı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>.</w:t>
      </w:r>
      <w:r>
        <w:br/>
        <w:t xml:space="preserve">-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yapılar</w:t>
      </w:r>
      <w:proofErr w:type="spellEnd"/>
      <w:r>
        <w:t xml:space="preserve"> test </w:t>
      </w:r>
      <w:proofErr w:type="spellStart"/>
      <w:r>
        <w:t>süresini</w:t>
      </w:r>
      <w:proofErr w:type="spellEnd"/>
      <w:r>
        <w:t xml:space="preserve"> </w:t>
      </w:r>
      <w:proofErr w:type="spellStart"/>
      <w:r>
        <w:t>uzatabilir</w:t>
      </w:r>
      <w:proofErr w:type="spellEnd"/>
      <w:r>
        <w:t>.</w:t>
      </w:r>
    </w:p>
    <w:p w14:paraId="52FDAE52" w14:textId="77777777" w:rsidR="00D263CC" w:rsidRDefault="00BB4772">
      <w:pPr>
        <w:pStyle w:val="Balk2"/>
      </w:pPr>
      <w:proofErr w:type="spellStart"/>
      <w:r>
        <w:t>Kullanım</w:t>
      </w:r>
      <w:proofErr w:type="spellEnd"/>
      <w:r>
        <w:t xml:space="preserve"> </w:t>
      </w:r>
      <w:proofErr w:type="spellStart"/>
      <w:r>
        <w:t>Alanları</w:t>
      </w:r>
      <w:proofErr w:type="spellEnd"/>
    </w:p>
    <w:p w14:paraId="691573DA" w14:textId="77777777" w:rsidR="00D263CC" w:rsidRDefault="00BB4772">
      <w:pPr>
        <w:spacing w:after="120"/>
      </w:pPr>
      <w:r>
        <w:t xml:space="preserve">- </w:t>
      </w:r>
      <w:proofErr w:type="spellStart"/>
      <w:r>
        <w:t>Birim</w:t>
      </w:r>
      <w:proofErr w:type="spellEnd"/>
      <w:r>
        <w:t xml:space="preserve"> (unit) </w:t>
      </w:r>
      <w:proofErr w:type="spellStart"/>
      <w:r>
        <w:t>testlerde</w:t>
      </w:r>
      <w:proofErr w:type="spellEnd"/>
      <w:r>
        <w:br/>
        <w:t xml:space="preserve">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testlerinde</w:t>
      </w:r>
      <w:proofErr w:type="spellEnd"/>
      <w:r>
        <w:br/>
        <w:t xml:space="preserve">- CI/CD </w:t>
      </w:r>
      <w:proofErr w:type="spellStart"/>
      <w:r>
        <w:t>pipeline’larında</w:t>
      </w:r>
      <w:proofErr w:type="spellEnd"/>
    </w:p>
    <w:p w14:paraId="770A59E5" w14:textId="77777777" w:rsidR="00BB4772" w:rsidRDefault="00BB4772">
      <w:pPr>
        <w:pStyle w:val="Balk1"/>
      </w:pPr>
      <w:r>
        <w:lastRenderedPageBreak/>
        <w:t xml:space="preserve"> </w:t>
      </w:r>
    </w:p>
    <w:p w14:paraId="63278F04" w14:textId="77777777" w:rsidR="00BB4772" w:rsidRDefault="00BB4772">
      <w:pPr>
        <w:pStyle w:val="Balk1"/>
      </w:pPr>
      <w:r>
        <w:rPr>
          <w:noProof/>
          <w:lang w:val="tr-TR" w:eastAsia="tr-TR"/>
        </w:rPr>
        <w:drawing>
          <wp:inline distT="0" distB="0" distL="0" distR="0" wp14:anchorId="7A2B51F6" wp14:editId="6AF430A4">
            <wp:extent cx="5486400" cy="1931334"/>
            <wp:effectExtent l="0" t="0" r="0" b="0"/>
            <wp:docPr id="3" name="Resim 3" descr="GRAYBOX(GRİ KUTU) TESTİ. Grey/Gray Box Testing de denilen gri… | by  selenayaslanogl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YBOX(GRİ KUTU) TESTİ. Grey/Gray Box Testing de denilen gri… | by  selenayaslanoglu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6AC9" w14:textId="77777777" w:rsidR="00D263CC" w:rsidRDefault="00BB4772">
      <w:pPr>
        <w:pStyle w:val="Balk1"/>
      </w:pPr>
      <w:r>
        <w:t>Gri Kutu Testi (Grey Box Testing)</w:t>
      </w:r>
    </w:p>
    <w:p w14:paraId="2E5B9529" w14:textId="77777777" w:rsidR="00D263CC" w:rsidRDefault="00BB4772">
      <w:pPr>
        <w:pStyle w:val="Balk2"/>
      </w:pPr>
      <w:proofErr w:type="spellStart"/>
      <w:r>
        <w:t>Tanım</w:t>
      </w:r>
      <w:proofErr w:type="spellEnd"/>
    </w:p>
    <w:p w14:paraId="0A760E5B" w14:textId="77777777" w:rsidR="00D263CC" w:rsidRDefault="00BB4772">
      <w:pPr>
        <w:spacing w:after="120"/>
      </w:pPr>
      <w:r>
        <w:t xml:space="preserve">Gri Kutu Testi, test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kişinin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hem </w:t>
      </w:r>
      <w:proofErr w:type="spellStart"/>
      <w:r>
        <w:t>iç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hem de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kısmen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sahibi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test </w:t>
      </w:r>
      <w:proofErr w:type="spellStart"/>
      <w:r>
        <w:t>yöntemidir</w:t>
      </w:r>
      <w:proofErr w:type="spellEnd"/>
      <w:r>
        <w:t xml:space="preserve">. Siyah </w:t>
      </w:r>
      <w:proofErr w:type="spellStart"/>
      <w:r>
        <w:t>ve</w:t>
      </w:r>
      <w:proofErr w:type="spellEnd"/>
      <w:r>
        <w:t xml:space="preserve"> Beyaz </w:t>
      </w:r>
      <w:proofErr w:type="spellStart"/>
      <w:r>
        <w:t>kutunun</w:t>
      </w:r>
      <w:proofErr w:type="spellEnd"/>
      <w:r>
        <w:t xml:space="preserve"> </w:t>
      </w:r>
      <w:proofErr w:type="spellStart"/>
      <w:r>
        <w:t>birleşimidir</w:t>
      </w:r>
      <w:proofErr w:type="spellEnd"/>
      <w:r>
        <w:t>.</w:t>
      </w:r>
    </w:p>
    <w:p w14:paraId="6E115EF8" w14:textId="77777777" w:rsidR="00D263CC" w:rsidRDefault="00BB4772">
      <w:pPr>
        <w:pStyle w:val="Balk2"/>
      </w:pPr>
      <w:proofErr w:type="spellStart"/>
      <w:r>
        <w:t>Özellikleri</w:t>
      </w:r>
      <w:proofErr w:type="spellEnd"/>
    </w:p>
    <w:p w14:paraId="2B754CDA" w14:textId="77777777" w:rsidR="00D263CC" w:rsidRDefault="00BB4772">
      <w:pPr>
        <w:spacing w:after="120"/>
      </w:pPr>
      <w:r>
        <w:t xml:space="preserve">- Hem </w:t>
      </w:r>
      <w:proofErr w:type="spellStart"/>
      <w:r>
        <w:t>iç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hem </w:t>
      </w:r>
      <w:proofErr w:type="spellStart"/>
      <w:r>
        <w:t>dış</w:t>
      </w:r>
      <w:proofErr w:type="spellEnd"/>
      <w:r>
        <w:t xml:space="preserve"> </w:t>
      </w:r>
      <w:proofErr w:type="spellStart"/>
      <w:r>
        <w:t>işlevsellik</w:t>
      </w:r>
      <w:proofErr w:type="spellEnd"/>
      <w:r>
        <w:t xml:space="preserve">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>.</w:t>
      </w:r>
      <w:r>
        <w:br/>
        <w:t xml:space="preserve">- Test </w:t>
      </w:r>
      <w:proofErr w:type="spellStart"/>
      <w:r>
        <w:t>uzmanı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çalıştığını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hatlarıyla</w:t>
      </w:r>
      <w:proofErr w:type="spellEnd"/>
      <w:r>
        <w:t xml:space="preserve"> </w:t>
      </w:r>
      <w:proofErr w:type="spellStart"/>
      <w:r>
        <w:t>bilir</w:t>
      </w:r>
      <w:proofErr w:type="spellEnd"/>
      <w:r>
        <w:t>.</w:t>
      </w:r>
      <w:r>
        <w:br/>
        <w:t xml:space="preserve">- </w:t>
      </w:r>
      <w:proofErr w:type="spellStart"/>
      <w:r>
        <w:t>Testler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4E120B4E" w14:textId="77777777" w:rsidR="00D263CC" w:rsidRDefault="00BB4772">
      <w:pPr>
        <w:pStyle w:val="Balk2"/>
      </w:pPr>
      <w:proofErr w:type="spellStart"/>
      <w:r>
        <w:t>Avantajları</w:t>
      </w:r>
      <w:proofErr w:type="spellEnd"/>
    </w:p>
    <w:p w14:paraId="25488D73" w14:textId="77777777" w:rsidR="00D263CC" w:rsidRDefault="00BB4772">
      <w:pPr>
        <w:spacing w:after="120"/>
      </w:pPr>
      <w:r>
        <w:t xml:space="preserve">- Hem </w:t>
      </w:r>
      <w:proofErr w:type="spellStart"/>
      <w:r>
        <w:t>kullanıcı</w:t>
      </w:r>
      <w:proofErr w:type="spellEnd"/>
      <w:r>
        <w:t xml:space="preserve"> hem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perspektifinden</w:t>
      </w:r>
      <w:proofErr w:type="spellEnd"/>
      <w:r>
        <w:t xml:space="preserve"> test </w:t>
      </w:r>
      <w:proofErr w:type="spellStart"/>
      <w:r>
        <w:t>yapılır</w:t>
      </w:r>
      <w:proofErr w:type="spellEnd"/>
      <w:r>
        <w:t>.</w:t>
      </w:r>
      <w:r>
        <w:br/>
        <w:t xml:space="preserve">- Daha iyi </w:t>
      </w:r>
      <w:proofErr w:type="spellStart"/>
      <w:r>
        <w:t>güvenlik</w:t>
      </w:r>
      <w:proofErr w:type="spellEnd"/>
      <w:r>
        <w:t xml:space="preserve">,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işlevsellik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  <w:r>
        <w:br/>
        <w:t xml:space="preserve">- </w:t>
      </w:r>
      <w:proofErr w:type="spellStart"/>
      <w:r>
        <w:t>Veritabanı</w:t>
      </w:r>
      <w:proofErr w:type="spellEnd"/>
      <w:r>
        <w:t xml:space="preserve">, </w:t>
      </w:r>
      <w:proofErr w:type="spellStart"/>
      <w:r>
        <w:t>oturum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mekanizmalar</w:t>
      </w:r>
      <w:proofErr w:type="spellEnd"/>
      <w:r>
        <w:t xml:space="preserve"> test </w:t>
      </w:r>
      <w:proofErr w:type="spellStart"/>
      <w:r>
        <w:t>edilebilir</w:t>
      </w:r>
      <w:proofErr w:type="spellEnd"/>
      <w:r>
        <w:t>.</w:t>
      </w:r>
    </w:p>
    <w:p w14:paraId="6B672DA5" w14:textId="77777777" w:rsidR="00D263CC" w:rsidRDefault="00BB4772">
      <w:pPr>
        <w:pStyle w:val="Balk2"/>
      </w:pPr>
      <w:proofErr w:type="spellStart"/>
      <w:r>
        <w:t>Dezavantajları</w:t>
      </w:r>
      <w:proofErr w:type="spellEnd"/>
    </w:p>
    <w:p w14:paraId="704F0DF9" w14:textId="77777777" w:rsidR="00D263CC" w:rsidRDefault="00BB4772">
      <w:pPr>
        <w:spacing w:after="120"/>
      </w:pPr>
      <w:r>
        <w:t xml:space="preserve">- </w:t>
      </w:r>
      <w:proofErr w:type="spellStart"/>
      <w:r>
        <w:t>Testçinin</w:t>
      </w:r>
      <w:proofErr w:type="spellEnd"/>
      <w:r>
        <w:t xml:space="preserve"> hem </w:t>
      </w:r>
      <w:proofErr w:type="spellStart"/>
      <w:r>
        <w:t>teknik</w:t>
      </w:r>
      <w:proofErr w:type="spellEnd"/>
      <w:r>
        <w:t xml:space="preserve"> hem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  <w:r>
        <w:br/>
        <w:t xml:space="preserve">- Her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uygulanması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23D7ED30" w14:textId="77777777" w:rsidR="00D263CC" w:rsidRDefault="00BB4772">
      <w:pPr>
        <w:pStyle w:val="Balk2"/>
      </w:pPr>
      <w:proofErr w:type="spellStart"/>
      <w:r>
        <w:t>Kullanım</w:t>
      </w:r>
      <w:proofErr w:type="spellEnd"/>
      <w:r>
        <w:t xml:space="preserve"> </w:t>
      </w:r>
      <w:proofErr w:type="spellStart"/>
      <w:r>
        <w:t>Alanları</w:t>
      </w:r>
      <w:proofErr w:type="spellEnd"/>
    </w:p>
    <w:p w14:paraId="2DB31B49" w14:textId="77777777" w:rsidR="00D263CC" w:rsidRDefault="00BB4772">
      <w:pPr>
        <w:spacing w:after="120"/>
      </w:pPr>
      <w:r>
        <w:t xml:space="preserve">-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testleri</w:t>
      </w:r>
      <w:proofErr w:type="spellEnd"/>
      <w:r>
        <w:br/>
        <w:t xml:space="preserve">- Web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testleri</w:t>
      </w:r>
      <w:proofErr w:type="spellEnd"/>
      <w:r>
        <w:br/>
        <w:t xml:space="preserve">-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entegrasyon</w:t>
      </w:r>
      <w:proofErr w:type="spellEnd"/>
      <w:r>
        <w:t xml:space="preserve"> </w:t>
      </w:r>
      <w:proofErr w:type="spellStart"/>
      <w:r>
        <w:t>testleri</w:t>
      </w:r>
      <w:proofErr w:type="spellEnd"/>
    </w:p>
    <w:sectPr w:rsidR="00D263CC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E5F67" w14:textId="77777777" w:rsidR="00004A54" w:rsidRDefault="00004A54" w:rsidP="00601066">
      <w:pPr>
        <w:spacing w:after="0" w:line="240" w:lineRule="auto"/>
      </w:pPr>
      <w:r>
        <w:separator/>
      </w:r>
    </w:p>
  </w:endnote>
  <w:endnote w:type="continuationSeparator" w:id="0">
    <w:p w14:paraId="7048746B" w14:textId="77777777" w:rsidR="00004A54" w:rsidRDefault="00004A54" w:rsidP="0060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25021" w14:textId="77777777" w:rsidR="00004A54" w:rsidRDefault="00004A54" w:rsidP="00601066">
      <w:pPr>
        <w:spacing w:after="0" w:line="240" w:lineRule="auto"/>
      </w:pPr>
      <w:r>
        <w:separator/>
      </w:r>
    </w:p>
  </w:footnote>
  <w:footnote w:type="continuationSeparator" w:id="0">
    <w:p w14:paraId="66687EC6" w14:textId="77777777" w:rsidR="00004A54" w:rsidRDefault="00004A54" w:rsidP="0060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745986">
    <w:abstractNumId w:val="8"/>
  </w:num>
  <w:num w:numId="2" w16cid:durableId="548348522">
    <w:abstractNumId w:val="6"/>
  </w:num>
  <w:num w:numId="3" w16cid:durableId="72047564">
    <w:abstractNumId w:val="5"/>
  </w:num>
  <w:num w:numId="4" w16cid:durableId="1828325400">
    <w:abstractNumId w:val="4"/>
  </w:num>
  <w:num w:numId="5" w16cid:durableId="771510907">
    <w:abstractNumId w:val="7"/>
  </w:num>
  <w:num w:numId="6" w16cid:durableId="1603029437">
    <w:abstractNumId w:val="3"/>
  </w:num>
  <w:num w:numId="7" w16cid:durableId="65150373">
    <w:abstractNumId w:val="2"/>
  </w:num>
  <w:num w:numId="8" w16cid:durableId="311636858">
    <w:abstractNumId w:val="1"/>
  </w:num>
  <w:num w:numId="9" w16cid:durableId="196943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A54"/>
    <w:rsid w:val="00034616"/>
    <w:rsid w:val="0006063C"/>
    <w:rsid w:val="0015074B"/>
    <w:rsid w:val="0029639D"/>
    <w:rsid w:val="00326F90"/>
    <w:rsid w:val="003924C8"/>
    <w:rsid w:val="00601066"/>
    <w:rsid w:val="007A7455"/>
    <w:rsid w:val="00AA1D8D"/>
    <w:rsid w:val="00B47730"/>
    <w:rsid w:val="00BB4772"/>
    <w:rsid w:val="00CB0664"/>
    <w:rsid w:val="00D263CC"/>
    <w:rsid w:val="00ED7A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92FC84"/>
  <w14:defaultImageDpi w14:val="300"/>
  <w15:docId w15:val="{552D3CB5-5850-4AC0-AC31-7BCC6ED7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D3EF1B-AC33-4675-AD41-E93E8805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Enes Fırat</cp:lastModifiedBy>
  <cp:revision>5</cp:revision>
  <dcterms:created xsi:type="dcterms:W3CDTF">2013-12-23T23:15:00Z</dcterms:created>
  <dcterms:modified xsi:type="dcterms:W3CDTF">2025-07-23T17:18:00Z</dcterms:modified>
  <cp:category/>
</cp:coreProperties>
</file>