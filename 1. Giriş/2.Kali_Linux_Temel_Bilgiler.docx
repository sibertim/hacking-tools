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B63F" w14:textId="77777777" w:rsidR="00CD3322" w:rsidRDefault="009362E3">
      <w:pPr>
        <w:pStyle w:val="KonuBal"/>
      </w:pPr>
      <w:r>
        <w:t>Kali Linux Temel Bilgiler ve Komutlar</w:t>
      </w:r>
    </w:p>
    <w:p w14:paraId="0D0E6163" w14:textId="77777777" w:rsidR="00383646" w:rsidRDefault="00383646">
      <w:pPr>
        <w:pStyle w:val="Balk1"/>
      </w:pPr>
      <w:r>
        <w:rPr>
          <w:noProof/>
          <w:lang w:val="tr-TR" w:eastAsia="tr-TR"/>
        </w:rPr>
        <w:drawing>
          <wp:inline distT="0" distB="0" distL="0" distR="0" wp14:anchorId="4F3BCE17" wp14:editId="445E2617">
            <wp:extent cx="6858000" cy="3540125"/>
            <wp:effectExtent l="0" t="0" r="0" b="317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vi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C5EA" w14:textId="77777777" w:rsidR="00CD3322" w:rsidRDefault="009362E3">
      <w:pPr>
        <w:pStyle w:val="Balk1"/>
      </w:pPr>
      <w:r>
        <w:t>Kali Linux Dizin Yapısı</w:t>
      </w:r>
    </w:p>
    <w:p w14:paraId="47478FA1" w14:textId="77777777" w:rsidR="00CD3322" w:rsidRDefault="009362E3">
      <w:r w:rsidRPr="00343047">
        <w:rPr>
          <w:b/>
        </w:rPr>
        <w:t>/bin:</w:t>
      </w:r>
      <w:r>
        <w:t xml:space="preserve"> Tüm kullanıcıların kullanabileceği temel Linux komutları burada yer alır.</w:t>
      </w:r>
    </w:p>
    <w:p w14:paraId="1F5DE370" w14:textId="77777777" w:rsidR="00CD3322" w:rsidRDefault="009362E3">
      <w:r w:rsidRPr="00343047">
        <w:rPr>
          <w:b/>
        </w:rPr>
        <w:t>/sbin</w:t>
      </w:r>
      <w:r>
        <w:t>: Sadece root yetkisine sahip kullanıcının kullanabileceği komutlar burada yer alır.</w:t>
      </w:r>
    </w:p>
    <w:p w14:paraId="6FEB1242" w14:textId="77777777" w:rsidR="00CD3322" w:rsidRDefault="009362E3">
      <w:r w:rsidRPr="00343047">
        <w:rPr>
          <w:b/>
        </w:rPr>
        <w:t>/boot:</w:t>
      </w:r>
      <w:r>
        <w:t xml:space="preserve"> Sistemin açılması için gerekli dosyalar burada yer alır.</w:t>
      </w:r>
    </w:p>
    <w:p w14:paraId="28284E43" w14:textId="77777777" w:rsidR="00CD3322" w:rsidRDefault="009362E3">
      <w:r w:rsidRPr="00343047">
        <w:rPr>
          <w:b/>
        </w:rPr>
        <w:t>/dev:</w:t>
      </w:r>
      <w:r>
        <w:t xml:space="preserve"> Donanım aygıtlarına ait dosyalar burada yer alır.</w:t>
      </w:r>
    </w:p>
    <w:p w14:paraId="2D4F238D" w14:textId="77777777" w:rsidR="00CD3322" w:rsidRDefault="009362E3">
      <w:r w:rsidRPr="00343047">
        <w:rPr>
          <w:b/>
        </w:rPr>
        <w:t>/etc:</w:t>
      </w:r>
      <w:r>
        <w:t xml:space="preserve"> Sisteme ait yapılandırma dosyaları burada bulunur.</w:t>
      </w:r>
    </w:p>
    <w:p w14:paraId="5013AF70" w14:textId="77777777" w:rsidR="00CD3322" w:rsidRDefault="009362E3">
      <w:r w:rsidRPr="00343047">
        <w:rPr>
          <w:b/>
        </w:rPr>
        <w:t>/home:</w:t>
      </w:r>
      <w:r>
        <w:t xml:space="preserve"> Kullanıcıların kişisel dizinleri burada yer alır.</w:t>
      </w:r>
    </w:p>
    <w:p w14:paraId="1E3E4603" w14:textId="77777777" w:rsidR="00CD3322" w:rsidRDefault="009362E3">
      <w:r w:rsidRPr="00343047">
        <w:rPr>
          <w:b/>
        </w:rPr>
        <w:t>/lib:</w:t>
      </w:r>
      <w:r>
        <w:t xml:space="preserve"> Programların ihtiyaç duyduğu kütüphaneler burada yer alır.</w:t>
      </w:r>
    </w:p>
    <w:p w14:paraId="5610B143" w14:textId="77777777" w:rsidR="00CD3322" w:rsidRDefault="009362E3">
      <w:r w:rsidRPr="00343047">
        <w:rPr>
          <w:b/>
        </w:rPr>
        <w:t>/mnt:</w:t>
      </w:r>
      <w:r>
        <w:t xml:space="preserve"> Geçici olarak bağlanan dosya sistemleri burada yer alır.</w:t>
      </w:r>
    </w:p>
    <w:p w14:paraId="596D3ED1" w14:textId="77777777" w:rsidR="00CD3322" w:rsidRDefault="009362E3">
      <w:r w:rsidRPr="00343047">
        <w:rPr>
          <w:b/>
        </w:rPr>
        <w:t>/proc:</w:t>
      </w:r>
      <w:r>
        <w:t xml:space="preserve"> Sistem işlemlerine ait sanal dosyalar burada bulunur.</w:t>
      </w:r>
    </w:p>
    <w:p w14:paraId="4F0FABD8" w14:textId="77777777" w:rsidR="00CD3322" w:rsidRDefault="009362E3">
      <w:r w:rsidRPr="00343047">
        <w:rPr>
          <w:b/>
        </w:rPr>
        <w:t>/root:</w:t>
      </w:r>
      <w:r>
        <w:t xml:space="preserve"> Root kullanıcısının kişisel dizinidir.</w:t>
      </w:r>
    </w:p>
    <w:p w14:paraId="27406818" w14:textId="77777777" w:rsidR="00CD3322" w:rsidRDefault="009362E3">
      <w:r w:rsidRPr="00343047">
        <w:rPr>
          <w:b/>
        </w:rPr>
        <w:t>/tmp:</w:t>
      </w:r>
      <w:r>
        <w:t xml:space="preserve"> Geçici dosyalar burada tutulur.</w:t>
      </w:r>
    </w:p>
    <w:p w14:paraId="6CE62666" w14:textId="77777777" w:rsidR="00CD3322" w:rsidRDefault="009362E3">
      <w:r w:rsidRPr="00343047">
        <w:rPr>
          <w:b/>
        </w:rPr>
        <w:t>/usr:</w:t>
      </w:r>
      <w:r>
        <w:t xml:space="preserve"> Sistem uygulamaları ve kütüphaneleri burada yer alır.</w:t>
      </w:r>
    </w:p>
    <w:p w14:paraId="545C1469" w14:textId="77777777" w:rsidR="00CD3322" w:rsidRDefault="009362E3">
      <w:r w:rsidRPr="00343047">
        <w:rPr>
          <w:b/>
        </w:rPr>
        <w:t>/var:</w:t>
      </w:r>
      <w:r>
        <w:t xml:space="preserve"> Sık sık değişen log ve veri dosyaları burada bulunur.</w:t>
      </w:r>
    </w:p>
    <w:p w14:paraId="6B87D5A3" w14:textId="77777777" w:rsidR="00CD3322" w:rsidRDefault="009362E3">
      <w:pPr>
        <w:pStyle w:val="Balk1"/>
      </w:pPr>
      <w:r>
        <w:lastRenderedPageBreak/>
        <w:t>Kali Linux Temel Komutlar</w:t>
      </w:r>
    </w:p>
    <w:p w14:paraId="551BB1B8" w14:textId="77777777" w:rsidR="00CD3322" w:rsidRDefault="009362E3">
      <w:pPr>
        <w:pStyle w:val="Balk2"/>
      </w:pPr>
      <w:r>
        <w:t>Bilgi Alma Komutları</w:t>
      </w:r>
    </w:p>
    <w:p w14:paraId="227DC214" w14:textId="77777777" w:rsidR="00343047" w:rsidRDefault="009362E3">
      <w:r>
        <w:br/>
      </w:r>
      <w:r w:rsidRPr="00343047">
        <w:rPr>
          <w:b/>
        </w:rPr>
        <w:t>komut -h</w:t>
      </w:r>
      <w:r>
        <w:t xml:space="preserve"> : Komut hakkında kısa bilgi verir.</w:t>
      </w:r>
    </w:p>
    <w:p w14:paraId="4D8B31C3" w14:textId="77777777" w:rsidR="00343047" w:rsidRDefault="00343047">
      <w:r w:rsidRPr="00343047">
        <w:rPr>
          <w:noProof/>
          <w:lang w:val="tr-TR" w:eastAsia="tr-TR"/>
        </w:rPr>
        <w:drawing>
          <wp:inline distT="0" distB="0" distL="0" distR="0" wp14:anchorId="6AE8231C" wp14:editId="6697D272">
            <wp:extent cx="5486400" cy="14693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>
        <w:br/>
      </w:r>
      <w:r w:rsidR="009362E3" w:rsidRPr="00343047">
        <w:rPr>
          <w:b/>
        </w:rPr>
        <w:t>man komut</w:t>
      </w:r>
      <w:r w:rsidR="009362E3">
        <w:t xml:space="preserve"> : Komut hakkında detaylı bilgi verir.</w:t>
      </w:r>
    </w:p>
    <w:p w14:paraId="7000DE07" w14:textId="77777777" w:rsidR="00343047" w:rsidRDefault="00343047" w:rsidP="00343047">
      <w:pPr>
        <w:jc w:val="center"/>
      </w:pPr>
      <w:r w:rsidRPr="00343047">
        <w:rPr>
          <w:noProof/>
          <w:lang w:val="tr-TR" w:eastAsia="tr-TR"/>
        </w:rPr>
        <w:drawing>
          <wp:inline distT="0" distB="0" distL="0" distR="0" wp14:anchorId="69714131" wp14:editId="38DEF694">
            <wp:extent cx="3086531" cy="771633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AABA" w14:textId="77777777" w:rsidR="00CD3322" w:rsidRDefault="00343047">
      <w:r w:rsidRPr="00343047">
        <w:rPr>
          <w:noProof/>
          <w:lang w:val="tr-TR" w:eastAsia="tr-TR"/>
        </w:rPr>
        <w:drawing>
          <wp:inline distT="0" distB="0" distL="0" distR="0" wp14:anchorId="5CA65651" wp14:editId="744A575C">
            <wp:extent cx="5486400" cy="15106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Pr="00343047">
        <w:rPr>
          <w:b/>
        </w:rPr>
        <w:t>q</w:t>
      </w:r>
      <w:r>
        <w:t xml:space="preserve"> ya basıp çıkabilirsiniz.</w:t>
      </w:r>
    </w:p>
    <w:p w14:paraId="3A6C88E6" w14:textId="77777777" w:rsidR="00CD3322" w:rsidRDefault="009362E3">
      <w:pPr>
        <w:pStyle w:val="Balk2"/>
      </w:pPr>
      <w:r>
        <w:t>Listeleme Komutları</w:t>
      </w:r>
    </w:p>
    <w:p w14:paraId="70CCA59C" w14:textId="77777777" w:rsidR="00343047" w:rsidRPr="00343047" w:rsidRDefault="009362E3">
      <w:pPr>
        <w:rPr>
          <w:b/>
        </w:rPr>
      </w:pPr>
      <w:r>
        <w:br/>
      </w:r>
      <w:r w:rsidRPr="00343047">
        <w:rPr>
          <w:b/>
          <w:color w:val="FF0000"/>
        </w:rPr>
        <w:t>ls : Bulunduğun dizinin içeriğini gösterir.</w:t>
      </w:r>
    </w:p>
    <w:p w14:paraId="75FA4B81" w14:textId="77777777" w:rsidR="00343047" w:rsidRPr="00343047" w:rsidRDefault="00343047">
      <w:pPr>
        <w:rPr>
          <w:color w:val="FF0000"/>
        </w:rPr>
      </w:pPr>
      <w:r w:rsidRPr="00343047">
        <w:rPr>
          <w:noProof/>
          <w:lang w:val="tr-TR" w:eastAsia="tr-TR"/>
        </w:rPr>
        <w:drawing>
          <wp:inline distT="0" distB="0" distL="0" distR="0" wp14:anchorId="630660E0" wp14:editId="06BF6658">
            <wp:extent cx="5486400" cy="6400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  <w:color w:val="FF0000"/>
        </w:rPr>
        <w:t>ls -a : Gizli dosyaları da listeler.</w:t>
      </w:r>
    </w:p>
    <w:p w14:paraId="1E2F7B31" w14:textId="77777777" w:rsidR="00343047" w:rsidRDefault="00343047">
      <w:r w:rsidRPr="00343047">
        <w:rPr>
          <w:noProof/>
          <w:lang w:val="tr-TR" w:eastAsia="tr-TR"/>
        </w:rPr>
        <w:drawing>
          <wp:inline distT="0" distB="0" distL="0" distR="0" wp14:anchorId="77C5DFD5" wp14:editId="7D28F279">
            <wp:extent cx="5486400" cy="88773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p w14:paraId="1E95CCDC" w14:textId="77777777" w:rsidR="00343047" w:rsidRDefault="00343047"/>
    <w:p w14:paraId="73E0E764" w14:textId="77777777" w:rsidR="00343047" w:rsidRDefault="00343047"/>
    <w:p w14:paraId="1619CE82" w14:textId="77777777" w:rsidR="00343047" w:rsidRPr="00343047" w:rsidRDefault="009362E3" w:rsidP="00343047">
      <w:pPr>
        <w:rPr>
          <w:b/>
          <w:color w:val="FF0000"/>
        </w:rPr>
      </w:pPr>
      <w:r w:rsidRPr="00343047">
        <w:rPr>
          <w:b/>
          <w:color w:val="FF0000"/>
        </w:rPr>
        <w:t>ls -l : Uzun listeleme formatı (izinler, sahip, boyut, tarih).</w:t>
      </w:r>
    </w:p>
    <w:p w14:paraId="77140958" w14:textId="77777777" w:rsidR="00343047" w:rsidRDefault="00343047" w:rsidP="00343047">
      <w:r w:rsidRPr="00343047">
        <w:rPr>
          <w:noProof/>
          <w:lang w:val="tr-TR" w:eastAsia="tr-TR"/>
        </w:rPr>
        <w:drawing>
          <wp:inline distT="0" distB="0" distL="0" distR="0" wp14:anchorId="26EB1527" wp14:editId="23974320">
            <wp:extent cx="5486400" cy="312039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  <w:color w:val="FF0000"/>
        </w:rPr>
        <w:t>ls | less : Uzun listeleri sayfa sayfa gösterir.</w:t>
      </w:r>
    </w:p>
    <w:p w14:paraId="56B7770B" w14:textId="77777777" w:rsidR="00CD3322" w:rsidRDefault="00343047" w:rsidP="00343047">
      <w:r w:rsidRPr="00343047">
        <w:rPr>
          <w:noProof/>
          <w:lang w:val="tr-TR" w:eastAsia="tr-TR"/>
        </w:rPr>
        <w:drawing>
          <wp:inline distT="0" distB="0" distL="0" distR="0" wp14:anchorId="7CF6E0D0" wp14:editId="261B82A0">
            <wp:extent cx="2943636" cy="752580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Pr="00343047">
        <w:rPr>
          <w:noProof/>
          <w:lang w:val="tr-TR" w:eastAsia="tr-TR"/>
        </w:rPr>
        <w:drawing>
          <wp:inline distT="0" distB="0" distL="0" distR="0" wp14:anchorId="086EFFBB" wp14:editId="255566FA">
            <wp:extent cx="2906224" cy="3337560"/>
            <wp:effectExtent l="0" t="0" r="889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066" cy="33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C76C" w14:textId="77777777" w:rsidR="00CD3322" w:rsidRDefault="009362E3">
      <w:pPr>
        <w:pStyle w:val="Balk2"/>
      </w:pPr>
      <w:r>
        <w:lastRenderedPageBreak/>
        <w:t>Dizin Değiştirme</w:t>
      </w:r>
    </w:p>
    <w:p w14:paraId="6A155FAF" w14:textId="77777777" w:rsidR="00343047" w:rsidRDefault="009362E3">
      <w:r>
        <w:br/>
        <w:t>cd /yol : Belirtilen dizine geçiş yapar (örneğin cd /home/).</w:t>
      </w:r>
      <w:r>
        <w:br/>
        <w:t>cd ~ : Ana dizine geçer.</w:t>
      </w:r>
      <w:r>
        <w:br/>
        <w:t>cd - : Bir önceki dizine geçer.</w:t>
      </w:r>
      <w:r>
        <w:br/>
        <w:t>cd .. : Bir üst dizine çıkar.</w:t>
      </w:r>
    </w:p>
    <w:p w14:paraId="5104BA87" w14:textId="77777777" w:rsidR="00CD3322" w:rsidRDefault="00343047">
      <w:r w:rsidRPr="00343047">
        <w:rPr>
          <w:noProof/>
          <w:lang w:val="tr-TR" w:eastAsia="tr-TR"/>
        </w:rPr>
        <w:drawing>
          <wp:inline distT="0" distB="0" distL="0" distR="0" wp14:anchorId="585C4795" wp14:editId="6732F2E6">
            <wp:extent cx="3277057" cy="3848637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p w14:paraId="3D74B3D8" w14:textId="77777777" w:rsidR="00CD3322" w:rsidRDefault="009362E3">
      <w:pPr>
        <w:pStyle w:val="Balk2"/>
      </w:pPr>
      <w:r>
        <w:t>Dosya ve Dizin Yönetimi</w:t>
      </w:r>
    </w:p>
    <w:p w14:paraId="41244766" w14:textId="77777777" w:rsidR="00947D32" w:rsidRDefault="009362E3">
      <w:r>
        <w:br/>
      </w:r>
      <w:r w:rsidRPr="00343047">
        <w:rPr>
          <w:b/>
        </w:rPr>
        <w:t xml:space="preserve">cp kaynak hedef : </w:t>
      </w:r>
      <w:r>
        <w:t>Dosya veya dizini kopyalar.</w:t>
      </w:r>
    </w:p>
    <w:p w14:paraId="27D3FD68" w14:textId="77777777" w:rsidR="00947D32" w:rsidRDefault="00947D32">
      <w:r w:rsidRPr="00947D32">
        <w:rPr>
          <w:noProof/>
          <w:lang w:val="tr-TR" w:eastAsia="tr-TR"/>
        </w:rPr>
        <w:drawing>
          <wp:inline distT="0" distB="0" distL="0" distR="0" wp14:anchorId="289D3E3E" wp14:editId="33699E73">
            <wp:extent cx="3677163" cy="543001"/>
            <wp:effectExtent l="0" t="0" r="0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cp -R kaynak hedef :</w:t>
      </w:r>
      <w:r w:rsidR="009362E3">
        <w:t xml:space="preserve"> Dizini özyinelemeli (recursive) kopyalar.</w:t>
      </w:r>
    </w:p>
    <w:p w14:paraId="0AAD4119" w14:textId="77777777" w:rsidR="009362E3" w:rsidRDefault="00947D32">
      <w:pPr>
        <w:rPr>
          <w:b/>
        </w:rPr>
      </w:pPr>
      <w:r w:rsidRPr="00947D32">
        <w:rPr>
          <w:noProof/>
          <w:lang w:val="tr-TR" w:eastAsia="tr-TR"/>
        </w:rPr>
        <w:drawing>
          <wp:inline distT="0" distB="0" distL="0" distR="0" wp14:anchorId="75F07804" wp14:editId="25393448">
            <wp:extent cx="3658111" cy="590632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mv kaynak hedef :</w:t>
      </w:r>
      <w:r w:rsidR="009362E3">
        <w:t xml:space="preserve"> Dosyayı taşır veya adını değiştirir.</w:t>
      </w:r>
      <w:r w:rsidR="009362E3">
        <w:br/>
      </w:r>
      <w:r w:rsidR="009362E3" w:rsidRPr="00343047">
        <w:rPr>
          <w:b/>
        </w:rPr>
        <w:t>rm dosya :</w:t>
      </w:r>
      <w:r w:rsidR="009362E3">
        <w:t xml:space="preserve"> Dosyayı siler.</w:t>
      </w:r>
      <w:r w:rsidR="009362E3">
        <w:br/>
      </w:r>
      <w:r w:rsidR="009362E3" w:rsidRPr="00343047">
        <w:rPr>
          <w:b/>
        </w:rPr>
        <w:t>rm -R dizin :</w:t>
      </w:r>
      <w:r w:rsidR="009362E3">
        <w:t xml:space="preserve"> Dizin ve içeriğini siler.</w:t>
      </w:r>
      <w:r w:rsidR="009362E3">
        <w:br/>
      </w:r>
      <w:r w:rsidR="009362E3" w:rsidRPr="00343047">
        <w:rPr>
          <w:b/>
        </w:rPr>
        <w:t>rmdir dizin :</w:t>
      </w:r>
      <w:r w:rsidR="009362E3">
        <w:t xml:space="preserve"> Boş dizini siler.</w:t>
      </w:r>
      <w:r w:rsidR="009362E3">
        <w:br/>
      </w:r>
    </w:p>
    <w:p w14:paraId="33A7060B" w14:textId="77777777" w:rsidR="009362E3" w:rsidRDefault="009362E3">
      <w:pPr>
        <w:rPr>
          <w:b/>
        </w:rPr>
      </w:pPr>
    </w:p>
    <w:p w14:paraId="299FA30C" w14:textId="77777777" w:rsidR="009362E3" w:rsidRDefault="009362E3">
      <w:pPr>
        <w:rPr>
          <w:b/>
        </w:rPr>
      </w:pPr>
    </w:p>
    <w:p w14:paraId="6C3ECF09" w14:textId="77777777" w:rsidR="009362E3" w:rsidRDefault="009362E3">
      <w:pPr>
        <w:rPr>
          <w:b/>
        </w:rPr>
      </w:pPr>
    </w:p>
    <w:p w14:paraId="409977A4" w14:textId="77777777" w:rsidR="009362E3" w:rsidRDefault="009362E3">
      <w:pPr>
        <w:rPr>
          <w:b/>
        </w:rPr>
      </w:pPr>
    </w:p>
    <w:p w14:paraId="5A8FB3A8" w14:textId="77777777" w:rsidR="009362E3" w:rsidRDefault="009362E3">
      <w:r w:rsidRPr="00343047">
        <w:rPr>
          <w:b/>
        </w:rPr>
        <w:t>touch dosya :</w:t>
      </w:r>
      <w:r>
        <w:t xml:space="preserve"> Dosya yoksa oluşturur, varsa tarihini günceller.</w:t>
      </w:r>
    </w:p>
    <w:p w14:paraId="55EC0F25" w14:textId="77777777" w:rsidR="009362E3" w:rsidRDefault="009362E3">
      <w:r w:rsidRPr="009362E3">
        <w:rPr>
          <w:noProof/>
          <w:lang w:val="tr-TR" w:eastAsia="tr-TR"/>
        </w:rPr>
        <w:drawing>
          <wp:inline distT="0" distB="0" distL="0" distR="0" wp14:anchorId="1E976754" wp14:editId="3163CBB2">
            <wp:extent cx="6858000" cy="1080135"/>
            <wp:effectExtent l="0" t="0" r="0" b="571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43047">
        <w:rPr>
          <w:b/>
        </w:rPr>
        <w:t>pwd :</w:t>
      </w:r>
      <w:r>
        <w:t xml:space="preserve"> Bulunduğun dizini gösterir.</w:t>
      </w:r>
    </w:p>
    <w:p w14:paraId="5C0DD37C" w14:textId="77777777" w:rsidR="00CD3322" w:rsidRDefault="009362E3">
      <w:r w:rsidRPr="009362E3">
        <w:rPr>
          <w:noProof/>
          <w:lang w:val="tr-TR" w:eastAsia="tr-TR"/>
        </w:rPr>
        <w:drawing>
          <wp:inline distT="0" distB="0" distL="0" distR="0" wp14:anchorId="5C8A3EC2" wp14:editId="3E96832D">
            <wp:extent cx="3115110" cy="800212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9771C1C" w14:textId="77777777" w:rsidR="00CD3322" w:rsidRDefault="009362E3">
      <w:pPr>
        <w:pStyle w:val="Balk2"/>
      </w:pPr>
      <w:r>
        <w:t>Dosya İçeriğine Erişim Komutları</w:t>
      </w:r>
    </w:p>
    <w:p w14:paraId="097E0C68" w14:textId="77777777" w:rsidR="00CD3322" w:rsidRDefault="009362E3">
      <w:r>
        <w:br/>
      </w:r>
      <w:r w:rsidRPr="00343047">
        <w:rPr>
          <w:b/>
        </w:rPr>
        <w:t>cat, more, head, tail :</w:t>
      </w:r>
      <w:r>
        <w:t xml:space="preserve"> Dosya içeriğini görüntülemek için kullanılır.</w:t>
      </w:r>
      <w:r>
        <w:br/>
      </w:r>
      <w:r w:rsidRPr="00343047">
        <w:rPr>
          <w:b/>
        </w:rPr>
        <w:t>grep 'metin' dosya.txt :</w:t>
      </w:r>
      <w:r>
        <w:t xml:space="preserve"> Belirtilen metni dosya içerisinde arar.</w:t>
      </w:r>
      <w:r>
        <w:br/>
      </w:r>
      <w:r w:rsidR="00383646" w:rsidRPr="00383646">
        <w:rPr>
          <w:noProof/>
          <w:lang w:val="tr-TR" w:eastAsia="tr-TR"/>
        </w:rPr>
        <w:drawing>
          <wp:inline distT="0" distB="0" distL="0" distR="0" wp14:anchorId="2F332200" wp14:editId="57AC2CDF">
            <wp:extent cx="4572000" cy="109220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957" cy="1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A808" w14:textId="77777777" w:rsidR="00CD3322" w:rsidRDefault="009362E3">
      <w:pPr>
        <w:pStyle w:val="Balk2"/>
      </w:pPr>
      <w:r>
        <w:t>Dosya Arama Komutları</w:t>
      </w:r>
    </w:p>
    <w:p w14:paraId="1E7101DE" w14:textId="77777777" w:rsidR="00383646" w:rsidRDefault="009362E3">
      <w:r>
        <w:br/>
      </w:r>
      <w:r w:rsidRPr="00343047">
        <w:rPr>
          <w:b/>
        </w:rPr>
        <w:t>find /dizin -name 'dosya' :</w:t>
      </w:r>
      <w:r>
        <w:t xml:space="preserve"> Belirtilen dizin içinde dosya arar.</w:t>
      </w:r>
    </w:p>
    <w:p w14:paraId="706155A5" w14:textId="77777777" w:rsidR="00383646" w:rsidRDefault="00383646">
      <w:r w:rsidRPr="00383646">
        <w:rPr>
          <w:noProof/>
          <w:lang w:val="tr-TR" w:eastAsia="tr-TR"/>
        </w:rPr>
        <w:drawing>
          <wp:inline distT="0" distB="0" distL="0" distR="0" wp14:anchorId="03423CCF" wp14:editId="1F2383DA">
            <wp:extent cx="4383404" cy="1542180"/>
            <wp:effectExtent l="0" t="0" r="0" b="127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560" cy="15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locate dosya :</w:t>
      </w:r>
      <w:r w:rsidR="009362E3">
        <w:t xml:space="preserve"> Sistemde dosya arar (önceden dizin veritabanı güncellenmelidir).</w:t>
      </w:r>
      <w:r w:rsidR="009362E3">
        <w:br/>
      </w:r>
      <w:r w:rsidR="009362E3" w:rsidRPr="00343047">
        <w:rPr>
          <w:b/>
        </w:rPr>
        <w:t>sudo updatedb :</w:t>
      </w:r>
      <w:r w:rsidR="009362E3">
        <w:t xml:space="preserve"> locate için dizin veritabanını günceller.</w:t>
      </w:r>
    </w:p>
    <w:p w14:paraId="611F9D64" w14:textId="77777777" w:rsidR="00CD3322" w:rsidRDefault="00383646">
      <w:r w:rsidRPr="00383646">
        <w:rPr>
          <w:noProof/>
          <w:lang w:val="tr-TR" w:eastAsia="tr-TR"/>
        </w:rPr>
        <w:lastRenderedPageBreak/>
        <w:drawing>
          <wp:inline distT="0" distB="0" distL="0" distR="0" wp14:anchorId="308613F2" wp14:editId="22B7FBEA">
            <wp:extent cx="2991267" cy="1105054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p w14:paraId="14E5E850" w14:textId="77777777" w:rsidR="00CD3322" w:rsidRDefault="009362E3">
      <w:pPr>
        <w:pStyle w:val="Balk2"/>
      </w:pPr>
      <w:r>
        <w:t>Ağ Servislerini Kullanma</w:t>
      </w:r>
    </w:p>
    <w:p w14:paraId="530DF684" w14:textId="77777777" w:rsidR="00343047" w:rsidRDefault="009362E3">
      <w:r>
        <w:br/>
      </w:r>
      <w:r w:rsidRPr="00343047">
        <w:rPr>
          <w:b/>
        </w:rPr>
        <w:t>ftp sunucu :</w:t>
      </w:r>
      <w:r>
        <w:t xml:space="preserve"> FTP sunucusuna bağlanır.</w:t>
      </w:r>
    </w:p>
    <w:p w14:paraId="59B6FB4C" w14:textId="77777777" w:rsidR="00343047" w:rsidRDefault="00343047">
      <w:r w:rsidRPr="00343047">
        <w:rPr>
          <w:noProof/>
          <w:lang w:val="tr-TR" w:eastAsia="tr-TR"/>
        </w:rPr>
        <w:drawing>
          <wp:inline distT="0" distB="0" distL="0" distR="0" wp14:anchorId="0748010D" wp14:editId="705CF64F">
            <wp:extent cx="2896004" cy="533474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ping sunucu :</w:t>
      </w:r>
      <w:r w:rsidR="009362E3">
        <w:t xml:space="preserve"> Sunucuya ping isteği gönderir.</w:t>
      </w:r>
    </w:p>
    <w:p w14:paraId="5BD3682D" w14:textId="77777777" w:rsidR="009204F5" w:rsidRDefault="00343047">
      <w:r w:rsidRPr="00343047">
        <w:rPr>
          <w:noProof/>
          <w:lang w:val="tr-TR" w:eastAsia="tr-TR"/>
        </w:rPr>
        <w:drawing>
          <wp:inline distT="0" distB="0" distL="0" distR="0" wp14:anchorId="39622372" wp14:editId="04F691E0">
            <wp:extent cx="6858000" cy="715010"/>
            <wp:effectExtent l="0" t="0" r="0" b="889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ssh -l kullanıcı sunucu :</w:t>
      </w:r>
      <w:r w:rsidR="009362E3">
        <w:t xml:space="preserve"> SSH ile uzak makineye bağlanır.</w:t>
      </w:r>
    </w:p>
    <w:p w14:paraId="585070D2" w14:textId="77777777" w:rsidR="009204F5" w:rsidRDefault="009204F5">
      <w:pPr>
        <w:rPr>
          <w:b/>
        </w:rPr>
      </w:pPr>
      <w:r w:rsidRPr="009204F5">
        <w:rPr>
          <w:b/>
          <w:noProof/>
          <w:lang w:val="tr-TR" w:eastAsia="tr-TR"/>
        </w:rPr>
        <w:drawing>
          <wp:inline distT="0" distB="0" distL="0" distR="0" wp14:anchorId="02470077" wp14:editId="78E990A5">
            <wp:extent cx="6858000" cy="72771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0667" w14:textId="77777777" w:rsidR="00CD3322" w:rsidRDefault="009362E3">
      <w:r>
        <w:br/>
      </w:r>
      <w:r w:rsidRPr="00343047">
        <w:rPr>
          <w:b/>
        </w:rPr>
        <w:t>telnet sunucu :</w:t>
      </w:r>
      <w:r>
        <w:t xml:space="preserve"> Telnet protokolü ile bağlantı kurar.</w:t>
      </w:r>
      <w:r>
        <w:br/>
      </w:r>
      <w:r w:rsidR="009204F5" w:rsidRPr="009204F5">
        <w:rPr>
          <w:noProof/>
          <w:lang w:val="tr-TR" w:eastAsia="tr-TR"/>
        </w:rPr>
        <w:drawing>
          <wp:inline distT="0" distB="0" distL="0" distR="0" wp14:anchorId="335F0BB8" wp14:editId="60517379">
            <wp:extent cx="3820058" cy="1600423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564A" w14:textId="77777777" w:rsidR="00CD3322" w:rsidRDefault="009362E3">
      <w:pPr>
        <w:pStyle w:val="Balk2"/>
      </w:pPr>
      <w:r>
        <w:t>Sistem Bilgileri Komutları</w:t>
      </w:r>
    </w:p>
    <w:p w14:paraId="3EA2298D" w14:textId="77777777" w:rsidR="00343047" w:rsidRDefault="009362E3">
      <w:r>
        <w:br/>
      </w:r>
      <w:r w:rsidRPr="00343047">
        <w:rPr>
          <w:b/>
        </w:rPr>
        <w:t>date :</w:t>
      </w:r>
      <w:r>
        <w:t xml:space="preserve"> Sistem tarih ve saatini gösterir.</w:t>
      </w:r>
      <w:r>
        <w:br/>
      </w:r>
      <w:r w:rsidRPr="00343047">
        <w:rPr>
          <w:b/>
        </w:rPr>
        <w:t>df -h :</w:t>
      </w:r>
      <w:r>
        <w:t xml:space="preserve"> Disk kullanımını listeler.</w:t>
      </w:r>
    </w:p>
    <w:p w14:paraId="6E20E9CD" w14:textId="77777777" w:rsidR="00343047" w:rsidRDefault="00343047">
      <w:r w:rsidRPr="00343047">
        <w:rPr>
          <w:noProof/>
          <w:lang w:val="tr-TR" w:eastAsia="tr-TR"/>
        </w:rPr>
        <w:lastRenderedPageBreak/>
        <w:drawing>
          <wp:inline distT="0" distB="0" distL="0" distR="0" wp14:anchorId="2FC7DCCC" wp14:editId="216E50E8">
            <wp:extent cx="3642654" cy="1864500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6950" cy="18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free :</w:t>
      </w:r>
      <w:r w:rsidR="009362E3">
        <w:t xml:space="preserve"> Bellek kullanımını gösterir.</w:t>
      </w:r>
      <w:r w:rsidR="009362E3">
        <w:br/>
      </w:r>
      <w:r w:rsidR="009362E3" w:rsidRPr="00343047">
        <w:rPr>
          <w:b/>
        </w:rPr>
        <w:t>history :</w:t>
      </w:r>
      <w:r w:rsidR="009362E3">
        <w:t xml:space="preserve"> Girilen komut geçmişini gösterir.</w:t>
      </w:r>
    </w:p>
    <w:p w14:paraId="7FB646AB" w14:textId="77777777" w:rsidR="00343047" w:rsidRDefault="00343047">
      <w:pPr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 wp14:anchorId="2022A31C" wp14:editId="6BD81FF1">
            <wp:extent cx="4862946" cy="1219200"/>
            <wp:effectExtent l="0" t="0" r="0" b="0"/>
            <wp:docPr id="12" name="Resim 12" descr="C:\Users\mikai\OneDrive\Resimler\Screenshots\Ekran görüntüsü 2025-07-21 17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ai\OneDrive\Resimler\Screenshots\Ekran görüntüsü 2025-07-21 17104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20" cy="12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2E3">
        <w:br/>
      </w:r>
      <w:r w:rsidR="009362E3" w:rsidRPr="00343047">
        <w:rPr>
          <w:b/>
        </w:rPr>
        <w:t>hostname :</w:t>
      </w:r>
      <w:r w:rsidR="009362E3">
        <w:t xml:space="preserve"> Bilgisayarın adını verir.</w:t>
      </w:r>
      <w:r w:rsidR="009362E3">
        <w:br/>
      </w:r>
      <w:r w:rsidR="009362E3" w:rsidRPr="00343047">
        <w:rPr>
          <w:b/>
        </w:rPr>
        <w:t>who -a :</w:t>
      </w:r>
      <w:r w:rsidR="009362E3">
        <w:t xml:space="preserve"> Ağa bağlı kullanıcıları listeler.</w:t>
      </w:r>
      <w:r w:rsidR="009362E3">
        <w:br/>
      </w:r>
      <w:r w:rsidR="009362E3" w:rsidRPr="00343047">
        <w:rPr>
          <w:b/>
        </w:rPr>
        <w:t>uptime :</w:t>
      </w:r>
      <w:r w:rsidR="009362E3">
        <w:t xml:space="preserve"> Sistemin ne kadar süredir açık olduğunu gösterir.</w:t>
      </w:r>
      <w:r w:rsidR="009362E3">
        <w:br/>
      </w:r>
      <w:r w:rsidR="009362E3" w:rsidRPr="00343047">
        <w:rPr>
          <w:b/>
        </w:rPr>
        <w:t>whoami :</w:t>
      </w:r>
      <w:r w:rsidR="009362E3">
        <w:t xml:space="preserve"> Giriş yapan kullanıcı adını gösterir.</w:t>
      </w:r>
      <w:r w:rsidRPr="00343047">
        <w:rPr>
          <w:noProof/>
          <w:lang w:val="tr-TR" w:eastAsia="tr-TR"/>
        </w:rPr>
        <w:t xml:space="preserve"> </w:t>
      </w:r>
    </w:p>
    <w:p w14:paraId="0EC20F3A" w14:textId="77777777" w:rsidR="00CD3322" w:rsidRPr="00343047" w:rsidRDefault="00343047">
      <w:pPr>
        <w:rPr>
          <w:noProof/>
          <w:lang w:val="tr-TR" w:eastAsia="tr-TR"/>
        </w:rPr>
      </w:pPr>
      <w:r w:rsidRPr="00343047">
        <w:rPr>
          <w:noProof/>
          <w:lang w:val="tr-TR" w:eastAsia="tr-TR"/>
        </w:rPr>
        <w:drawing>
          <wp:inline distT="0" distB="0" distL="0" distR="0" wp14:anchorId="5D4E5849" wp14:editId="219DCC8D">
            <wp:extent cx="4939042" cy="147637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7421" cy="14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D659" w14:textId="77777777" w:rsidR="00CD3322" w:rsidRDefault="009362E3">
      <w:pPr>
        <w:pStyle w:val="Balk2"/>
      </w:pPr>
      <w:r>
        <w:t>Paket Yükleme, Güncelleme ve Kaldırma Komutları</w:t>
      </w:r>
    </w:p>
    <w:p w14:paraId="2B01E99A" w14:textId="77777777" w:rsidR="00343047" w:rsidRDefault="009362E3">
      <w:r>
        <w:br/>
      </w:r>
      <w:r w:rsidRPr="00343047">
        <w:rPr>
          <w:b/>
        </w:rPr>
        <w:t>sudo apt-get install paket :</w:t>
      </w:r>
      <w:r>
        <w:t xml:space="preserve"> Yeni paket yükler.</w:t>
      </w:r>
      <w:r>
        <w:br/>
      </w:r>
      <w:r w:rsidRPr="00343047">
        <w:rPr>
          <w:b/>
        </w:rPr>
        <w:t>sudo apt-get remove paket :</w:t>
      </w:r>
      <w:r>
        <w:t xml:space="preserve"> Paketi sistemden kaldırır.</w:t>
      </w:r>
      <w:r>
        <w:br/>
      </w:r>
      <w:r w:rsidRPr="00343047">
        <w:rPr>
          <w:b/>
        </w:rPr>
        <w:t>sudo apt-get update :</w:t>
      </w:r>
      <w:r>
        <w:t xml:space="preserve"> Paket listelerini günceller.</w:t>
      </w:r>
    </w:p>
    <w:p w14:paraId="036B878D" w14:textId="77777777" w:rsidR="00CD3322" w:rsidRDefault="00343047">
      <w:r w:rsidRPr="00343047">
        <w:rPr>
          <w:noProof/>
          <w:lang w:val="tr-TR" w:eastAsia="tr-TR"/>
        </w:rPr>
        <w:drawing>
          <wp:inline distT="0" distB="0" distL="0" distR="0" wp14:anchorId="3DBD0382" wp14:editId="173C543E">
            <wp:extent cx="5486400" cy="102933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E3">
        <w:br/>
      </w:r>
    </w:p>
    <w:sectPr w:rsidR="00CD3322" w:rsidSect="00343047">
      <w:head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9AFA5" w14:textId="77777777" w:rsidR="00B34B2D" w:rsidRDefault="00B34B2D" w:rsidP="00A85865">
      <w:pPr>
        <w:spacing w:after="0" w:line="240" w:lineRule="auto"/>
      </w:pPr>
      <w:r>
        <w:separator/>
      </w:r>
    </w:p>
  </w:endnote>
  <w:endnote w:type="continuationSeparator" w:id="0">
    <w:p w14:paraId="5024B145" w14:textId="77777777" w:rsidR="00B34B2D" w:rsidRDefault="00B34B2D" w:rsidP="00A8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0C80C" w14:textId="77777777" w:rsidR="00B34B2D" w:rsidRDefault="00B34B2D" w:rsidP="00A85865">
      <w:pPr>
        <w:spacing w:after="0" w:line="240" w:lineRule="auto"/>
      </w:pPr>
      <w:r>
        <w:separator/>
      </w:r>
    </w:p>
  </w:footnote>
  <w:footnote w:type="continuationSeparator" w:id="0">
    <w:p w14:paraId="6534932E" w14:textId="77777777" w:rsidR="00B34B2D" w:rsidRDefault="00B34B2D" w:rsidP="00A85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05DCD" w14:textId="343CF278" w:rsidR="00A85865" w:rsidRDefault="00A85865" w:rsidP="00A85865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609313">
    <w:abstractNumId w:val="8"/>
  </w:num>
  <w:num w:numId="2" w16cid:durableId="79253717">
    <w:abstractNumId w:val="6"/>
  </w:num>
  <w:num w:numId="3" w16cid:durableId="612443865">
    <w:abstractNumId w:val="5"/>
  </w:num>
  <w:num w:numId="4" w16cid:durableId="249974925">
    <w:abstractNumId w:val="4"/>
  </w:num>
  <w:num w:numId="5" w16cid:durableId="677578826">
    <w:abstractNumId w:val="7"/>
  </w:num>
  <w:num w:numId="6" w16cid:durableId="1885677850">
    <w:abstractNumId w:val="3"/>
  </w:num>
  <w:num w:numId="7" w16cid:durableId="1433091436">
    <w:abstractNumId w:val="2"/>
  </w:num>
  <w:num w:numId="8" w16cid:durableId="293801680">
    <w:abstractNumId w:val="1"/>
  </w:num>
  <w:num w:numId="9" w16cid:durableId="161324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047"/>
    <w:rsid w:val="00383646"/>
    <w:rsid w:val="005A4BEA"/>
    <w:rsid w:val="006045E2"/>
    <w:rsid w:val="009204F5"/>
    <w:rsid w:val="009362E3"/>
    <w:rsid w:val="00947D32"/>
    <w:rsid w:val="00A85865"/>
    <w:rsid w:val="00AA1D8D"/>
    <w:rsid w:val="00B34B2D"/>
    <w:rsid w:val="00B47730"/>
    <w:rsid w:val="00CB0664"/>
    <w:rsid w:val="00CD3322"/>
    <w:rsid w:val="00DD60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FC1893"/>
  <w14:defaultImageDpi w14:val="300"/>
  <w15:docId w15:val="{3A26C4C7-8B09-4DAB-A62C-A38FC01B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4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8B04F7-2A17-499E-A6E5-7C6756BB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Muhammed Enes Fırat</cp:lastModifiedBy>
  <cp:revision>7</cp:revision>
  <dcterms:created xsi:type="dcterms:W3CDTF">2013-12-23T23:15:00Z</dcterms:created>
  <dcterms:modified xsi:type="dcterms:W3CDTF">2025-07-23T17:11:00Z</dcterms:modified>
  <cp:category/>
</cp:coreProperties>
</file>