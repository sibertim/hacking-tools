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64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 Firmware Mod Kit (FMK) Nedir? </w:t>
      </w:r>
    </w:p>
    <w:p>
      <w:pPr>
        <w:autoSpaceDN w:val="0"/>
        <w:autoSpaceDE w:val="0"/>
        <w:widowControl/>
        <w:spacing w:line="257" w:lineRule="auto" w:before="284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Firmware Mod Kit (FMK), gömülü sistemlerde (örneğin modem, router, IoT cihazları) kullanılan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firmware (donanım yazılımı) dosyalarını analiz etmek, parçalamak (extract) ve değiştirmek (modify)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için kullanılan bir araçtır. Özellikle sızma testi yapanlar, güvenlik araştırmacıları veya tersine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mühendislik ile ilgilenenler için çok faydalıdır. </w:t>
      </w:r>
    </w:p>
    <w:p>
      <w:pPr>
        <w:autoSpaceDN w:val="0"/>
        <w:autoSpaceDE w:val="0"/>
        <w:widowControl/>
        <w:spacing w:line="324" w:lineRule="auto" w:before="800" w:after="0"/>
        <w:ind w:left="0" w:right="3312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Temel Özellikleri: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-Firmware dosyalarını (özellikle .bin, .img) otomatik olarak açar.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-İçindeki dosya sistemini çıkartır (extract) ve düzenlemeye uygun hale getirir.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-Düzenlenen dosyayı tekrar birleştirip çalışır firmware oluşturur (repack).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-Gömülü Linux sistemleriyle uyumludur (örneğin BusyBox tabanlı cihazlar). </w:t>
      </w:r>
    </w:p>
    <w:p>
      <w:pPr>
        <w:autoSpaceDN w:val="0"/>
        <w:autoSpaceDE w:val="0"/>
        <w:widowControl/>
        <w:spacing w:line="197" w:lineRule="auto" w:before="794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 Kurulum Aşamaları (Debian/Ubuntu için): </w:t>
      </w:r>
    </w:p>
    <w:p>
      <w:pPr>
        <w:autoSpaceDN w:val="0"/>
        <w:autoSpaceDE w:val="0"/>
        <w:widowControl/>
        <w:spacing w:line="240" w:lineRule="auto" w:before="120" w:after="12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61990" cy="23787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3787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284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*Python 2 gerekebilir,bazı  sürümlerde uyumluluk sorunları olabilir . </w:t>
      </w:r>
    </w:p>
    <w:p>
      <w:pPr>
        <w:autoSpaceDN w:val="0"/>
        <w:autoSpaceDE w:val="0"/>
        <w:widowControl/>
        <w:spacing w:line="197" w:lineRule="auto" w:before="798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Kullanım komutları (temel): </w:t>
      </w:r>
    </w:p>
    <w:p>
      <w:pPr>
        <w:sectPr>
          <w:headerReference w:type="default" r:id="rId12"/>
          <w:pgSz w:w="11906" w:h="16838"/>
          <w:pgMar w:top="1134" w:right="1134" w:bottom="1134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Firmware’i çıkartmak (extract): </w:t>
      </w:r>
    </w:p>
    <w:p>
      <w:pPr>
        <w:autoSpaceDN w:val="0"/>
        <w:autoSpaceDE w:val="0"/>
        <w:widowControl/>
        <w:spacing w:line="240" w:lineRule="auto" w:before="120" w:after="12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61990" cy="10769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076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106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Düzenlenmiş firmware’i  yeniden paketlemek (repack): </w:t>
      </w:r>
    </w:p>
    <w:p>
      <w:pPr>
        <w:autoSpaceDN w:val="0"/>
        <w:autoSpaceDE w:val="0"/>
        <w:widowControl/>
        <w:spacing w:line="240" w:lineRule="auto" w:before="120" w:after="12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61990" cy="130682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13068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0" w:lineRule="auto" w:before="792" w:after="0"/>
        <w:ind w:left="0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Avantajları: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-Firmware Analizi Kolaylaşır: Özellikle gömülü sistem yazılımlarını (modem, router vb.) analiz etmek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için idealdir. </w:t>
      </w:r>
    </w:p>
    <w:p>
      <w:pPr>
        <w:autoSpaceDN w:val="0"/>
        <w:autoSpaceDE w:val="0"/>
        <w:widowControl/>
        <w:spacing w:line="324" w:lineRule="auto" w:before="288" w:after="0"/>
        <w:ind w:left="0" w:right="100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-Yeniden Paketleme Yapabilir: Firmware’i açar, düzenlersin, sonra tekrar paketleyebilirsin.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-Açık Kaynak: Ücretsizdir, GitHub üzerinden erişilebilir.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-Linux Uyumluluğu Yüksek: Özellikle Debian tabanlı sistemlerde sorunsuz çalışır.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-Sızma Testlerinde Kullanışlıdır: Cihazların zafiyetlerini test etmek için işe yarar. </w:t>
      </w:r>
    </w:p>
    <w:p>
      <w:pPr>
        <w:autoSpaceDN w:val="0"/>
        <w:autoSpaceDE w:val="0"/>
        <w:widowControl/>
        <w:spacing w:line="324" w:lineRule="auto" w:before="796" w:after="0"/>
        <w:ind w:left="0" w:right="144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Sınırlamaları / Dezavantajları: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-Her Firmware ile Uyumlu Değil: Bazı özel üretici firmware’lerini açmakta zorlanabilir. </w:t>
      </w:r>
    </w:p>
    <w:p>
      <w:pPr>
        <w:autoSpaceDN w:val="0"/>
        <w:autoSpaceDE w:val="0"/>
        <w:widowControl/>
        <w:spacing w:line="324" w:lineRule="auto" w:before="288" w:after="0"/>
        <w:ind w:left="0" w:right="172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-Yeni Başlayanlar İçin Karışık Olabilir: Komut satırı bilgisi gerektirir, arayüzü yoktur.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-Güncelleme Desteği Sınırlı: Proje uzun süredir aktif olarak geliştirilmiyor olabilir.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-Yetersiz Dokümantasyon: Kullanım rehberi az, bazı konularda deneme-yanılma gerekebilir. </w:t>
      </w:r>
    </w:p>
    <w:sectPr w:rsidR="00FC693F" w:rsidRPr="0006063C" w:rsidSect="00034616">
      <w:pgSz w:w="11906" w:h="16838"/>
      <w:pgMar w:top="1134" w:right="1134" w:bottom="1134" w:left="113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