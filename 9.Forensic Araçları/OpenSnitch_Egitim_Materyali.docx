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48CBB1A4" w:rsidR="00B52BF1" w:rsidRDefault="00FA5EDE">
      <w:pPr>
        <w:pStyle w:val="KonuBal"/>
      </w:pPr>
      <w:r>
        <w:t>OpenSnitch Aracı</w:t>
      </w:r>
      <w:r w:rsidR="00000000">
        <w:t xml:space="preserve"> - Eğitim Materyali</w:t>
      </w:r>
    </w:p>
    <w:p w14:paraId="7F4C6733" w14:textId="40DD0B66" w:rsidR="00B52BF1" w:rsidRDefault="00000000">
      <w:pPr>
        <w:pStyle w:val="Balk1"/>
      </w:pPr>
      <w:r>
        <w:t>🧠</w:t>
      </w:r>
      <w:r w:rsidR="0048676A">
        <w:t xml:space="preserve"> </w:t>
      </w:r>
      <w:r w:rsidR="0048676A" w:rsidRPr="0048676A">
        <w:t>OpenSnitch</w:t>
      </w:r>
      <w:r w:rsidR="0048676A">
        <w:t xml:space="preserve"> </w:t>
      </w:r>
      <w:r>
        <w:t>Nedir?</w:t>
      </w:r>
    </w:p>
    <w:p w14:paraId="31201C9E" w14:textId="29316A4D" w:rsidR="00B52BF1" w:rsidRDefault="00000000">
      <w:r>
        <w:br/>
      </w:r>
      <w:r w:rsidR="0048676A" w:rsidRPr="0048676A">
        <w:rPr>
          <w:b/>
          <w:bCs/>
        </w:rPr>
        <w:t>OpenSnitch</w:t>
      </w:r>
      <w:r w:rsidR="0048676A" w:rsidRPr="0048676A">
        <w:t xml:space="preserve">, Linux için geliştirilen bir </w:t>
      </w:r>
      <w:r w:rsidR="0048676A" w:rsidRPr="0048676A">
        <w:rPr>
          <w:b/>
          <w:bCs/>
        </w:rPr>
        <w:t>etkileşimli çıkış (outbound) güvenlik duvarıdır</w:t>
      </w:r>
      <w:r w:rsidR="0048676A" w:rsidRPr="0048676A">
        <w:t xml:space="preserve">. Uygulamaların dış dünyayla kurmaya çalıştığı bağlantıları tespit eder ve </w:t>
      </w:r>
      <w:r w:rsidR="0048676A" w:rsidRPr="0048676A">
        <w:rPr>
          <w:b/>
          <w:bCs/>
        </w:rPr>
        <w:t>izin verilip verilmeyeceğini size sorar</w:t>
      </w:r>
      <w:r w:rsidR="0048676A" w:rsidRPr="0048676A">
        <w:t>. Windows’taki Little Snitch benzeridir</w:t>
      </w:r>
      <w:r>
        <w:br/>
      </w:r>
    </w:p>
    <w:p w14:paraId="37F6B470" w14:textId="77777777" w:rsidR="00B52BF1" w:rsidRDefault="00000000">
      <w:pPr>
        <w:pStyle w:val="Balk1"/>
      </w:pPr>
      <w:r>
        <w:t>🚀 Özellikleri</w:t>
      </w:r>
    </w:p>
    <w:p w14:paraId="70A49157" w14:textId="689D916E" w:rsidR="0048676A" w:rsidRPr="0048676A" w:rsidRDefault="00000000" w:rsidP="0048676A">
      <w:pPr>
        <w:rPr>
          <w:lang w:val="tr-TR"/>
        </w:rPr>
      </w:pPr>
      <w:r>
        <w:br/>
      </w:r>
      <w:r w:rsidR="0048676A" w:rsidRPr="0048676A">
        <w:rPr>
          <w:rFonts w:ascii="Segoe UI Emoji" w:hAnsi="Segoe UI Emoji" w:cs="Segoe UI Emoji"/>
          <w:lang w:val="tr-TR"/>
        </w:rPr>
        <w:t>🚨</w:t>
      </w:r>
      <w:r w:rsidR="0048676A" w:rsidRPr="0048676A">
        <w:rPr>
          <w:lang w:val="tr-TR"/>
        </w:rPr>
        <w:t xml:space="preserve"> Gerçek zamanlı bağlantı tespiti.</w:t>
      </w:r>
    </w:p>
    <w:p w14:paraId="7468A75F" w14:textId="521E0500" w:rsidR="0048676A" w:rsidRPr="0048676A" w:rsidRDefault="0048676A" w:rsidP="0048676A">
      <w:pPr>
        <w:rPr>
          <w:lang w:val="tr-TR"/>
        </w:rPr>
      </w:pPr>
      <w:r w:rsidRPr="0048676A">
        <w:rPr>
          <w:rFonts w:ascii="Segoe UI Emoji" w:hAnsi="Segoe UI Emoji" w:cs="Segoe UI Emoji"/>
          <w:lang w:val="tr-TR"/>
        </w:rPr>
        <w:t>👁️</w:t>
      </w:r>
      <w:r w:rsidRPr="0048676A">
        <w:rPr>
          <w:lang w:val="tr-TR"/>
        </w:rPr>
        <w:t xml:space="preserve"> Uygulamaların hangi IP'lerle haberleştiğini gösterir.</w:t>
      </w:r>
    </w:p>
    <w:p w14:paraId="6DE9CF96" w14:textId="5191ABC2" w:rsidR="0048676A" w:rsidRPr="0048676A" w:rsidRDefault="0048676A" w:rsidP="0048676A">
      <w:pPr>
        <w:rPr>
          <w:lang w:val="tr-TR"/>
        </w:rPr>
      </w:pPr>
      <w:r w:rsidRPr="0048676A">
        <w:rPr>
          <w:rFonts w:ascii="Segoe UI Emoji" w:hAnsi="Segoe UI Emoji" w:cs="Segoe UI Emoji"/>
          <w:lang w:val="tr-TR"/>
        </w:rPr>
        <w:t>✋</w:t>
      </w:r>
      <w:r w:rsidRPr="0048676A">
        <w:rPr>
          <w:lang w:val="tr-TR"/>
        </w:rPr>
        <w:t xml:space="preserve"> Bağlantılara izin/verme seçeneği sunar.</w:t>
      </w:r>
    </w:p>
    <w:p w14:paraId="3DCD92DF" w14:textId="2F910CBE" w:rsidR="0048676A" w:rsidRPr="0048676A" w:rsidRDefault="0048676A" w:rsidP="0048676A">
      <w:pPr>
        <w:rPr>
          <w:lang w:val="tr-TR"/>
        </w:rPr>
      </w:pPr>
      <w:r w:rsidRPr="0048676A">
        <w:rPr>
          <w:rFonts w:ascii="Segoe UI Emoji" w:hAnsi="Segoe UI Emoji" w:cs="Segoe UI Emoji"/>
          <w:lang w:val="tr-TR"/>
        </w:rPr>
        <w:t>🧠</w:t>
      </w:r>
      <w:r w:rsidRPr="0048676A">
        <w:rPr>
          <w:lang w:val="tr-TR"/>
        </w:rPr>
        <w:t xml:space="preserve"> Sistem farkındalığı artırır (özellikle eğitim için faydalı).</w:t>
      </w:r>
    </w:p>
    <w:p w14:paraId="0E74FAC4" w14:textId="128845B6" w:rsidR="00B52BF1" w:rsidRDefault="00000000">
      <w:r>
        <w:br/>
      </w:r>
    </w:p>
    <w:p w14:paraId="38C4EF05" w14:textId="77777777" w:rsidR="00B52BF1" w:rsidRDefault="00000000">
      <w:pPr>
        <w:pStyle w:val="Balk1"/>
      </w:pPr>
      <w:r>
        <w:t>🎯 Kullanım Alanları</w:t>
      </w:r>
    </w:p>
    <w:p w14:paraId="552A2215" w14:textId="787BD7B2" w:rsidR="00BB698E" w:rsidRPr="00BB698E" w:rsidRDefault="00000000" w:rsidP="00BB698E">
      <w:pPr>
        <w:rPr>
          <w:lang w:val="tr-TR"/>
        </w:rPr>
      </w:pPr>
      <w:r>
        <w:br/>
      </w:r>
      <w:r w:rsidR="00BB698E" w:rsidRPr="00BB698E">
        <w:rPr>
          <w:lang w:val="tr-TR"/>
        </w:rPr>
        <w:t>Linux masaüstü güvenliğinde,</w:t>
      </w:r>
    </w:p>
    <w:p w14:paraId="4C6A73B1" w14:textId="420EC95D" w:rsidR="00BB698E" w:rsidRPr="00BB698E" w:rsidRDefault="00BB698E" w:rsidP="00BB698E">
      <w:pPr>
        <w:rPr>
          <w:lang w:val="tr-TR"/>
        </w:rPr>
      </w:pPr>
      <w:r w:rsidRPr="00BB698E">
        <w:rPr>
          <w:lang w:val="tr-TR"/>
        </w:rPr>
        <w:t>Uygulama davranışı analizi,</w:t>
      </w:r>
    </w:p>
    <w:p w14:paraId="2AE53501" w14:textId="4C4FDECF" w:rsidR="00BB698E" w:rsidRPr="00BB698E" w:rsidRDefault="00BB698E" w:rsidP="00BB698E">
      <w:pPr>
        <w:rPr>
          <w:lang w:val="tr-TR"/>
        </w:rPr>
      </w:pPr>
      <w:r w:rsidRPr="00BB698E">
        <w:rPr>
          <w:lang w:val="tr-TR"/>
        </w:rPr>
        <w:t>Eğitim ortamlarında ağ erişim kontrolünü öğretmekte.</w:t>
      </w:r>
    </w:p>
    <w:p w14:paraId="76126708" w14:textId="362F29D3" w:rsidR="00B52BF1" w:rsidRDefault="00B52BF1"/>
    <w:p w14:paraId="3B07A467" w14:textId="77777777" w:rsidR="00B52BF1" w:rsidRDefault="00000000">
      <w:pPr>
        <w:pStyle w:val="Balk1"/>
      </w:pPr>
      <w:r>
        <w:t>🛠️ Kurulum</w:t>
      </w:r>
    </w:p>
    <w:p w14:paraId="23C7BCA9" w14:textId="44CC601C" w:rsidR="00011ABD" w:rsidRDefault="00BB698E" w:rsidP="00BB698E">
      <w:r>
        <w:t>1.</w:t>
      </w:r>
      <w:r w:rsidRPr="00BB698E">
        <w:t>Bağımlılıkları kurun:</w:t>
      </w:r>
    </w:p>
    <w:p w14:paraId="7E127D11" w14:textId="527696BB" w:rsidR="00BB698E" w:rsidRDefault="00BB698E" w:rsidP="00BB698E">
      <w:r w:rsidRPr="00BB698E">
        <w:drawing>
          <wp:inline distT="0" distB="0" distL="0" distR="0" wp14:anchorId="69D06105" wp14:editId="5F471DE0">
            <wp:extent cx="5486400" cy="760730"/>
            <wp:effectExtent l="0" t="0" r="0" b="1270"/>
            <wp:docPr id="18478930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93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041" w14:textId="1F3D3C74" w:rsidR="00011ABD" w:rsidRDefault="00BB698E">
      <w:r w:rsidRPr="00BB698E">
        <w:lastRenderedPageBreak/>
        <w:t>2. OpenSnitch kaynaklarını klonla:</w:t>
      </w:r>
    </w:p>
    <w:p w14:paraId="52630485" w14:textId="7734AF27" w:rsidR="00BB698E" w:rsidRDefault="00BB698E">
      <w:r w:rsidRPr="00BB698E">
        <w:drawing>
          <wp:inline distT="0" distB="0" distL="0" distR="0" wp14:anchorId="3B30581E" wp14:editId="48B13CCE">
            <wp:extent cx="4743450" cy="1133475"/>
            <wp:effectExtent l="0" t="0" r="0" b="9525"/>
            <wp:docPr id="9989764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76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DC0B" w14:textId="790CBAF8" w:rsidR="00BB698E" w:rsidRPr="00BB698E" w:rsidRDefault="00BB698E" w:rsidP="00BB698E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B698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3. Derleme (ileri seviye):</w:t>
      </w:r>
    </w:p>
    <w:p w14:paraId="4333215B" w14:textId="2775C58F" w:rsidR="00BB698E" w:rsidRPr="00BB698E" w:rsidRDefault="00BB698E" w:rsidP="00BB698E">
      <w:r w:rsidRPr="00BB698E">
        <w:drawing>
          <wp:inline distT="0" distB="0" distL="0" distR="0" wp14:anchorId="6C28B6FE" wp14:editId="71012961">
            <wp:extent cx="2600325" cy="1419225"/>
            <wp:effectExtent l="0" t="0" r="9525" b="9525"/>
            <wp:docPr id="6184162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1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3CE" w14:textId="77777777" w:rsidR="00BB698E" w:rsidRDefault="00BB698E" w:rsidP="00BB698E"/>
    <w:p w14:paraId="1FAADDD3" w14:textId="786DBBB2" w:rsidR="00BB698E" w:rsidRDefault="00BB698E" w:rsidP="00BB698E">
      <w:r w:rsidRPr="00BB698E">
        <w:t>Dilersen apt üzerinden GUI'siz basit sürümü de kurabilirsin:</w:t>
      </w:r>
    </w:p>
    <w:p w14:paraId="25B33AFA" w14:textId="4012E66F" w:rsidR="00BB698E" w:rsidRPr="00BB698E" w:rsidRDefault="00BB698E" w:rsidP="00BB698E">
      <w:r w:rsidRPr="00BB698E">
        <w:drawing>
          <wp:inline distT="0" distB="0" distL="0" distR="0" wp14:anchorId="653A84F7" wp14:editId="110BDA44">
            <wp:extent cx="3295650" cy="1228725"/>
            <wp:effectExtent l="0" t="0" r="0" b="9525"/>
            <wp:docPr id="4513557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55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7FA7" w14:textId="77777777" w:rsidR="00BB698E" w:rsidRDefault="00BB698E">
      <w:pPr>
        <w:pStyle w:val="Balk1"/>
      </w:pPr>
    </w:p>
    <w:p w14:paraId="50CCC5A7" w14:textId="301EF735" w:rsidR="00B52BF1" w:rsidRDefault="00000000">
      <w:pPr>
        <w:pStyle w:val="Balk1"/>
      </w:pPr>
      <w:r>
        <w:t>🧪 Örnek Komutlar ve Çıktılar</w:t>
      </w:r>
    </w:p>
    <w:p w14:paraId="5769331B" w14:textId="5FADB835" w:rsidR="00011ABD" w:rsidRDefault="00F57F0C">
      <w:r w:rsidRPr="00F57F0C">
        <w:rPr>
          <w:rFonts w:ascii="Segoe UI Emoji" w:hAnsi="Segoe UI Emoji" w:cs="Segoe UI Emoji"/>
        </w:rPr>
        <w:t>Program ilk çalı</w:t>
      </w:r>
      <w:r w:rsidRPr="00F57F0C">
        <w:rPr>
          <w:rFonts w:ascii="Calibri" w:hAnsi="Calibri" w:cs="Calibri"/>
        </w:rPr>
        <w:t>ş</w:t>
      </w:r>
      <w:r w:rsidRPr="00F57F0C">
        <w:rPr>
          <w:rFonts w:ascii="Segoe UI Emoji" w:hAnsi="Segoe UI Emoji" w:cs="Segoe UI Emoji"/>
        </w:rPr>
        <w:t>tı</w:t>
      </w:r>
      <w:r w:rsidRPr="00F57F0C">
        <w:rPr>
          <w:rFonts w:ascii="Calibri" w:hAnsi="Calibri" w:cs="Calibri"/>
        </w:rPr>
        <w:t>ğ</w:t>
      </w:r>
      <w:r w:rsidRPr="00F57F0C">
        <w:rPr>
          <w:rFonts w:ascii="Segoe UI Emoji" w:hAnsi="Segoe UI Emoji" w:cs="Segoe UI Emoji"/>
        </w:rPr>
        <w:t>ında her ba</w:t>
      </w:r>
      <w:r w:rsidRPr="00F57F0C">
        <w:rPr>
          <w:rFonts w:ascii="Calibri" w:hAnsi="Calibri" w:cs="Calibri"/>
        </w:rPr>
        <w:t>ğ</w:t>
      </w:r>
      <w:r w:rsidRPr="00F57F0C">
        <w:rPr>
          <w:rFonts w:ascii="Segoe UI Emoji" w:hAnsi="Segoe UI Emoji" w:cs="Segoe UI Emoji"/>
        </w:rPr>
        <w:t>lantı iste</w:t>
      </w:r>
      <w:r w:rsidRPr="00F57F0C">
        <w:rPr>
          <w:rFonts w:ascii="Calibri" w:hAnsi="Calibri" w:cs="Calibri"/>
        </w:rPr>
        <w:t>ğ</w:t>
      </w:r>
      <w:r w:rsidRPr="00F57F0C">
        <w:rPr>
          <w:rFonts w:ascii="Segoe UI Emoji" w:hAnsi="Segoe UI Emoji" w:cs="Segoe UI Emoji"/>
        </w:rPr>
        <w:t>i için GUI penceresi açar:</w:t>
      </w:r>
    </w:p>
    <w:p w14:paraId="7E8C0882" w14:textId="77777777" w:rsidR="00F57F0C" w:rsidRPr="00F57F0C" w:rsidRDefault="00F57F0C" w:rsidP="00F57F0C">
      <w:pPr>
        <w:rPr>
          <w:b/>
          <w:bCs/>
          <w:lang w:val="tr-TR"/>
        </w:rPr>
      </w:pPr>
      <w:r w:rsidRPr="00F57F0C">
        <w:rPr>
          <w:b/>
          <w:bCs/>
          <w:lang w:val="tr-TR"/>
        </w:rPr>
        <w:t>Örnek Senaryo:</w:t>
      </w:r>
    </w:p>
    <w:p w14:paraId="5D2F642D" w14:textId="77777777" w:rsidR="00F57F0C" w:rsidRPr="00F57F0C" w:rsidRDefault="00F57F0C" w:rsidP="00F57F0C">
      <w:pPr>
        <w:numPr>
          <w:ilvl w:val="0"/>
          <w:numId w:val="13"/>
        </w:numPr>
        <w:rPr>
          <w:lang w:val="tr-TR"/>
        </w:rPr>
      </w:pPr>
      <w:proofErr w:type="gramStart"/>
      <w:r w:rsidRPr="00F57F0C">
        <w:rPr>
          <w:lang w:val="tr-TR"/>
        </w:rPr>
        <w:t>firefox</w:t>
      </w:r>
      <w:proofErr w:type="gramEnd"/>
      <w:r w:rsidRPr="00F57F0C">
        <w:rPr>
          <w:lang w:val="tr-TR"/>
        </w:rPr>
        <w:t xml:space="preserve"> internete bağlanmak istiyor.</w:t>
      </w:r>
    </w:p>
    <w:p w14:paraId="0BAAA2E3" w14:textId="15A77701" w:rsidR="00011ABD" w:rsidRPr="00F57F0C" w:rsidRDefault="00F57F0C" w:rsidP="00F57F0C">
      <w:pPr>
        <w:numPr>
          <w:ilvl w:val="0"/>
          <w:numId w:val="13"/>
        </w:numPr>
        <w:rPr>
          <w:lang w:val="tr-TR"/>
        </w:rPr>
      </w:pPr>
      <w:r w:rsidRPr="00F57F0C">
        <w:rPr>
          <w:lang w:val="tr-TR"/>
        </w:rPr>
        <w:t xml:space="preserve">OpenSnitch sorar: </w:t>
      </w:r>
      <w:r w:rsidRPr="00F57F0C">
        <w:rPr>
          <w:b/>
          <w:bCs/>
          <w:lang w:val="tr-TR"/>
        </w:rPr>
        <w:t>İzin verilsin mi? [Evet / Hayır]</w:t>
      </w:r>
    </w:p>
    <w:p w14:paraId="5D7737DA" w14:textId="20AF99C3" w:rsidR="00B52BF1" w:rsidRDefault="00000000">
      <w:pPr>
        <w:pStyle w:val="Balk1"/>
      </w:pPr>
      <w:r>
        <w:rPr>
          <w:rFonts w:ascii="Segoe UI Emoji" w:hAnsi="Segoe UI Emoji" w:cs="Segoe UI Emoji"/>
        </w:rPr>
        <w:lastRenderedPageBreak/>
        <w:t>📎</w:t>
      </w:r>
      <w:r>
        <w:t xml:space="preserve"> Notlar</w:t>
      </w:r>
    </w:p>
    <w:p w14:paraId="14987F50" w14:textId="16564BF2" w:rsidR="00B65414" w:rsidRPr="00B65414" w:rsidRDefault="00000000" w:rsidP="00B65414">
      <w:pPr>
        <w:rPr>
          <w:lang w:val="tr-TR"/>
        </w:rPr>
      </w:pPr>
      <w:r>
        <w:br/>
      </w:r>
      <w:r w:rsidR="00B65414" w:rsidRPr="00B65414">
        <w:rPr>
          <w:lang w:val="tr-TR"/>
        </w:rPr>
        <w:t xml:space="preserve"> Her uygulamanın bağlantı isteğini sorgulamak kullanıcıya farkındalık kazandırır.</w:t>
      </w:r>
    </w:p>
    <w:p w14:paraId="3958E18D" w14:textId="07AC3977" w:rsidR="00B65414" w:rsidRPr="00B65414" w:rsidRDefault="00B65414" w:rsidP="00B65414">
      <w:pPr>
        <w:rPr>
          <w:lang w:val="tr-TR"/>
        </w:rPr>
      </w:pPr>
      <w:r w:rsidRPr="00B65414">
        <w:rPr>
          <w:lang w:val="tr-TR"/>
        </w:rPr>
        <w:t>Bilmeden bağlantı kuran yazılımlar tespit edilebilir.</w:t>
      </w:r>
    </w:p>
    <w:p w14:paraId="21D1AE9F" w14:textId="752546B2" w:rsidR="00B65414" w:rsidRPr="00B65414" w:rsidRDefault="00B65414" w:rsidP="00B65414">
      <w:pPr>
        <w:rPr>
          <w:lang w:val="tr-TR"/>
        </w:rPr>
      </w:pPr>
      <w:r w:rsidRPr="00B65414">
        <w:rPr>
          <w:lang w:val="tr-TR"/>
        </w:rPr>
        <w:t>Uygulama güvenliği eğitimi için idealdir.</w:t>
      </w:r>
    </w:p>
    <w:p w14:paraId="0424DFC9" w14:textId="32160AE8" w:rsidR="00B65414" w:rsidRPr="00B65414" w:rsidRDefault="00B65414" w:rsidP="00B65414">
      <w:pPr>
        <w:rPr>
          <w:lang w:val="tr-TR"/>
        </w:rPr>
      </w:pPr>
      <w:r w:rsidRPr="00B65414">
        <w:rPr>
          <w:lang w:val="tr-TR"/>
        </w:rPr>
        <w:t>Sürekli sorular rahatsız edici olabilir, ancak öğrenme süreci için faydalıdır.</w:t>
      </w:r>
    </w:p>
    <w:p w14:paraId="41A69577" w14:textId="15A9C337" w:rsidR="00B52BF1" w:rsidRDefault="00000000">
      <w:r>
        <w:br/>
      </w:r>
    </w:p>
    <w:sectPr w:rsidR="00B52BF1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B40791"/>
    <w:multiLevelType w:val="hybridMultilevel"/>
    <w:tmpl w:val="0374B4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D1868"/>
    <w:multiLevelType w:val="multilevel"/>
    <w:tmpl w:val="1B74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C66B2"/>
    <w:multiLevelType w:val="hybridMultilevel"/>
    <w:tmpl w:val="0D8877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54DED"/>
    <w:multiLevelType w:val="hybridMultilevel"/>
    <w:tmpl w:val="A24A9E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1117597944">
    <w:abstractNumId w:val="12"/>
  </w:num>
  <w:num w:numId="11" w16cid:durableId="1342319161">
    <w:abstractNumId w:val="9"/>
  </w:num>
  <w:num w:numId="12" w16cid:durableId="265770649">
    <w:abstractNumId w:val="11"/>
  </w:num>
  <w:num w:numId="13" w16cid:durableId="1194615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F084D"/>
    <w:rsid w:val="0015074B"/>
    <w:rsid w:val="0029639D"/>
    <w:rsid w:val="00326F90"/>
    <w:rsid w:val="0048676A"/>
    <w:rsid w:val="008E2B2C"/>
    <w:rsid w:val="008F5A50"/>
    <w:rsid w:val="00AA1D8D"/>
    <w:rsid w:val="00B47730"/>
    <w:rsid w:val="00B52BF1"/>
    <w:rsid w:val="00B65414"/>
    <w:rsid w:val="00BB698E"/>
    <w:rsid w:val="00C3515C"/>
    <w:rsid w:val="00CB0664"/>
    <w:rsid w:val="00F57F0C"/>
    <w:rsid w:val="00FA5E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867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8</cp:revision>
  <dcterms:created xsi:type="dcterms:W3CDTF">2013-12-23T23:15:00Z</dcterms:created>
  <dcterms:modified xsi:type="dcterms:W3CDTF">2025-08-04T13:57:00Z</dcterms:modified>
  <cp:category/>
</cp:coreProperties>
</file>