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FC94A" w14:textId="77777777" w:rsidR="00AA100D" w:rsidRDefault="00000000">
      <w:pPr>
        <w:pStyle w:val="KonuBal"/>
      </w:pPr>
      <w:r>
        <w:t>Cado Response CE / Community Tools Kurulum Rehberi</w:t>
      </w:r>
    </w:p>
    <w:p w14:paraId="2D39CB2A" w14:textId="77777777" w:rsidR="00AA100D" w:rsidRDefault="00000000">
      <w:pPr>
        <w:pStyle w:val="Balk1"/>
      </w:pPr>
      <w:r>
        <w:t>1. Giriş</w:t>
      </w:r>
    </w:p>
    <w:p w14:paraId="1D33D557" w14:textId="77777777" w:rsidR="00AA100D" w:rsidRDefault="00000000">
      <w:r>
        <w:t xml:space="preserve">Cado Response CE, geçmişte bulut ortamlarında olay müdahalesi ve dijital adli analiz için ücretsiz bir çözüm sunmaktaydı. </w:t>
      </w:r>
      <w:r>
        <w:br/>
        <w:t>Ancak şu anda bu platform kullanımdan kaldırılmıştır. Yerine Cado Security, açık kaynaklı araçlar sunmaktadır.</w:t>
      </w:r>
      <w:r>
        <w:br/>
        <w:t>Bu belgede, Cado’nun GitHub üzerinden sunduğu açık kaynaklı araçların (cloudgrep, varc vb.) kurulumu ve kullanımı anlatılacaktır.</w:t>
      </w:r>
      <w:r>
        <w:br/>
      </w:r>
    </w:p>
    <w:p w14:paraId="688C1E3B" w14:textId="77777777" w:rsidR="00AA100D" w:rsidRDefault="00000000">
      <w:pPr>
        <w:pStyle w:val="Balk1"/>
      </w:pPr>
      <w:r>
        <w:t>2. Gereksinimler</w:t>
      </w:r>
    </w:p>
    <w:p w14:paraId="62709D0A" w14:textId="77777777" w:rsidR="00AA100D" w:rsidRDefault="00000000">
      <w:r>
        <w:t>- Python 3.8+</w:t>
      </w:r>
      <w:r>
        <w:br/>
        <w:t>- Git</w:t>
      </w:r>
      <w:r>
        <w:br/>
        <w:t>- pip (Python package installer)</w:t>
      </w:r>
      <w:r>
        <w:br/>
        <w:t>- Linux (Ubuntu/Kali önerilir) veya macOS</w:t>
      </w:r>
      <w:r>
        <w:br/>
      </w:r>
    </w:p>
    <w:p w14:paraId="15458025" w14:textId="77777777" w:rsidR="00AA100D" w:rsidRDefault="00000000">
      <w:pPr>
        <w:pStyle w:val="Balk1"/>
      </w:pPr>
      <w:r>
        <w:t>3. Cloudgrep Kurulumu (Örnek)</w:t>
      </w:r>
    </w:p>
    <w:p w14:paraId="2651DA6B" w14:textId="77777777" w:rsidR="00AA100D" w:rsidRDefault="00000000">
      <w:r>
        <w:t>Cloudgrep, bulut ortamlarında log aramak için kullanılan bir araçtır.</w:t>
      </w:r>
    </w:p>
    <w:p w14:paraId="2D34FF95" w14:textId="77777777" w:rsidR="00AA100D" w:rsidRDefault="00000000">
      <w:r>
        <w:t>Aşağıdaki adımları takip ederek kurulumu gerçekleştirebilirsiniz:</w:t>
      </w:r>
    </w:p>
    <w:p w14:paraId="3638192A" w14:textId="65651196" w:rsidR="00E338F0" w:rsidRDefault="00000000">
      <w:r>
        <w:t>1. GitHub deposunu klonlayın:</w:t>
      </w:r>
      <w:r>
        <w:br/>
        <w:t xml:space="preserve">   git clone </w:t>
      </w:r>
      <w:hyperlink r:id="rId6" w:history="1">
        <w:r w:rsidR="00E338F0" w:rsidRPr="002969F1">
          <w:rPr>
            <w:rStyle w:val="Kpr"/>
          </w:rPr>
          <w:t>https://github.com/cado-security/cloudgrep.git</w:t>
        </w:r>
      </w:hyperlink>
    </w:p>
    <w:p w14:paraId="6B72822E" w14:textId="77777777" w:rsidR="00E338F0" w:rsidRDefault="00E338F0">
      <w:r w:rsidRPr="00E338F0">
        <w:drawing>
          <wp:inline distT="0" distB="0" distL="0" distR="0" wp14:anchorId="22EC65C5" wp14:editId="0BB6D1C8">
            <wp:extent cx="5268060" cy="733527"/>
            <wp:effectExtent l="0" t="0" r="8890" b="9525"/>
            <wp:docPr id="380167842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67842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2. Dizin içine girin:</w:t>
      </w:r>
      <w:r w:rsidR="00000000">
        <w:br/>
        <w:t xml:space="preserve">   cd </w:t>
      </w:r>
      <w:proofErr w:type="spellStart"/>
      <w:r w:rsidR="00000000">
        <w:t>cloudgrep</w:t>
      </w:r>
      <w:proofErr w:type="spellEnd"/>
    </w:p>
    <w:p w14:paraId="41B3B3B6" w14:textId="21D78F4B" w:rsidR="00E338F0" w:rsidRDefault="00E338F0">
      <w:r w:rsidRPr="00E338F0">
        <w:drawing>
          <wp:inline distT="0" distB="0" distL="0" distR="0" wp14:anchorId="65A0EA17" wp14:editId="0AAF16D6">
            <wp:extent cx="5249008" cy="714475"/>
            <wp:effectExtent l="0" t="0" r="0" b="9525"/>
            <wp:docPr id="1717830301" name="Resim 1" descr="ekran görüntüsü, grafik, grafik tasarı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0301" name="Resim 1" descr="ekran görüntüsü, grafik, grafik tasarım içeren bir resim&#10;&#10;Yapay zeka tarafından oluşturulmuş içerik yanlış olabilir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AF0E" w14:textId="77777777" w:rsidR="00E338F0" w:rsidRDefault="00000000">
      <w:r>
        <w:lastRenderedPageBreak/>
        <w:br/>
      </w:r>
      <w:r>
        <w:br/>
        <w:t xml:space="preserve">3.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paketleri</w:t>
      </w:r>
      <w:proofErr w:type="spellEnd"/>
      <w:r>
        <w:t xml:space="preserve"> </w:t>
      </w:r>
      <w:proofErr w:type="spellStart"/>
      <w:r>
        <w:t>kurun</w:t>
      </w:r>
      <w:proofErr w:type="spellEnd"/>
      <w:r>
        <w:t>:</w:t>
      </w:r>
      <w:r>
        <w:br/>
        <w:t xml:space="preserve">   pip install -r requirements.txt</w:t>
      </w:r>
    </w:p>
    <w:p w14:paraId="6740D363" w14:textId="70C60A9C" w:rsidR="00E338F0" w:rsidRDefault="00E338F0">
      <w:r w:rsidRPr="00E338F0">
        <w:drawing>
          <wp:inline distT="0" distB="0" distL="0" distR="0" wp14:anchorId="2F290685" wp14:editId="53EBD9FB">
            <wp:extent cx="4401164" cy="676369"/>
            <wp:effectExtent l="0" t="0" r="0" b="9525"/>
            <wp:docPr id="154903339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033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4. Yardım menüsünü görüntüleyin:</w:t>
      </w:r>
      <w:r w:rsidR="00000000">
        <w:br/>
        <w:t xml:space="preserve">   python3 cloudgrep.py </w:t>
      </w:r>
      <w:r>
        <w:t>–</w:t>
      </w:r>
      <w:r w:rsidR="00000000">
        <w:t>help</w:t>
      </w:r>
    </w:p>
    <w:p w14:paraId="653DC042" w14:textId="0A5CAF1A" w:rsidR="00AA100D" w:rsidRDefault="00000000">
      <w:r>
        <w:br/>
      </w:r>
      <w:r w:rsidR="00E338F0" w:rsidRPr="00E338F0">
        <w:drawing>
          <wp:inline distT="0" distB="0" distL="0" distR="0" wp14:anchorId="20B63D62" wp14:editId="4274A5B2">
            <wp:extent cx="4982270" cy="733527"/>
            <wp:effectExtent l="0" t="0" r="8890" b="9525"/>
            <wp:docPr id="2047677101" name="Resim 1" descr="ekran görüntüsü, yazı tipi, grafik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77101" name="Resim 1" descr="ekran görüntüsü, yazı tipi, grafik, metin içeren bir resim&#10;&#10;Yapay zeka tarafından oluşturulmuş içerik yanlış olabilir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89C" w14:textId="77777777" w:rsidR="00AA100D" w:rsidRDefault="00000000">
      <w:pPr>
        <w:pStyle w:val="Balk1"/>
      </w:pPr>
      <w:r>
        <w:t>4. varc Kurulumu (VPC Akış Günlüklerini İnceleme)</w:t>
      </w:r>
    </w:p>
    <w:p w14:paraId="285679FA" w14:textId="77777777" w:rsidR="00AA100D" w:rsidRDefault="00000000">
      <w:r>
        <w:t>varc, AWS VPC flow log’larını analiz etmek için kullanılan bir Cado aracıdır.</w:t>
      </w:r>
      <w:r>
        <w:br/>
      </w:r>
    </w:p>
    <w:p w14:paraId="3C9E2359" w14:textId="4A3FA98E" w:rsidR="00E338F0" w:rsidRDefault="00000000">
      <w:r>
        <w:t>Kurulum:</w:t>
      </w:r>
      <w:r>
        <w:br/>
        <w:t>1. GitHub deposunu klonlayın:</w:t>
      </w:r>
      <w:r>
        <w:br/>
        <w:t xml:space="preserve">   git clone </w:t>
      </w:r>
      <w:hyperlink r:id="rId11" w:history="1">
        <w:r w:rsidR="00E338F0" w:rsidRPr="002969F1">
          <w:rPr>
            <w:rStyle w:val="Kpr"/>
          </w:rPr>
          <w:t>https://github.com/cado-security/varc.git</w:t>
        </w:r>
      </w:hyperlink>
    </w:p>
    <w:p w14:paraId="5F96A622" w14:textId="77777777" w:rsidR="00E338F0" w:rsidRDefault="00E338F0">
      <w:r w:rsidRPr="00E338F0">
        <w:drawing>
          <wp:inline distT="0" distB="0" distL="0" distR="0" wp14:anchorId="700DB1B2" wp14:editId="7E818E5D">
            <wp:extent cx="4658375" cy="704948"/>
            <wp:effectExtent l="0" t="0" r="8890" b="0"/>
            <wp:docPr id="1632734638" name="Resim 1" descr="ekran görüntüsü, yazı tipi, grafik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34638" name="Resim 1" descr="ekran görüntüsü, yazı tipi, grafik, metin içeren bir resim&#10;&#10;Yapay zeka tarafından oluşturulmuş içerik yanlış olabili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2. Dizin içine girin:</w:t>
      </w:r>
      <w:r w:rsidR="00000000">
        <w:br/>
        <w:t xml:space="preserve">   cd </w:t>
      </w:r>
      <w:proofErr w:type="spellStart"/>
      <w:r w:rsidR="00000000">
        <w:t>varc</w:t>
      </w:r>
      <w:proofErr w:type="spellEnd"/>
    </w:p>
    <w:p w14:paraId="0F57F47D" w14:textId="77777777" w:rsidR="00E338F0" w:rsidRDefault="00E338F0">
      <w:r w:rsidRPr="00E338F0">
        <w:drawing>
          <wp:inline distT="0" distB="0" distL="0" distR="0" wp14:anchorId="6E0819D5" wp14:editId="2BB9BF5B">
            <wp:extent cx="2448267" cy="695422"/>
            <wp:effectExtent l="0" t="0" r="9525" b="9525"/>
            <wp:docPr id="338573216" name="Resim 1" descr="ekran görüntüsü, saat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73216" name="Resim 1" descr="ekran görüntüsü, saat, grafik içeren bir resim&#10;&#10;Yapay zeka tarafından oluşturulmuş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>3. Gerekli bağımlılıkları yükleyin:</w:t>
      </w:r>
      <w:r w:rsidR="00000000">
        <w:br/>
        <w:t xml:space="preserve">   pip install -r requirements.txt</w:t>
      </w:r>
    </w:p>
    <w:p w14:paraId="1892333B" w14:textId="1814FB9F" w:rsidR="00AA100D" w:rsidRDefault="00E338F0">
      <w:r w:rsidRPr="00E338F0">
        <w:lastRenderedPageBreak/>
        <w:drawing>
          <wp:inline distT="0" distB="0" distL="0" distR="0" wp14:anchorId="574B0782" wp14:editId="6BCD0355">
            <wp:extent cx="4229690" cy="743054"/>
            <wp:effectExtent l="0" t="0" r="0" b="0"/>
            <wp:docPr id="1669282432" name="Resim 1" descr="ekran görüntüsü, metin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82432" name="Resim 1" descr="ekran görüntüsü, metin, yazı tipi, grafik içeren bir resim&#10;&#10;Yapay zeka tarafından oluşturulmuş içerik yanlış olabilir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>
        <w:br/>
        <w:t xml:space="preserve">4. Yardım </w:t>
      </w:r>
      <w:proofErr w:type="spellStart"/>
      <w:r w:rsidR="00000000">
        <w:t>komutlarını</w:t>
      </w:r>
      <w:proofErr w:type="spellEnd"/>
      <w:r w:rsidR="00000000">
        <w:t xml:space="preserve"> </w:t>
      </w:r>
      <w:proofErr w:type="spellStart"/>
      <w:r w:rsidR="00000000">
        <w:t>görmek</w:t>
      </w:r>
      <w:proofErr w:type="spellEnd"/>
      <w:r w:rsidR="00000000">
        <w:t xml:space="preserve"> </w:t>
      </w:r>
      <w:proofErr w:type="spellStart"/>
      <w:r w:rsidR="00000000">
        <w:t>için</w:t>
      </w:r>
      <w:proofErr w:type="spellEnd"/>
      <w:r w:rsidR="00000000">
        <w:t>:</w:t>
      </w:r>
      <w:r w:rsidR="00000000">
        <w:br/>
        <w:t xml:space="preserve">   python3 varc.py --help</w:t>
      </w:r>
      <w:r w:rsidR="00000000">
        <w:br/>
      </w:r>
      <w:r w:rsidRPr="00E338F0">
        <w:drawing>
          <wp:inline distT="0" distB="0" distL="0" distR="0" wp14:anchorId="7805CAEA" wp14:editId="5648D5BD">
            <wp:extent cx="4220164" cy="762106"/>
            <wp:effectExtent l="0" t="0" r="9525" b="0"/>
            <wp:docPr id="61409287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9287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15E2" w14:textId="77777777" w:rsidR="00AA100D" w:rsidRDefault="00000000">
      <w:pPr>
        <w:pStyle w:val="Balk1"/>
      </w:pPr>
      <w:r>
        <w:t>5. Örnek Terminal Çıktısı</w:t>
      </w:r>
    </w:p>
    <w:p w14:paraId="6C884276" w14:textId="60798828" w:rsidR="00AA100D" w:rsidRDefault="00000000">
      <w:r>
        <w:t>┌──(kali</w:t>
      </w:r>
      <w:r>
        <w:t>㉿</w:t>
      </w:r>
      <w:r>
        <w:t>root)</w:t>
      </w:r>
      <w:proofErr w:type="gramStart"/>
      <w:r>
        <w:t>-[</w:t>
      </w:r>
      <w:proofErr w:type="gramEnd"/>
      <w:r>
        <w:t>~]</w:t>
      </w:r>
      <w:r>
        <w:br/>
        <w:t>└─$ python3 cloudgrep.py --profile default --query 'sourceIPAddress="1.2.3.4"'</w:t>
      </w:r>
      <w:r>
        <w:br/>
      </w:r>
      <w:r>
        <w:br/>
        <w:t>[INFO] Scanning logs for query: sourceIPAddress="1.2.3.4"</w:t>
      </w:r>
      <w:r>
        <w:br/>
        <w:t>[RESULT] Found 12 matching entries in AWS CloudTrail logs.</w:t>
      </w:r>
      <w:r>
        <w:br/>
      </w:r>
      <w:r w:rsidR="00E338F0" w:rsidRPr="00E338F0">
        <w:drawing>
          <wp:inline distT="0" distB="0" distL="0" distR="0" wp14:anchorId="316961B7" wp14:editId="68454BCE">
            <wp:extent cx="5106113" cy="1724266"/>
            <wp:effectExtent l="0" t="0" r="0" b="9525"/>
            <wp:docPr id="639332296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32296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8E05" w14:textId="77777777" w:rsidR="00AA100D" w:rsidRDefault="00000000">
      <w:pPr>
        <w:pStyle w:val="Balk1"/>
      </w:pPr>
      <w:r>
        <w:t>6. Sonuç</w:t>
      </w:r>
    </w:p>
    <w:p w14:paraId="0CD7380D" w14:textId="77777777" w:rsidR="00AA100D" w:rsidRDefault="00000000">
      <w:r>
        <w:t xml:space="preserve">Cado CE artık aktif bir platform değildir. Ancak Cado tarafından sunulan açık kaynak araçlar (cloudgrep, varc) </w:t>
      </w:r>
      <w:r>
        <w:br/>
        <w:t>olay müdahalesi ve bulut ortamı analizi için oldukça faydalıdır. Yukarıdaki kurulum adımları ile hızlıca bu araçları çalıştırabilirsiniz.</w:t>
      </w:r>
      <w:r>
        <w:br/>
      </w:r>
    </w:p>
    <w:sectPr w:rsidR="00AA100D" w:rsidSect="00034616">
      <w:head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96810">
    <w:abstractNumId w:val="8"/>
  </w:num>
  <w:num w:numId="2" w16cid:durableId="983850530">
    <w:abstractNumId w:val="6"/>
  </w:num>
  <w:num w:numId="3" w16cid:durableId="637881245">
    <w:abstractNumId w:val="5"/>
  </w:num>
  <w:num w:numId="4" w16cid:durableId="450439688">
    <w:abstractNumId w:val="4"/>
  </w:num>
  <w:num w:numId="5" w16cid:durableId="756294626">
    <w:abstractNumId w:val="7"/>
  </w:num>
  <w:num w:numId="6" w16cid:durableId="701328160">
    <w:abstractNumId w:val="3"/>
  </w:num>
  <w:num w:numId="7" w16cid:durableId="2008635593">
    <w:abstractNumId w:val="2"/>
  </w:num>
  <w:num w:numId="8" w16cid:durableId="823812738">
    <w:abstractNumId w:val="1"/>
  </w:num>
  <w:num w:numId="9" w16cid:durableId="86822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01D"/>
    <w:rsid w:val="00AA100D"/>
    <w:rsid w:val="00AA1D8D"/>
    <w:rsid w:val="00B47730"/>
    <w:rsid w:val="00CB0664"/>
    <w:rsid w:val="00E338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8D082F"/>
  <w14:defaultImageDpi w14:val="300"/>
  <w15:docId w15:val="{99B575FA-0B77-49B3-9620-0D9492D1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E338F0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E3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ado-security/cloudgrep.git" TargetMode="External"/><Relationship Id="rId11" Type="http://schemas.openxmlformats.org/officeDocument/2006/relationships/hyperlink" Target="https://github.com/cado-security/varc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1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KiyDik _?</cp:lastModifiedBy>
  <cp:revision>3</cp:revision>
  <dcterms:created xsi:type="dcterms:W3CDTF">2013-12-23T23:15:00Z</dcterms:created>
  <dcterms:modified xsi:type="dcterms:W3CDTF">2025-07-24T10:32:00Z</dcterms:modified>
  <cp:category/>
</cp:coreProperties>
</file>