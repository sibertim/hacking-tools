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89B5" w14:textId="77777777" w:rsidR="003751C8" w:rsidRDefault="00000000">
      <w:pPr>
        <w:pStyle w:val="KonuBal"/>
      </w:pPr>
      <w:r>
        <w:t>Arkime (Moloch) - Eğitim Materyali</w:t>
      </w:r>
    </w:p>
    <w:p w14:paraId="371CA472" w14:textId="77777777" w:rsidR="003751C8" w:rsidRDefault="00000000">
      <w:pPr>
        <w:pStyle w:val="Balk1"/>
      </w:pPr>
      <w:r>
        <w:t>🕵️‍♂️ Arkime (Eski adıyla Moloch) Nedir?</w:t>
      </w:r>
    </w:p>
    <w:p w14:paraId="60DD6C06" w14:textId="77777777" w:rsidR="003751C8" w:rsidRDefault="00000000">
      <w:r>
        <w:br/>
        <w:t>Arkime, yüksek hızlı, büyük ölçekli ağ trafiği yakalama ve indeksleme sistemidir. Özellikle siber olay incelemesi (forensics) ve ağ trafiği analizinde kullanılır.</w:t>
      </w:r>
      <w:r>
        <w:br/>
        <w:t>ElasticSearch, Zeek gibi araçlarla entegre çalışarak paket analizini görsel hale getirir.</w:t>
      </w:r>
      <w:r>
        <w:br/>
      </w:r>
    </w:p>
    <w:p w14:paraId="29860E61" w14:textId="77777777" w:rsidR="003751C8" w:rsidRDefault="00000000">
      <w:pPr>
        <w:pStyle w:val="Balk1"/>
      </w:pPr>
      <w:r>
        <w:t>🚀 Özellikleri</w:t>
      </w:r>
    </w:p>
    <w:p w14:paraId="16E25DCE" w14:textId="77777777" w:rsidR="003751C8" w:rsidRDefault="00000000">
      <w:r>
        <w:br/>
        <w:t>- Tam paket yakalama (full packet capture)</w:t>
      </w:r>
      <w:r>
        <w:br/>
        <w:t>- Elasticsearch tabanlı hızlı arama ve indeksleme</w:t>
      </w:r>
      <w:r>
        <w:br/>
        <w:t>- Web arayüzü ile görsel trafik inceleme</w:t>
      </w:r>
      <w:r>
        <w:br/>
        <w:t>- Zeek, Suricata gibi araçlarla entegrasyon</w:t>
      </w:r>
      <w:r>
        <w:br/>
        <w:t>- PCAP dışa aktarma ve oturum izleme</w:t>
      </w:r>
      <w:r>
        <w:br/>
      </w:r>
    </w:p>
    <w:p w14:paraId="05357504" w14:textId="77777777" w:rsidR="003751C8" w:rsidRDefault="00000000">
      <w:pPr>
        <w:pStyle w:val="Balk1"/>
      </w:pPr>
      <w:r>
        <w:t>📌 Kullanım Alanları</w:t>
      </w:r>
    </w:p>
    <w:p w14:paraId="6ED6D15F" w14:textId="77777777" w:rsidR="003751C8" w:rsidRDefault="00000000">
      <w:r>
        <w:br/>
        <w:t>- Siber olay inceleme (Incident Response)</w:t>
      </w:r>
      <w:r>
        <w:br/>
        <w:t>- Ağ tehdit avcılığı (Threat Hunting)</w:t>
      </w:r>
      <w:r>
        <w:br/>
        <w:t>- Adli bilişim analizi</w:t>
      </w:r>
      <w:r>
        <w:br/>
        <w:t>- Güvenlik ihlali tespiti ve analiz</w:t>
      </w:r>
      <w:r>
        <w:br/>
        <w:t>- SOC eğitim ortamları</w:t>
      </w:r>
      <w:r>
        <w:br/>
      </w:r>
    </w:p>
    <w:p w14:paraId="422B2F2F" w14:textId="77777777" w:rsidR="003751C8" w:rsidRDefault="00000000">
      <w:pPr>
        <w:pStyle w:val="Balk1"/>
      </w:pPr>
      <w:r>
        <w:t>💻 Kurulum (Kali Linux üzerinde örnek)</w:t>
      </w:r>
    </w:p>
    <w:p w14:paraId="0DBDF9B7" w14:textId="77777777" w:rsidR="003751C8" w:rsidRDefault="00000000">
      <w:r>
        <w:t>1. Sistem güncellemesi:</w:t>
      </w:r>
    </w:p>
    <w:p w14:paraId="79EC1388" w14:textId="77777777" w:rsidR="008E0ED0" w:rsidRDefault="008E0ED0">
      <w:r w:rsidRPr="008E0ED0">
        <w:rPr>
          <w:b/>
          <w:bCs/>
          <w:i/>
          <w:iCs/>
          <w:color w:val="4F81BD" w:themeColor="accent1"/>
        </w:rPr>
        <w:drawing>
          <wp:inline distT="0" distB="0" distL="0" distR="0" wp14:anchorId="00483B2B" wp14:editId="6E1283FC">
            <wp:extent cx="4371975" cy="1457325"/>
            <wp:effectExtent l="0" t="0" r="9525" b="9525"/>
            <wp:docPr id="1706459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2FA" w14:textId="58456978" w:rsidR="003751C8" w:rsidRDefault="00000000">
      <w:r>
        <w:lastRenderedPageBreak/>
        <w:t>2. Arkime (Moloch) paketini indir ve kur:</w:t>
      </w:r>
    </w:p>
    <w:p w14:paraId="19F5B27A" w14:textId="67776A0E" w:rsidR="008E0ED0" w:rsidRDefault="008E0ED0">
      <w:r w:rsidRPr="008E0ED0">
        <w:rPr>
          <w:b/>
          <w:bCs/>
          <w:i/>
          <w:iCs/>
          <w:color w:val="4F81BD" w:themeColor="accent1"/>
        </w:rPr>
        <w:drawing>
          <wp:inline distT="0" distB="0" distL="0" distR="0" wp14:anchorId="6B2C7D04" wp14:editId="73351AB7">
            <wp:extent cx="5486400" cy="1541145"/>
            <wp:effectExtent l="0" t="0" r="0" b="1905"/>
            <wp:docPr id="19262451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5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9664" w14:textId="1E929986" w:rsidR="003751C8" w:rsidRDefault="00000000">
      <w:r>
        <w:t>3. Setup script çalıştır:</w:t>
      </w:r>
    </w:p>
    <w:p w14:paraId="0394616F" w14:textId="1A76EBA0" w:rsidR="008E0ED0" w:rsidRDefault="008E0ED0">
      <w:r w:rsidRPr="008E0ED0">
        <w:rPr>
          <w:b/>
          <w:bCs/>
          <w:i/>
          <w:iCs/>
          <w:color w:val="4F81BD" w:themeColor="accent1"/>
        </w:rPr>
        <w:drawing>
          <wp:inline distT="0" distB="0" distL="0" distR="0" wp14:anchorId="5F3A2900" wp14:editId="5543C79B">
            <wp:extent cx="5181600" cy="1600200"/>
            <wp:effectExtent l="0" t="0" r="0" b="0"/>
            <wp:docPr id="3506976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7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B7C" w14:textId="77777777" w:rsidR="008E0ED0" w:rsidRDefault="008E0ED0"/>
    <w:p w14:paraId="127EEFC2" w14:textId="6E6A97D1" w:rsidR="003751C8" w:rsidRDefault="00000000">
      <w:r>
        <w:t>4. Elasticsearch’i kur ve başlat:</w:t>
      </w:r>
    </w:p>
    <w:p w14:paraId="4ED55F8C" w14:textId="77777777" w:rsidR="008E0ED0" w:rsidRDefault="008E0ED0">
      <w:r w:rsidRPr="008E0ED0">
        <w:rPr>
          <w:b/>
          <w:bCs/>
          <w:i/>
          <w:iCs/>
          <w:color w:val="4F81BD" w:themeColor="accent1"/>
        </w:rPr>
        <w:drawing>
          <wp:inline distT="0" distB="0" distL="0" distR="0" wp14:anchorId="189F7B50" wp14:editId="394A71D2">
            <wp:extent cx="4410075" cy="1238250"/>
            <wp:effectExtent l="0" t="0" r="9525" b="0"/>
            <wp:docPr id="20479046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4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FA44" w14:textId="77777777" w:rsidR="008E0ED0" w:rsidRDefault="008E0ED0"/>
    <w:p w14:paraId="3C3C7D58" w14:textId="6ABF5AD8" w:rsidR="003751C8" w:rsidRDefault="00000000">
      <w:r>
        <w:t>5. Arkime veritabanını oluştur:</w:t>
      </w:r>
    </w:p>
    <w:p w14:paraId="03635B03" w14:textId="14414B25" w:rsidR="008E0ED0" w:rsidRDefault="008E0ED0">
      <w:r w:rsidRPr="008E0ED0">
        <w:rPr>
          <w:b/>
          <w:bCs/>
          <w:i/>
          <w:iCs/>
          <w:color w:val="4F81BD" w:themeColor="accent1"/>
        </w:rPr>
        <w:drawing>
          <wp:inline distT="0" distB="0" distL="0" distR="0" wp14:anchorId="27EC8FE7" wp14:editId="39595301">
            <wp:extent cx="5010150" cy="1181100"/>
            <wp:effectExtent l="0" t="0" r="0" b="0"/>
            <wp:docPr id="5585216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1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143" w14:textId="77777777" w:rsidR="008E0ED0" w:rsidRDefault="008E0ED0"/>
    <w:p w14:paraId="075105CA" w14:textId="15A72A08" w:rsidR="003751C8" w:rsidRDefault="00000000">
      <w:r>
        <w:lastRenderedPageBreak/>
        <w:t>6. Viewer başlat:</w:t>
      </w:r>
    </w:p>
    <w:p w14:paraId="4BE2DE05" w14:textId="5D035C85" w:rsidR="00B908A5" w:rsidRDefault="00B908A5">
      <w:r w:rsidRPr="00B908A5">
        <w:rPr>
          <w:b/>
          <w:bCs/>
          <w:i/>
          <w:iCs/>
          <w:color w:val="4F81BD" w:themeColor="accent1"/>
        </w:rPr>
        <w:drawing>
          <wp:inline distT="0" distB="0" distL="0" distR="0" wp14:anchorId="65014C21" wp14:editId="7DD28AD1">
            <wp:extent cx="3876675" cy="1133475"/>
            <wp:effectExtent l="0" t="0" r="9525" b="9525"/>
            <wp:docPr id="7700710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1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5B09" w14:textId="77777777" w:rsidR="00B908A5" w:rsidRDefault="00B908A5"/>
    <w:p w14:paraId="254F49F1" w14:textId="596C560F" w:rsidR="003751C8" w:rsidRDefault="00000000">
      <w:r>
        <w:t>7. Capture başlat:</w:t>
      </w:r>
    </w:p>
    <w:p w14:paraId="4B10A9FD" w14:textId="5B8F34A1" w:rsidR="00B908A5" w:rsidRDefault="00B908A5">
      <w:pPr>
        <w:pStyle w:val="Balk1"/>
      </w:pPr>
      <w:r w:rsidRPr="00B908A5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FE2F34F" wp14:editId="609CE9F9">
            <wp:extent cx="3905250" cy="1362075"/>
            <wp:effectExtent l="0" t="0" r="0" b="9525"/>
            <wp:docPr id="10390314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31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540F" w14:textId="77777777" w:rsidR="001E0BCA" w:rsidRDefault="001E0BCA">
      <w:pPr>
        <w:pStyle w:val="Balk1"/>
      </w:pPr>
    </w:p>
    <w:p w14:paraId="436C5F81" w14:textId="77777777" w:rsidR="001E0BCA" w:rsidRDefault="001E0BCA">
      <w:pPr>
        <w:pStyle w:val="Balk1"/>
      </w:pPr>
    </w:p>
    <w:p w14:paraId="06A75433" w14:textId="6CF9BA48" w:rsidR="003751C8" w:rsidRDefault="00000000">
      <w:pPr>
        <w:pStyle w:val="Balk1"/>
      </w:pPr>
      <w:r>
        <w:t xml:space="preserve">🌐 Web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Erişimi</w:t>
      </w:r>
      <w:proofErr w:type="spellEnd"/>
    </w:p>
    <w:p w14:paraId="5C55E897" w14:textId="77777777" w:rsidR="003751C8" w:rsidRDefault="00000000">
      <w:r>
        <w:br/>
        <w:t>Varsayılan olarak web arayüzü `http://localhost:8005` adresinden erişilir. İlk oturum açma bilgileri:</w:t>
      </w:r>
      <w:r>
        <w:br/>
        <w:t xml:space="preserve">Kullanıcı adı: admin  </w:t>
      </w:r>
      <w:r>
        <w:br/>
        <w:t>Parola: arkime</w:t>
      </w:r>
      <w:r>
        <w:br/>
      </w:r>
    </w:p>
    <w:p w14:paraId="61F08CC7" w14:textId="77777777" w:rsidR="0003110C" w:rsidRDefault="0003110C">
      <w:pPr>
        <w:pStyle w:val="Balk1"/>
      </w:pPr>
    </w:p>
    <w:p w14:paraId="113C3DD1" w14:textId="77777777" w:rsidR="0003110C" w:rsidRDefault="0003110C">
      <w:pPr>
        <w:pStyle w:val="Balk1"/>
      </w:pPr>
    </w:p>
    <w:p w14:paraId="09775CB6" w14:textId="77777777" w:rsidR="0003110C" w:rsidRDefault="0003110C" w:rsidP="0003110C"/>
    <w:p w14:paraId="19AF84FB" w14:textId="77777777" w:rsidR="0003110C" w:rsidRDefault="0003110C" w:rsidP="0003110C"/>
    <w:p w14:paraId="2F05DF46" w14:textId="77777777" w:rsidR="0003110C" w:rsidRDefault="0003110C" w:rsidP="0003110C"/>
    <w:p w14:paraId="0C9550EA" w14:textId="77777777" w:rsidR="0003110C" w:rsidRPr="0003110C" w:rsidRDefault="0003110C" w:rsidP="0003110C"/>
    <w:p w14:paraId="66C8CE4E" w14:textId="1BC9367E" w:rsidR="003751C8" w:rsidRDefault="00000000">
      <w:pPr>
        <w:pStyle w:val="Balk1"/>
      </w:pPr>
      <w:r>
        <w:t xml:space="preserve">🧪 Örnek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05139449" w14:textId="2BEF7958" w:rsidR="0003110C" w:rsidRDefault="0003110C" w:rsidP="0003110C">
      <w:r w:rsidRPr="0003110C">
        <w:rPr>
          <w:rFonts w:ascii="Segoe UI Emoji" w:hAnsi="Segoe UI Emoji" w:cs="Segoe UI Emoji"/>
        </w:rPr>
        <w:t>✅</w:t>
      </w:r>
      <w:r w:rsidRPr="0003110C">
        <w:t xml:space="preserve"> 1. </w:t>
      </w:r>
      <w:proofErr w:type="spellStart"/>
      <w:r w:rsidRPr="0003110C">
        <w:t>Ağ</w:t>
      </w:r>
      <w:proofErr w:type="spellEnd"/>
      <w:r w:rsidRPr="0003110C">
        <w:t xml:space="preserve"> </w:t>
      </w:r>
      <w:proofErr w:type="spellStart"/>
      <w:r w:rsidRPr="0003110C">
        <w:t>Arayüzlerini</w:t>
      </w:r>
      <w:proofErr w:type="spellEnd"/>
      <w:r w:rsidRPr="0003110C">
        <w:t xml:space="preserve"> </w:t>
      </w:r>
      <w:proofErr w:type="spellStart"/>
      <w:r w:rsidRPr="0003110C">
        <w:t>Listeleme</w:t>
      </w:r>
      <w:proofErr w:type="spellEnd"/>
    </w:p>
    <w:p w14:paraId="337DC6C7" w14:textId="462B456F" w:rsidR="0003110C" w:rsidRDefault="0003110C" w:rsidP="0003110C">
      <w:proofErr w:type="spellStart"/>
      <w:r>
        <w:t>Komut</w:t>
      </w:r>
      <w:proofErr w:type="spellEnd"/>
      <w:r>
        <w:t>:</w:t>
      </w:r>
    </w:p>
    <w:p w14:paraId="2013CC3F" w14:textId="4440DFF5" w:rsidR="0003110C" w:rsidRDefault="0003110C" w:rsidP="0003110C">
      <w:r w:rsidRPr="0003110C">
        <w:drawing>
          <wp:inline distT="0" distB="0" distL="0" distR="0" wp14:anchorId="07DC99C4" wp14:editId="3503ACED">
            <wp:extent cx="3886200" cy="1219200"/>
            <wp:effectExtent l="0" t="0" r="0" b="0"/>
            <wp:docPr id="986085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85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FAD8" w14:textId="1E9939B8" w:rsidR="0003110C" w:rsidRDefault="0003110C" w:rsidP="0003110C">
      <w:r w:rsidRPr="0003110C">
        <w:rPr>
          <w:b/>
          <w:bCs/>
        </w:rPr>
        <w:t>Amaç:</w:t>
      </w:r>
      <w:r w:rsidRPr="0003110C">
        <w:br/>
        <w:t xml:space="preserve">Hangi </w:t>
      </w:r>
      <w:proofErr w:type="spellStart"/>
      <w:r w:rsidRPr="0003110C">
        <w:t>ağ</w:t>
      </w:r>
      <w:proofErr w:type="spellEnd"/>
      <w:r w:rsidRPr="0003110C">
        <w:t xml:space="preserve"> </w:t>
      </w:r>
      <w:proofErr w:type="spellStart"/>
      <w:r w:rsidRPr="0003110C">
        <w:t>arayüzünün</w:t>
      </w:r>
      <w:proofErr w:type="spellEnd"/>
      <w:r w:rsidRPr="0003110C">
        <w:t xml:space="preserve"> </w:t>
      </w:r>
      <w:proofErr w:type="spellStart"/>
      <w:r w:rsidRPr="0003110C">
        <w:t>kullanılacağını</w:t>
      </w:r>
      <w:proofErr w:type="spellEnd"/>
      <w:r w:rsidRPr="0003110C">
        <w:t xml:space="preserve"> </w:t>
      </w:r>
      <w:proofErr w:type="spellStart"/>
      <w:r w:rsidRPr="0003110C">
        <w:t>belirlemek</w:t>
      </w:r>
      <w:proofErr w:type="spellEnd"/>
      <w:r w:rsidRPr="0003110C">
        <w:t xml:space="preserve"> </w:t>
      </w:r>
      <w:proofErr w:type="spellStart"/>
      <w:r w:rsidRPr="0003110C">
        <w:t>için</w:t>
      </w:r>
      <w:proofErr w:type="spellEnd"/>
      <w:r w:rsidRPr="0003110C">
        <w:t xml:space="preserve"> </w:t>
      </w:r>
      <w:proofErr w:type="spellStart"/>
      <w:r w:rsidRPr="0003110C">
        <w:t>ağ</w:t>
      </w:r>
      <w:proofErr w:type="spellEnd"/>
      <w:r w:rsidRPr="0003110C">
        <w:t xml:space="preserve"> </w:t>
      </w:r>
      <w:proofErr w:type="spellStart"/>
      <w:r w:rsidRPr="0003110C">
        <w:t>kartlarını</w:t>
      </w:r>
      <w:proofErr w:type="spellEnd"/>
      <w:r w:rsidRPr="0003110C">
        <w:t xml:space="preserve"> </w:t>
      </w:r>
      <w:proofErr w:type="spellStart"/>
      <w:r w:rsidRPr="0003110C">
        <w:t>görüntüler</w:t>
      </w:r>
      <w:proofErr w:type="spellEnd"/>
      <w:r w:rsidRPr="0003110C">
        <w:t xml:space="preserve"> (</w:t>
      </w:r>
      <w:proofErr w:type="spellStart"/>
      <w:r w:rsidRPr="0003110C">
        <w:t>örneğin</w:t>
      </w:r>
      <w:proofErr w:type="spellEnd"/>
      <w:r w:rsidRPr="0003110C">
        <w:t xml:space="preserve"> eth0, ens33).</w:t>
      </w:r>
    </w:p>
    <w:p w14:paraId="066A3CF8" w14:textId="630AF774" w:rsidR="0003110C" w:rsidRDefault="0003110C" w:rsidP="0003110C">
      <w:proofErr w:type="spellStart"/>
      <w:r>
        <w:t>Çıktı</w:t>
      </w:r>
      <w:proofErr w:type="spellEnd"/>
      <w:r>
        <w:t>:</w:t>
      </w:r>
    </w:p>
    <w:p w14:paraId="17E0E19B" w14:textId="4BBB9E22" w:rsidR="0003110C" w:rsidRDefault="0003110C" w:rsidP="0003110C">
      <w:r w:rsidRPr="0003110C">
        <w:drawing>
          <wp:inline distT="0" distB="0" distL="0" distR="0" wp14:anchorId="77AE5989" wp14:editId="1A4CB494">
            <wp:extent cx="5486400" cy="1609725"/>
            <wp:effectExtent l="0" t="0" r="0" b="9525"/>
            <wp:docPr id="17819877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7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8869" w14:textId="77777777" w:rsidR="0003110C" w:rsidRDefault="0003110C" w:rsidP="0003110C"/>
    <w:p w14:paraId="41A0CD3D" w14:textId="77777777" w:rsidR="00475EAB" w:rsidRDefault="00475EAB" w:rsidP="0003110C">
      <w:pPr>
        <w:rPr>
          <w:rFonts w:ascii="Segoe UI Emoji" w:hAnsi="Segoe UI Emoji" w:cs="Segoe UI Emoji"/>
        </w:rPr>
      </w:pPr>
    </w:p>
    <w:p w14:paraId="649AAC3A" w14:textId="77777777" w:rsidR="00475EAB" w:rsidRDefault="00475EAB" w:rsidP="0003110C">
      <w:pPr>
        <w:rPr>
          <w:rFonts w:ascii="Segoe UI Emoji" w:hAnsi="Segoe UI Emoji" w:cs="Segoe UI Emoji"/>
        </w:rPr>
      </w:pPr>
    </w:p>
    <w:p w14:paraId="28111D20" w14:textId="77777777" w:rsidR="00475EAB" w:rsidRDefault="00475EAB" w:rsidP="0003110C">
      <w:pPr>
        <w:rPr>
          <w:rFonts w:ascii="Segoe UI Emoji" w:hAnsi="Segoe UI Emoji" w:cs="Segoe UI Emoji"/>
        </w:rPr>
      </w:pPr>
    </w:p>
    <w:p w14:paraId="4A0C5AD5" w14:textId="77777777" w:rsidR="00475EAB" w:rsidRDefault="00475EAB" w:rsidP="0003110C">
      <w:pPr>
        <w:rPr>
          <w:rFonts w:ascii="Segoe UI Emoji" w:hAnsi="Segoe UI Emoji" w:cs="Segoe UI Emoji"/>
        </w:rPr>
      </w:pPr>
    </w:p>
    <w:p w14:paraId="09481F2C" w14:textId="77777777" w:rsidR="00475EAB" w:rsidRDefault="00475EAB" w:rsidP="0003110C">
      <w:pPr>
        <w:rPr>
          <w:rFonts w:ascii="Segoe UI Emoji" w:hAnsi="Segoe UI Emoji" w:cs="Segoe UI Emoji"/>
        </w:rPr>
      </w:pPr>
    </w:p>
    <w:p w14:paraId="78B78BAC" w14:textId="77777777" w:rsidR="00475EAB" w:rsidRDefault="00475EAB" w:rsidP="0003110C">
      <w:pPr>
        <w:rPr>
          <w:rFonts w:ascii="Segoe UI Emoji" w:hAnsi="Segoe UI Emoji" w:cs="Segoe UI Emoji"/>
        </w:rPr>
      </w:pPr>
    </w:p>
    <w:p w14:paraId="7B009D4F" w14:textId="2EE094C1" w:rsidR="0003110C" w:rsidRDefault="0003110C" w:rsidP="0003110C">
      <w:r w:rsidRPr="0003110C">
        <w:rPr>
          <w:rFonts w:ascii="Segoe UI Emoji" w:hAnsi="Segoe UI Emoji" w:cs="Segoe UI Emoji"/>
        </w:rPr>
        <w:lastRenderedPageBreak/>
        <w:t>✅</w:t>
      </w:r>
      <w:r w:rsidRPr="0003110C">
        <w:t xml:space="preserve"> 2. </w:t>
      </w:r>
      <w:proofErr w:type="spellStart"/>
      <w:r w:rsidRPr="0003110C">
        <w:t>Canlı</w:t>
      </w:r>
      <w:proofErr w:type="spellEnd"/>
      <w:r w:rsidRPr="0003110C">
        <w:t xml:space="preserve"> </w:t>
      </w:r>
      <w:proofErr w:type="spellStart"/>
      <w:r w:rsidRPr="0003110C">
        <w:t>Trafik</w:t>
      </w:r>
      <w:proofErr w:type="spellEnd"/>
      <w:r w:rsidRPr="0003110C">
        <w:t xml:space="preserve"> </w:t>
      </w:r>
      <w:proofErr w:type="spellStart"/>
      <w:r w:rsidRPr="0003110C">
        <w:t>Yakalama</w:t>
      </w:r>
      <w:proofErr w:type="spellEnd"/>
      <w:r w:rsidRPr="0003110C">
        <w:t xml:space="preserve"> (Capture)</w:t>
      </w:r>
    </w:p>
    <w:p w14:paraId="734AF65B" w14:textId="25844190" w:rsidR="0003110C" w:rsidRDefault="0003110C" w:rsidP="0003110C">
      <w:proofErr w:type="spellStart"/>
      <w:r>
        <w:t>Komut</w:t>
      </w:r>
      <w:proofErr w:type="spellEnd"/>
      <w:r>
        <w:t>:</w:t>
      </w:r>
    </w:p>
    <w:p w14:paraId="27DCC9F3" w14:textId="10677504" w:rsidR="0003110C" w:rsidRDefault="0003110C" w:rsidP="0003110C">
      <w:r w:rsidRPr="0003110C">
        <w:drawing>
          <wp:inline distT="0" distB="0" distL="0" distR="0" wp14:anchorId="6C00E142" wp14:editId="3C6F3A18">
            <wp:extent cx="5486400" cy="1390650"/>
            <wp:effectExtent l="0" t="0" r="0" b="0"/>
            <wp:docPr id="20751449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44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001" w14:textId="09B19351" w:rsidR="0003110C" w:rsidRDefault="0003110C" w:rsidP="0003110C">
      <w:r w:rsidRPr="0003110C">
        <w:rPr>
          <w:b/>
          <w:bCs/>
        </w:rPr>
        <w:t>Amaç:</w:t>
      </w:r>
      <w:r w:rsidRPr="0003110C">
        <w:br/>
        <w:t xml:space="preserve">eth0 </w:t>
      </w:r>
      <w:proofErr w:type="spellStart"/>
      <w:r w:rsidRPr="0003110C">
        <w:t>arayüzünden</w:t>
      </w:r>
      <w:proofErr w:type="spellEnd"/>
      <w:r w:rsidRPr="0003110C">
        <w:t xml:space="preserve"> </w:t>
      </w:r>
      <w:proofErr w:type="spellStart"/>
      <w:r w:rsidRPr="0003110C">
        <w:t>canlı</w:t>
      </w:r>
      <w:proofErr w:type="spellEnd"/>
      <w:r w:rsidRPr="0003110C">
        <w:t xml:space="preserve"> </w:t>
      </w:r>
      <w:proofErr w:type="spellStart"/>
      <w:r w:rsidRPr="0003110C">
        <w:t>trafik</w:t>
      </w:r>
      <w:proofErr w:type="spellEnd"/>
      <w:r w:rsidRPr="0003110C">
        <w:t xml:space="preserve"> </w:t>
      </w:r>
      <w:proofErr w:type="spellStart"/>
      <w:r w:rsidRPr="0003110C">
        <w:t>yakalayarak</w:t>
      </w:r>
      <w:proofErr w:type="spellEnd"/>
      <w:r w:rsidRPr="0003110C">
        <w:t xml:space="preserve"> </w:t>
      </w:r>
      <w:proofErr w:type="spellStart"/>
      <w:r w:rsidRPr="0003110C">
        <w:t>Arkime</w:t>
      </w:r>
      <w:proofErr w:type="spellEnd"/>
      <w:r w:rsidRPr="0003110C">
        <w:t xml:space="preserve"> </w:t>
      </w:r>
      <w:proofErr w:type="spellStart"/>
      <w:r w:rsidRPr="0003110C">
        <w:t>veritabanına</w:t>
      </w:r>
      <w:proofErr w:type="spellEnd"/>
      <w:r w:rsidRPr="0003110C">
        <w:t xml:space="preserve"> </w:t>
      </w:r>
      <w:proofErr w:type="spellStart"/>
      <w:r w:rsidRPr="0003110C">
        <w:t>aktarır</w:t>
      </w:r>
      <w:proofErr w:type="spellEnd"/>
      <w:r w:rsidRPr="0003110C">
        <w:t>.</w:t>
      </w:r>
    </w:p>
    <w:p w14:paraId="441CFD35" w14:textId="3681F54D" w:rsidR="0003110C" w:rsidRDefault="0003110C" w:rsidP="0003110C">
      <w:proofErr w:type="spellStart"/>
      <w:r>
        <w:t>Çıktı</w:t>
      </w:r>
      <w:proofErr w:type="spellEnd"/>
      <w:r>
        <w:t>:</w:t>
      </w:r>
    </w:p>
    <w:p w14:paraId="173798AE" w14:textId="4F0CDA12" w:rsidR="0003110C" w:rsidRDefault="0003110C" w:rsidP="0003110C">
      <w:r w:rsidRPr="0003110C">
        <w:drawing>
          <wp:inline distT="0" distB="0" distL="0" distR="0" wp14:anchorId="3B16B6BC" wp14:editId="716D2E19">
            <wp:extent cx="4124325" cy="2124075"/>
            <wp:effectExtent l="0" t="0" r="9525" b="9525"/>
            <wp:docPr id="2361801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80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C6E3" w14:textId="77777777" w:rsidR="0003110C" w:rsidRDefault="0003110C" w:rsidP="0003110C"/>
    <w:p w14:paraId="2F2DE7D1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4B8164AD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232F7914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3C9B3F61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38644737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5A9D2D03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2DD9CB82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02A1DDF9" w14:textId="77777777" w:rsidR="00475EAB" w:rsidRDefault="00475EAB" w:rsidP="0003110C">
      <w:pPr>
        <w:rPr>
          <w:rFonts w:ascii="Segoe UI Emoji" w:hAnsi="Segoe UI Emoji" w:cs="Segoe UI Emoji"/>
          <w:b/>
          <w:bCs/>
          <w:lang w:val="tr-TR"/>
        </w:rPr>
      </w:pPr>
    </w:p>
    <w:p w14:paraId="037B19BF" w14:textId="17611651" w:rsidR="0003110C" w:rsidRPr="0003110C" w:rsidRDefault="0003110C" w:rsidP="0003110C">
      <w:pPr>
        <w:rPr>
          <w:b/>
          <w:bCs/>
          <w:lang w:val="tr-TR"/>
        </w:rPr>
      </w:pPr>
      <w:r w:rsidRPr="0003110C">
        <w:rPr>
          <w:rFonts w:ascii="Segoe UI Emoji" w:hAnsi="Segoe UI Emoji" w:cs="Segoe UI Emoji"/>
          <w:b/>
          <w:bCs/>
          <w:lang w:val="tr-TR"/>
        </w:rPr>
        <w:lastRenderedPageBreak/>
        <w:t>✅</w:t>
      </w:r>
      <w:r w:rsidRPr="0003110C">
        <w:rPr>
          <w:b/>
          <w:bCs/>
          <w:lang w:val="tr-TR"/>
        </w:rPr>
        <w:t xml:space="preserve"> 3. </w:t>
      </w:r>
      <w:proofErr w:type="spellStart"/>
      <w:r w:rsidRPr="0003110C">
        <w:rPr>
          <w:b/>
          <w:bCs/>
          <w:lang w:val="tr-TR"/>
        </w:rPr>
        <w:t>Arkime</w:t>
      </w:r>
      <w:proofErr w:type="spellEnd"/>
      <w:r w:rsidRPr="0003110C">
        <w:rPr>
          <w:b/>
          <w:bCs/>
          <w:lang w:val="tr-TR"/>
        </w:rPr>
        <w:t xml:space="preserve"> Viewer Hızlı Başlatma (manuel)</w:t>
      </w:r>
    </w:p>
    <w:p w14:paraId="2497713B" w14:textId="77777777" w:rsidR="0003110C" w:rsidRPr="0003110C" w:rsidRDefault="0003110C" w:rsidP="0003110C">
      <w:pPr>
        <w:rPr>
          <w:lang w:val="tr-TR"/>
        </w:rPr>
      </w:pPr>
      <w:r w:rsidRPr="0003110C">
        <w:rPr>
          <w:b/>
          <w:bCs/>
          <w:lang w:val="tr-TR"/>
        </w:rPr>
        <w:t>Komut:</w:t>
      </w:r>
    </w:p>
    <w:p w14:paraId="0583A1E7" w14:textId="77777777" w:rsidR="00475EAB" w:rsidRDefault="001E0BCA" w:rsidP="0003110C">
      <w:r w:rsidRPr="001E0BCA">
        <w:drawing>
          <wp:inline distT="0" distB="0" distL="0" distR="0" wp14:anchorId="202AEB66" wp14:editId="2995777B">
            <wp:extent cx="5029200" cy="1400175"/>
            <wp:effectExtent l="0" t="0" r="0" b="9525"/>
            <wp:docPr id="14927330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3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765E" w14:textId="38288503" w:rsidR="0003110C" w:rsidRDefault="001E0BCA" w:rsidP="0003110C">
      <w:r w:rsidRPr="001E0BCA">
        <w:rPr>
          <w:b/>
          <w:bCs/>
        </w:rPr>
        <w:t>Amaç:</w:t>
      </w:r>
      <w:r w:rsidRPr="001E0BCA">
        <w:br/>
      </w:r>
      <w:proofErr w:type="spellStart"/>
      <w:r w:rsidRPr="001E0BCA">
        <w:t>Arkime</w:t>
      </w:r>
      <w:proofErr w:type="spellEnd"/>
      <w:r w:rsidRPr="001E0BCA">
        <w:t xml:space="preserve"> web </w:t>
      </w:r>
      <w:proofErr w:type="spellStart"/>
      <w:r w:rsidRPr="001E0BCA">
        <w:t>arayüzünü</w:t>
      </w:r>
      <w:proofErr w:type="spellEnd"/>
      <w:r w:rsidRPr="001E0BCA">
        <w:t xml:space="preserve"> </w:t>
      </w:r>
      <w:proofErr w:type="spellStart"/>
      <w:r w:rsidRPr="001E0BCA">
        <w:t>elle</w:t>
      </w:r>
      <w:proofErr w:type="spellEnd"/>
      <w:r w:rsidRPr="001E0BCA">
        <w:t xml:space="preserve"> </w:t>
      </w:r>
      <w:proofErr w:type="spellStart"/>
      <w:r w:rsidRPr="001E0BCA">
        <w:t>başlatır</w:t>
      </w:r>
      <w:proofErr w:type="spellEnd"/>
      <w:r w:rsidRPr="001E0BCA">
        <w:t xml:space="preserve">. </w:t>
      </w:r>
      <w:proofErr w:type="spellStart"/>
      <w:r w:rsidRPr="001E0BCA">
        <w:t>Sistem</w:t>
      </w:r>
      <w:proofErr w:type="spellEnd"/>
      <w:r w:rsidRPr="001E0BCA">
        <w:t xml:space="preserve"> </w:t>
      </w:r>
      <w:proofErr w:type="spellStart"/>
      <w:r w:rsidRPr="001E0BCA">
        <w:t>servisleri</w:t>
      </w:r>
      <w:proofErr w:type="spellEnd"/>
      <w:r w:rsidRPr="001E0BCA">
        <w:t xml:space="preserve"> </w:t>
      </w:r>
      <w:proofErr w:type="spellStart"/>
      <w:r w:rsidRPr="001E0BCA">
        <w:t>yerine</w:t>
      </w:r>
      <w:proofErr w:type="spellEnd"/>
      <w:r w:rsidRPr="001E0BCA">
        <w:t xml:space="preserve"> </w:t>
      </w:r>
      <w:proofErr w:type="spellStart"/>
      <w:r w:rsidRPr="001E0BCA">
        <w:t>terminalden</w:t>
      </w:r>
      <w:proofErr w:type="spellEnd"/>
      <w:r w:rsidRPr="001E0BCA">
        <w:t xml:space="preserve"> </w:t>
      </w:r>
      <w:proofErr w:type="spellStart"/>
      <w:r w:rsidRPr="001E0BCA">
        <w:t>başlatmak</w:t>
      </w:r>
      <w:proofErr w:type="spellEnd"/>
      <w:r w:rsidRPr="001E0BCA">
        <w:t xml:space="preserve"> </w:t>
      </w:r>
      <w:proofErr w:type="spellStart"/>
      <w:r w:rsidRPr="001E0BCA">
        <w:t>için</w:t>
      </w:r>
      <w:proofErr w:type="spellEnd"/>
      <w:r w:rsidRPr="001E0BCA">
        <w:t xml:space="preserve"> </w:t>
      </w:r>
      <w:proofErr w:type="spellStart"/>
      <w:r w:rsidRPr="001E0BCA">
        <w:t>kullanılır</w:t>
      </w:r>
      <w:proofErr w:type="spellEnd"/>
      <w:r w:rsidRPr="001E0BCA">
        <w:t>.</w:t>
      </w:r>
    </w:p>
    <w:p w14:paraId="5C4C864B" w14:textId="77777777" w:rsidR="001E0BCA" w:rsidRDefault="001E0BCA" w:rsidP="0003110C"/>
    <w:p w14:paraId="77886B4C" w14:textId="54B66224" w:rsidR="001E0BCA" w:rsidRDefault="001E0BCA" w:rsidP="0003110C">
      <w:proofErr w:type="spellStart"/>
      <w:r>
        <w:t>Çıktı</w:t>
      </w:r>
      <w:proofErr w:type="spellEnd"/>
      <w:r>
        <w:t>:</w:t>
      </w:r>
      <w:r>
        <w:br/>
      </w:r>
      <w:r w:rsidRPr="001E0BCA">
        <w:drawing>
          <wp:inline distT="0" distB="0" distL="0" distR="0" wp14:anchorId="4C6F3927" wp14:editId="61F07A09">
            <wp:extent cx="4514850" cy="1790700"/>
            <wp:effectExtent l="0" t="0" r="0" b="0"/>
            <wp:docPr id="1080503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0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3B86" w14:textId="77777777" w:rsidR="001E0BCA" w:rsidRPr="001E0BCA" w:rsidRDefault="001E0BCA" w:rsidP="001E0BCA">
      <w:pPr>
        <w:rPr>
          <w:b/>
          <w:bCs/>
          <w:lang w:val="tr-TR"/>
        </w:rPr>
      </w:pPr>
      <w:r w:rsidRPr="001E0BCA">
        <w:rPr>
          <w:rFonts w:ascii="Segoe UI Emoji" w:hAnsi="Segoe UI Emoji" w:cs="Segoe UI Emoji"/>
          <w:b/>
          <w:bCs/>
          <w:lang w:val="tr-TR"/>
        </w:rPr>
        <w:t>✅</w:t>
      </w:r>
      <w:r w:rsidRPr="001E0BCA">
        <w:rPr>
          <w:b/>
          <w:bCs/>
          <w:lang w:val="tr-TR"/>
        </w:rPr>
        <w:t xml:space="preserve"> 4. PCAP Dosyasını Manuel Yükleme</w:t>
      </w:r>
    </w:p>
    <w:p w14:paraId="460F8C6C" w14:textId="77777777" w:rsidR="001E0BCA" w:rsidRPr="001E0BCA" w:rsidRDefault="001E0BCA" w:rsidP="001E0BCA">
      <w:pPr>
        <w:rPr>
          <w:lang w:val="tr-TR"/>
        </w:rPr>
      </w:pPr>
      <w:r w:rsidRPr="001E0BCA">
        <w:rPr>
          <w:b/>
          <w:bCs/>
          <w:lang w:val="tr-TR"/>
        </w:rPr>
        <w:t>Komut:</w:t>
      </w:r>
    </w:p>
    <w:p w14:paraId="750FD643" w14:textId="096CB209" w:rsidR="0003110C" w:rsidRDefault="001E0BCA" w:rsidP="0003110C">
      <w:r w:rsidRPr="001E0BCA">
        <w:drawing>
          <wp:inline distT="0" distB="0" distL="0" distR="0" wp14:anchorId="29F6A956" wp14:editId="56D5735B">
            <wp:extent cx="5486400" cy="1255395"/>
            <wp:effectExtent l="0" t="0" r="0" b="1905"/>
            <wp:docPr id="18490079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79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6E8" w14:textId="3B16A4B5" w:rsidR="0003110C" w:rsidRDefault="001E0BCA" w:rsidP="0003110C">
      <w:r w:rsidRPr="001E0BCA">
        <w:rPr>
          <w:b/>
          <w:bCs/>
        </w:rPr>
        <w:t>Amaç:</w:t>
      </w:r>
      <w:r w:rsidRPr="001E0BCA">
        <w:br/>
        <w:t xml:space="preserve">Daha </w:t>
      </w:r>
      <w:proofErr w:type="spellStart"/>
      <w:r w:rsidRPr="001E0BCA">
        <w:t>önce</w:t>
      </w:r>
      <w:proofErr w:type="spellEnd"/>
      <w:r w:rsidRPr="001E0BCA">
        <w:t xml:space="preserve"> </w:t>
      </w:r>
      <w:proofErr w:type="spellStart"/>
      <w:r w:rsidRPr="001E0BCA">
        <w:t>kaydedilmiş</w:t>
      </w:r>
      <w:proofErr w:type="spellEnd"/>
      <w:r w:rsidRPr="001E0BCA">
        <w:t xml:space="preserve"> </w:t>
      </w:r>
      <w:proofErr w:type="spellStart"/>
      <w:proofErr w:type="gramStart"/>
      <w:r w:rsidRPr="001E0BCA">
        <w:t>bir</w:t>
      </w:r>
      <w:proofErr w:type="spellEnd"/>
      <w:r w:rsidRPr="001E0BCA">
        <w:t xml:space="preserve"> .</w:t>
      </w:r>
      <w:proofErr w:type="spellStart"/>
      <w:r w:rsidRPr="001E0BCA">
        <w:t>pcap</w:t>
      </w:r>
      <w:proofErr w:type="spellEnd"/>
      <w:proofErr w:type="gramEnd"/>
      <w:r w:rsidRPr="001E0BCA">
        <w:t xml:space="preserve"> </w:t>
      </w:r>
      <w:proofErr w:type="spellStart"/>
      <w:r w:rsidRPr="001E0BCA">
        <w:t>dosyasını</w:t>
      </w:r>
      <w:proofErr w:type="spellEnd"/>
      <w:r w:rsidRPr="001E0BCA">
        <w:t xml:space="preserve"> </w:t>
      </w:r>
      <w:proofErr w:type="spellStart"/>
      <w:r w:rsidRPr="001E0BCA">
        <w:t>Arkime’ye</w:t>
      </w:r>
      <w:proofErr w:type="spellEnd"/>
      <w:r w:rsidRPr="001E0BCA">
        <w:t xml:space="preserve"> </w:t>
      </w:r>
      <w:proofErr w:type="spellStart"/>
      <w:r w:rsidRPr="001E0BCA">
        <w:t>analiz</w:t>
      </w:r>
      <w:proofErr w:type="spellEnd"/>
      <w:r w:rsidRPr="001E0BCA">
        <w:t xml:space="preserve"> </w:t>
      </w:r>
      <w:proofErr w:type="spellStart"/>
      <w:r w:rsidRPr="001E0BCA">
        <w:t>için</w:t>
      </w:r>
      <w:proofErr w:type="spellEnd"/>
      <w:r w:rsidRPr="001E0BCA">
        <w:t xml:space="preserve"> </w:t>
      </w:r>
      <w:proofErr w:type="spellStart"/>
      <w:r w:rsidRPr="001E0BCA">
        <w:t>yükler</w:t>
      </w:r>
      <w:proofErr w:type="spellEnd"/>
      <w:r w:rsidRPr="001E0BCA">
        <w:t>.</w:t>
      </w:r>
    </w:p>
    <w:p w14:paraId="72A6F38E" w14:textId="77777777" w:rsidR="001E0BCA" w:rsidRDefault="001E0BCA" w:rsidP="0003110C"/>
    <w:p w14:paraId="0CAE3F4D" w14:textId="13BF1D61" w:rsidR="001E0BCA" w:rsidRDefault="001E0BCA" w:rsidP="0003110C">
      <w:proofErr w:type="spellStart"/>
      <w:r>
        <w:lastRenderedPageBreak/>
        <w:t>Çıktı</w:t>
      </w:r>
      <w:proofErr w:type="spellEnd"/>
      <w:r>
        <w:t>:</w:t>
      </w:r>
    </w:p>
    <w:p w14:paraId="3D8325B2" w14:textId="08D61250" w:rsidR="001E0BCA" w:rsidRDefault="001E0BCA" w:rsidP="0003110C">
      <w:r w:rsidRPr="001E0BCA">
        <w:drawing>
          <wp:inline distT="0" distB="0" distL="0" distR="0" wp14:anchorId="178941A9" wp14:editId="07A8A586">
            <wp:extent cx="3267075" cy="1657350"/>
            <wp:effectExtent l="0" t="0" r="9525" b="0"/>
            <wp:docPr id="19680506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50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F8A6" w14:textId="77777777" w:rsidR="001E0BCA" w:rsidRDefault="001E0BCA" w:rsidP="0003110C"/>
    <w:p w14:paraId="62C7A4B1" w14:textId="77777777" w:rsidR="001E0BCA" w:rsidRPr="001E0BCA" w:rsidRDefault="001E0BCA" w:rsidP="001E0BCA">
      <w:pPr>
        <w:rPr>
          <w:b/>
          <w:bCs/>
          <w:lang w:val="tr-TR"/>
        </w:rPr>
      </w:pPr>
      <w:r w:rsidRPr="001E0BCA">
        <w:rPr>
          <w:rFonts w:ascii="Segoe UI Emoji" w:hAnsi="Segoe UI Emoji" w:cs="Segoe UI Emoji"/>
          <w:b/>
          <w:bCs/>
          <w:lang w:val="tr-TR"/>
        </w:rPr>
        <w:t>✅</w:t>
      </w:r>
      <w:r w:rsidRPr="001E0BCA">
        <w:rPr>
          <w:b/>
          <w:bCs/>
          <w:lang w:val="tr-TR"/>
        </w:rPr>
        <w:t xml:space="preserve"> 5. </w:t>
      </w:r>
      <w:proofErr w:type="spellStart"/>
      <w:r w:rsidRPr="001E0BCA">
        <w:rPr>
          <w:b/>
          <w:bCs/>
          <w:lang w:val="tr-TR"/>
        </w:rPr>
        <w:t>Elasticsearch</w:t>
      </w:r>
      <w:proofErr w:type="spellEnd"/>
      <w:r w:rsidRPr="001E0BCA">
        <w:rPr>
          <w:b/>
          <w:bCs/>
          <w:lang w:val="tr-TR"/>
        </w:rPr>
        <w:t xml:space="preserve"> Durum Kontrolü</w:t>
      </w:r>
    </w:p>
    <w:p w14:paraId="2005F2F1" w14:textId="77777777" w:rsidR="001E0BCA" w:rsidRPr="001E0BCA" w:rsidRDefault="001E0BCA" w:rsidP="001E0BCA">
      <w:pPr>
        <w:rPr>
          <w:lang w:val="tr-TR"/>
        </w:rPr>
      </w:pPr>
      <w:r w:rsidRPr="001E0BCA">
        <w:rPr>
          <w:b/>
          <w:bCs/>
          <w:lang w:val="tr-TR"/>
        </w:rPr>
        <w:t>Komut:</w:t>
      </w:r>
    </w:p>
    <w:p w14:paraId="25899375" w14:textId="41D3B6B7" w:rsidR="001E0BCA" w:rsidRDefault="001E0BCA" w:rsidP="0003110C">
      <w:r w:rsidRPr="001E0BCA">
        <w:drawing>
          <wp:inline distT="0" distB="0" distL="0" distR="0" wp14:anchorId="721557BB" wp14:editId="360EC50B">
            <wp:extent cx="5486400" cy="1276350"/>
            <wp:effectExtent l="0" t="0" r="0" b="0"/>
            <wp:docPr id="20290736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73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0DD" w14:textId="3F791310" w:rsidR="001E0BCA" w:rsidRDefault="001E0BCA" w:rsidP="0003110C">
      <w:r w:rsidRPr="001E0BCA">
        <w:rPr>
          <w:b/>
          <w:bCs/>
        </w:rPr>
        <w:t>Amaç:</w:t>
      </w:r>
      <w:r w:rsidRPr="001E0BCA">
        <w:br/>
      </w:r>
      <w:proofErr w:type="spellStart"/>
      <w:r w:rsidRPr="001E0BCA">
        <w:t>Arkime’nin</w:t>
      </w:r>
      <w:proofErr w:type="spellEnd"/>
      <w:r w:rsidRPr="001E0BCA">
        <w:t xml:space="preserve"> </w:t>
      </w:r>
      <w:proofErr w:type="spellStart"/>
      <w:r w:rsidRPr="001E0BCA">
        <w:t>bağlı</w:t>
      </w:r>
      <w:proofErr w:type="spellEnd"/>
      <w:r w:rsidRPr="001E0BCA">
        <w:t xml:space="preserve"> </w:t>
      </w:r>
      <w:proofErr w:type="spellStart"/>
      <w:r w:rsidRPr="001E0BCA">
        <w:t>olduğu</w:t>
      </w:r>
      <w:proofErr w:type="spellEnd"/>
      <w:r w:rsidRPr="001E0BCA">
        <w:t xml:space="preserve"> Elasticsearch </w:t>
      </w:r>
      <w:proofErr w:type="spellStart"/>
      <w:r w:rsidRPr="001E0BCA">
        <w:t>veri</w:t>
      </w:r>
      <w:proofErr w:type="spellEnd"/>
      <w:r w:rsidRPr="001E0BCA">
        <w:t xml:space="preserve"> </w:t>
      </w:r>
      <w:proofErr w:type="spellStart"/>
      <w:r w:rsidRPr="001E0BCA">
        <w:t>motorunun</w:t>
      </w:r>
      <w:proofErr w:type="spellEnd"/>
      <w:r w:rsidRPr="001E0BCA">
        <w:t xml:space="preserve"> </w:t>
      </w:r>
      <w:proofErr w:type="spellStart"/>
      <w:r w:rsidRPr="001E0BCA">
        <w:t>çalışıp</w:t>
      </w:r>
      <w:proofErr w:type="spellEnd"/>
      <w:r w:rsidRPr="001E0BCA">
        <w:t xml:space="preserve"> </w:t>
      </w:r>
      <w:proofErr w:type="spellStart"/>
      <w:r w:rsidRPr="001E0BCA">
        <w:t>çalışmadığını</w:t>
      </w:r>
      <w:proofErr w:type="spellEnd"/>
      <w:r w:rsidRPr="001E0BCA">
        <w:t xml:space="preserve"> test </w:t>
      </w:r>
      <w:proofErr w:type="spellStart"/>
      <w:r w:rsidRPr="001E0BCA">
        <w:t>eder</w:t>
      </w:r>
      <w:proofErr w:type="spellEnd"/>
      <w:r w:rsidRPr="001E0BCA">
        <w:t>.</w:t>
      </w:r>
    </w:p>
    <w:p w14:paraId="3A357155" w14:textId="77777777" w:rsidR="001E0BCA" w:rsidRDefault="001E0BCA" w:rsidP="0003110C"/>
    <w:p w14:paraId="3612276A" w14:textId="663309C8" w:rsidR="001E0BCA" w:rsidRDefault="001E0BCA" w:rsidP="0003110C">
      <w:proofErr w:type="spellStart"/>
      <w:r>
        <w:t>Çıktı</w:t>
      </w:r>
      <w:proofErr w:type="spellEnd"/>
      <w:r>
        <w:t>:</w:t>
      </w:r>
    </w:p>
    <w:p w14:paraId="785A6BC1" w14:textId="0E62BEFF" w:rsidR="001E0BCA" w:rsidRDefault="001E0BCA" w:rsidP="0003110C">
      <w:r w:rsidRPr="001E0BCA">
        <w:drawing>
          <wp:inline distT="0" distB="0" distL="0" distR="0" wp14:anchorId="7D45E851" wp14:editId="7DEE67A7">
            <wp:extent cx="4953000" cy="2143125"/>
            <wp:effectExtent l="0" t="0" r="0" b="9525"/>
            <wp:docPr id="13697496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9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E5D" w14:textId="77777777" w:rsidR="00475EAB" w:rsidRDefault="00475EAB" w:rsidP="0003110C">
      <w:pPr>
        <w:rPr>
          <w:rFonts w:ascii="Segoe UI Emoji" w:hAnsi="Segoe UI Emoji" w:cs="Segoe UI Emoji"/>
        </w:rPr>
      </w:pPr>
    </w:p>
    <w:p w14:paraId="4F7A67E1" w14:textId="7C1BC978" w:rsidR="001E0BCA" w:rsidRDefault="001E0BCA" w:rsidP="0003110C">
      <w:r w:rsidRPr="001E0BCA">
        <w:rPr>
          <w:rFonts w:ascii="Segoe UI Emoji" w:hAnsi="Segoe UI Emoji" w:cs="Segoe UI Emoji"/>
        </w:rPr>
        <w:lastRenderedPageBreak/>
        <w:t>✅</w:t>
      </w:r>
      <w:r w:rsidRPr="001E0BCA">
        <w:t xml:space="preserve"> 6. </w:t>
      </w:r>
      <w:proofErr w:type="spellStart"/>
      <w:r w:rsidRPr="001E0BCA">
        <w:t>Arkime</w:t>
      </w:r>
      <w:proofErr w:type="spellEnd"/>
      <w:r w:rsidRPr="001E0BCA">
        <w:t xml:space="preserve"> Capture </w:t>
      </w:r>
      <w:proofErr w:type="spellStart"/>
      <w:r w:rsidRPr="001E0BCA">
        <w:t>ve</w:t>
      </w:r>
      <w:proofErr w:type="spellEnd"/>
      <w:r w:rsidRPr="001E0BCA">
        <w:t xml:space="preserve"> Viewer Servis Durumu</w:t>
      </w:r>
    </w:p>
    <w:p w14:paraId="394810B6" w14:textId="12F471B0" w:rsidR="001E0BCA" w:rsidRDefault="001E0BCA" w:rsidP="0003110C">
      <w:proofErr w:type="spellStart"/>
      <w:r w:rsidRPr="001E0BCA">
        <w:t>Komut</w:t>
      </w:r>
      <w:proofErr w:type="spellEnd"/>
      <w:r w:rsidRPr="001E0BCA">
        <w:t>:</w:t>
      </w:r>
    </w:p>
    <w:p w14:paraId="5081754F" w14:textId="393FF642" w:rsidR="001E0BCA" w:rsidRDefault="001E0BCA" w:rsidP="0003110C">
      <w:r w:rsidRPr="001E0BCA">
        <w:drawing>
          <wp:inline distT="0" distB="0" distL="0" distR="0" wp14:anchorId="65D72794" wp14:editId="0A163E4C">
            <wp:extent cx="3676650" cy="1590675"/>
            <wp:effectExtent l="0" t="0" r="0" b="9525"/>
            <wp:docPr id="18163628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628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E85" w14:textId="5DA8C6A4" w:rsidR="001E0BCA" w:rsidRDefault="001E0BCA" w:rsidP="0003110C">
      <w:r w:rsidRPr="001E0BCA">
        <w:rPr>
          <w:b/>
          <w:bCs/>
        </w:rPr>
        <w:t>Amaç:</w:t>
      </w:r>
      <w:r w:rsidRPr="001E0BCA">
        <w:br/>
      </w:r>
      <w:proofErr w:type="spellStart"/>
      <w:r w:rsidRPr="001E0BCA">
        <w:t>Arkime’nin</w:t>
      </w:r>
      <w:proofErr w:type="spellEnd"/>
      <w:r w:rsidRPr="001E0BCA">
        <w:t xml:space="preserve"> </w:t>
      </w:r>
      <w:proofErr w:type="spellStart"/>
      <w:r w:rsidRPr="001E0BCA">
        <w:t>arka</w:t>
      </w:r>
      <w:proofErr w:type="spellEnd"/>
      <w:r w:rsidRPr="001E0BCA">
        <w:t xml:space="preserve"> </w:t>
      </w:r>
      <w:proofErr w:type="spellStart"/>
      <w:r w:rsidRPr="001E0BCA">
        <w:t>planda</w:t>
      </w:r>
      <w:proofErr w:type="spellEnd"/>
      <w:r w:rsidRPr="001E0BCA">
        <w:t xml:space="preserve"> </w:t>
      </w:r>
      <w:proofErr w:type="spellStart"/>
      <w:r w:rsidRPr="001E0BCA">
        <w:t>çalışan</w:t>
      </w:r>
      <w:proofErr w:type="spellEnd"/>
      <w:r w:rsidRPr="001E0BCA">
        <w:t xml:space="preserve"> </w:t>
      </w:r>
      <w:proofErr w:type="spellStart"/>
      <w:r w:rsidRPr="001E0BCA">
        <w:t>servislerinin</w:t>
      </w:r>
      <w:proofErr w:type="spellEnd"/>
      <w:r w:rsidRPr="001E0BCA">
        <w:t xml:space="preserve"> </w:t>
      </w:r>
      <w:proofErr w:type="spellStart"/>
      <w:r w:rsidRPr="001E0BCA">
        <w:t>aktif</w:t>
      </w:r>
      <w:proofErr w:type="spellEnd"/>
      <w:r w:rsidRPr="001E0BCA">
        <w:t xml:space="preserve"> </w:t>
      </w:r>
      <w:proofErr w:type="spellStart"/>
      <w:r w:rsidRPr="001E0BCA">
        <w:t>olup</w:t>
      </w:r>
      <w:proofErr w:type="spellEnd"/>
      <w:r w:rsidRPr="001E0BCA">
        <w:t xml:space="preserve"> </w:t>
      </w:r>
      <w:proofErr w:type="spellStart"/>
      <w:r w:rsidRPr="001E0BCA">
        <w:t>olmadığını</w:t>
      </w:r>
      <w:proofErr w:type="spellEnd"/>
      <w:r w:rsidRPr="001E0BCA">
        <w:t xml:space="preserve"> </w:t>
      </w:r>
      <w:proofErr w:type="spellStart"/>
      <w:r w:rsidRPr="001E0BCA">
        <w:t>kontrol</w:t>
      </w:r>
      <w:proofErr w:type="spellEnd"/>
      <w:r w:rsidRPr="001E0BCA">
        <w:t xml:space="preserve"> </w:t>
      </w:r>
      <w:proofErr w:type="spellStart"/>
      <w:r w:rsidRPr="001E0BCA">
        <w:t>eder</w:t>
      </w:r>
      <w:proofErr w:type="spellEnd"/>
      <w:r w:rsidRPr="001E0BCA">
        <w:t>.</w:t>
      </w:r>
    </w:p>
    <w:p w14:paraId="3FC0F89E" w14:textId="3D764725" w:rsidR="001E0BCA" w:rsidRDefault="001E0BCA" w:rsidP="0003110C">
      <w:proofErr w:type="spellStart"/>
      <w:r>
        <w:t>Çıktı</w:t>
      </w:r>
      <w:proofErr w:type="spellEnd"/>
      <w:r>
        <w:t>:</w:t>
      </w:r>
    </w:p>
    <w:p w14:paraId="051FF98C" w14:textId="77777777" w:rsidR="001E0BCA" w:rsidRDefault="001E0BCA" w:rsidP="001E0BCA">
      <w:pPr>
        <w:rPr>
          <w:rFonts w:ascii="Segoe UI Emoji" w:hAnsi="Segoe UI Emoji" w:cs="Segoe UI Emoji"/>
        </w:rPr>
      </w:pPr>
      <w:r w:rsidRPr="001E0BCA">
        <w:drawing>
          <wp:inline distT="0" distB="0" distL="0" distR="0" wp14:anchorId="4BE1B4CE" wp14:editId="2CE21F13">
            <wp:extent cx="5038725" cy="1771650"/>
            <wp:effectExtent l="0" t="0" r="9525" b="0"/>
            <wp:docPr id="14331689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689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E04" w14:textId="77777777" w:rsidR="00475EAB" w:rsidRDefault="00475EAB" w:rsidP="001E0BCA">
      <w:pPr>
        <w:rPr>
          <w:rFonts w:ascii="Segoe UI Emoji" w:hAnsi="Segoe UI Emoji" w:cs="Segoe UI Emoji"/>
        </w:rPr>
      </w:pPr>
    </w:p>
    <w:p w14:paraId="51196E4B" w14:textId="16CD43F2" w:rsidR="003751C8" w:rsidRDefault="00000000" w:rsidP="001E0BCA">
      <w:r>
        <w:rPr>
          <w:rFonts w:ascii="Segoe UI Emoji" w:hAnsi="Segoe UI Emoji" w:cs="Segoe UI Emoji"/>
        </w:rPr>
        <w:t>📎</w:t>
      </w:r>
      <w:r>
        <w:t xml:space="preserve"> </w:t>
      </w:r>
      <w:proofErr w:type="spellStart"/>
      <w:r>
        <w:t>Notlar</w:t>
      </w:r>
      <w:proofErr w:type="spellEnd"/>
    </w:p>
    <w:p w14:paraId="57A911F4" w14:textId="77777777" w:rsidR="003751C8" w:rsidRDefault="00000000">
      <w:r>
        <w:br/>
        <w:t>- Arkime yüksek disk alanı kullanabilir. PCAP'ler saklandığı için minimum 100 GB önerilir.</w:t>
      </w:r>
      <w:r>
        <w:br/>
        <w:t>- ElasticSearch RAM ve CPU yoğun çalışır, sistem kaynağı yeterli olmalıdır.</w:t>
      </w:r>
      <w:r>
        <w:br/>
        <w:t>- Kullanıcı arayüzü üzerinden IP, port, oturum filtrelemesi kolaydır.</w:t>
      </w:r>
      <w:r>
        <w:br/>
      </w:r>
    </w:p>
    <w:sectPr w:rsidR="003751C8" w:rsidSect="00034616">
      <w:head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012993">
    <w:abstractNumId w:val="8"/>
  </w:num>
  <w:num w:numId="2" w16cid:durableId="780033610">
    <w:abstractNumId w:val="6"/>
  </w:num>
  <w:num w:numId="3" w16cid:durableId="1548641093">
    <w:abstractNumId w:val="5"/>
  </w:num>
  <w:num w:numId="4" w16cid:durableId="471364433">
    <w:abstractNumId w:val="4"/>
  </w:num>
  <w:num w:numId="5" w16cid:durableId="1926528795">
    <w:abstractNumId w:val="7"/>
  </w:num>
  <w:num w:numId="6" w16cid:durableId="739982213">
    <w:abstractNumId w:val="3"/>
  </w:num>
  <w:num w:numId="7" w16cid:durableId="55932454">
    <w:abstractNumId w:val="2"/>
  </w:num>
  <w:num w:numId="8" w16cid:durableId="1831293357">
    <w:abstractNumId w:val="1"/>
  </w:num>
  <w:num w:numId="9" w16cid:durableId="170828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0C"/>
    <w:rsid w:val="00034616"/>
    <w:rsid w:val="0006063C"/>
    <w:rsid w:val="0015074B"/>
    <w:rsid w:val="001E0BCA"/>
    <w:rsid w:val="0029639D"/>
    <w:rsid w:val="00326F90"/>
    <w:rsid w:val="003751C8"/>
    <w:rsid w:val="00475EAB"/>
    <w:rsid w:val="008E0ED0"/>
    <w:rsid w:val="0095152D"/>
    <w:rsid w:val="00AA1D8D"/>
    <w:rsid w:val="00B47730"/>
    <w:rsid w:val="00B908A5"/>
    <w:rsid w:val="00C62A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286A5"/>
  <w14:defaultImageDpi w14:val="300"/>
  <w15:docId w15:val="{40849F0C-F6D9-49F5-A233-68F8F8EB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2025-07-24T10:30:00Z</dcterms:modified>
  <cp:category/>
</cp:coreProperties>
</file>