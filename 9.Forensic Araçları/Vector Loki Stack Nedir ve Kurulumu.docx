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EFBB2" w14:textId="77777777" w:rsidR="00792468" w:rsidRDefault="00000000">
      <w:pPr>
        <w:pStyle w:val="KonuBal"/>
      </w:pPr>
      <w:r>
        <w:t>Vector + Loki Stack - Kurulum ve Kullanım Rehberi</w:t>
      </w:r>
    </w:p>
    <w:p w14:paraId="4CEAD0B4" w14:textId="77777777" w:rsidR="00792468" w:rsidRDefault="00000000">
      <w:pPr>
        <w:pStyle w:val="Balk1"/>
      </w:pPr>
      <w:r>
        <w:t>Vector + Loki Stack Nedir?</w:t>
      </w:r>
    </w:p>
    <w:p w14:paraId="675558BD" w14:textId="77777777" w:rsidR="00792468" w:rsidRDefault="00000000">
      <w:r>
        <w:t>Vector, hızlı ve hafif bir log toplayıcıdır (log shipper). Sistem loglarını, dosyaları veya uygulamalardan gelen verileri alarak diğer sistemlere (örneğin Grafana Loki) yönlendirir.</w:t>
      </w:r>
    </w:p>
    <w:p w14:paraId="503A3236" w14:textId="77777777" w:rsidR="00792468" w:rsidRDefault="00792468"/>
    <w:p w14:paraId="63A51C81" w14:textId="77777777" w:rsidR="00792468" w:rsidRDefault="00000000">
      <w:r>
        <w:t>Grafana Loki, metin tabanlı log verilerini saklamak ve analiz etmek için kullanılan, Prometheus benzeri bir log toplama sistemidir. Özellikle Grafana ile entegre kullanılır.</w:t>
      </w:r>
    </w:p>
    <w:p w14:paraId="5043675D" w14:textId="77777777" w:rsidR="00792468" w:rsidRDefault="00000000">
      <w:pPr>
        <w:pStyle w:val="Balk1"/>
      </w:pPr>
      <w:r>
        <w:t>Mimari (Vector → Loki → Grafana)</w:t>
      </w:r>
    </w:p>
    <w:p w14:paraId="44E14735" w14:textId="77777777" w:rsidR="00792468" w:rsidRDefault="00000000">
      <w:r>
        <w:t>Vector logları toplar ve Loki'ye gönderir.</w:t>
      </w:r>
    </w:p>
    <w:p w14:paraId="11758FBA" w14:textId="77777777" w:rsidR="00792468" w:rsidRDefault="00000000">
      <w:r>
        <w:t>Loki, bu logları saklar ve sorgulanabilir hale getirir.</w:t>
      </w:r>
    </w:p>
    <w:p w14:paraId="66179362" w14:textId="77777777" w:rsidR="00792468" w:rsidRDefault="00000000">
      <w:r>
        <w:t>Grafana ile Loki'deki loglar görsel olarak izlenebilir.</w:t>
      </w:r>
    </w:p>
    <w:p w14:paraId="317DF503" w14:textId="77777777" w:rsidR="00792468" w:rsidRDefault="00000000">
      <w:pPr>
        <w:pStyle w:val="Balk1"/>
      </w:pPr>
      <w:r>
        <w:t>1. Vector Kurulumu (Ubuntu/Debian)</w:t>
      </w:r>
    </w:p>
    <w:p w14:paraId="482D48D5" w14:textId="77777777" w:rsidR="00792468" w:rsidRDefault="00000000">
      <w:r>
        <w:t>curl -s https://repositories.timber.io/public/vector/gpg.72D7468F.pub | sudo apt-key add -</w:t>
      </w:r>
    </w:p>
    <w:p w14:paraId="0C4FFDEE" w14:textId="77777777" w:rsidR="00792468" w:rsidRDefault="00000000">
      <w:r>
        <w:t>echo "deb https://repositories.timber.io/public/vector/deb/ubuntu stable main" | sudo tee /etc/apt/sources.list.d/vector.list</w:t>
      </w:r>
    </w:p>
    <w:p w14:paraId="73CD522C" w14:textId="77777777" w:rsidR="00792468" w:rsidRDefault="00000000">
      <w:r>
        <w:t xml:space="preserve">sudo apt update &amp;&amp; </w:t>
      </w:r>
      <w:proofErr w:type="spellStart"/>
      <w:r>
        <w:t>sudo</w:t>
      </w:r>
      <w:proofErr w:type="spellEnd"/>
      <w:r>
        <w:t xml:space="preserve"> apt install vector</w:t>
      </w:r>
    </w:p>
    <w:p w14:paraId="169F392D" w14:textId="7770939B" w:rsidR="00C3008B" w:rsidRDefault="00C3008B">
      <w:r w:rsidRPr="00C3008B">
        <w:drawing>
          <wp:inline distT="0" distB="0" distL="0" distR="0" wp14:anchorId="34DB8B8F" wp14:editId="349AE9A6">
            <wp:extent cx="5272405" cy="1981200"/>
            <wp:effectExtent l="0" t="0" r="4445" b="0"/>
            <wp:docPr id="831497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724" cy="1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387" w14:textId="77777777" w:rsidR="00C3008B" w:rsidRDefault="00C3008B"/>
    <w:p w14:paraId="26D66376" w14:textId="77777777" w:rsidR="00792468" w:rsidRDefault="00000000">
      <w:pPr>
        <w:pStyle w:val="Balk1"/>
      </w:pPr>
      <w:r>
        <w:lastRenderedPageBreak/>
        <w:t>2. Vector Yapılandırması (/etc/vector/vector.toml)</w:t>
      </w:r>
    </w:p>
    <w:p w14:paraId="09B27AEA" w14:textId="77777777" w:rsidR="00792468" w:rsidRDefault="00000000">
      <w:r>
        <w:t>[sources.system]</w:t>
      </w:r>
    </w:p>
    <w:p w14:paraId="1F221CB4" w14:textId="77777777" w:rsidR="00792468" w:rsidRDefault="00000000">
      <w:r>
        <w:t>type = "journald"</w:t>
      </w:r>
    </w:p>
    <w:p w14:paraId="7AB3F9FB" w14:textId="77777777" w:rsidR="00792468" w:rsidRDefault="00792468"/>
    <w:p w14:paraId="658A1528" w14:textId="77777777" w:rsidR="00792468" w:rsidRDefault="00000000">
      <w:r>
        <w:t>[sinks.loki]</w:t>
      </w:r>
    </w:p>
    <w:p w14:paraId="7D5A8CD9" w14:textId="77777777" w:rsidR="00792468" w:rsidRDefault="00000000">
      <w:r>
        <w:t>type = "loki"</w:t>
      </w:r>
    </w:p>
    <w:p w14:paraId="15DA6190" w14:textId="77777777" w:rsidR="00792468" w:rsidRDefault="00000000">
      <w:r>
        <w:t>inputs = ["system"]</w:t>
      </w:r>
    </w:p>
    <w:p w14:paraId="75DD872F" w14:textId="77777777" w:rsidR="00792468" w:rsidRDefault="00000000">
      <w:r>
        <w:t>endpoint = "http://localhost:3100"</w:t>
      </w:r>
    </w:p>
    <w:p w14:paraId="4E9806EA" w14:textId="77777777" w:rsidR="00792468" w:rsidRDefault="00000000">
      <w:r>
        <w:t>encoding.codec = "json"</w:t>
      </w:r>
    </w:p>
    <w:p w14:paraId="394E2E21" w14:textId="77777777" w:rsidR="00792468" w:rsidRDefault="00000000">
      <w:proofErr w:type="spellStart"/>
      <w:r>
        <w:t>labels.app</w:t>
      </w:r>
      <w:proofErr w:type="spellEnd"/>
      <w:r>
        <w:t xml:space="preserve"> = "</w:t>
      </w:r>
      <w:proofErr w:type="spellStart"/>
      <w:r>
        <w:t>myapp</w:t>
      </w:r>
      <w:proofErr w:type="spellEnd"/>
      <w:r>
        <w:t>"</w:t>
      </w:r>
    </w:p>
    <w:p w14:paraId="14123436" w14:textId="67F73A32" w:rsidR="00C3008B" w:rsidRDefault="00C3008B">
      <w:r w:rsidRPr="00C3008B">
        <w:drawing>
          <wp:inline distT="0" distB="0" distL="0" distR="0" wp14:anchorId="12808DD2" wp14:editId="2E233C66">
            <wp:extent cx="5277587" cy="2267266"/>
            <wp:effectExtent l="0" t="0" r="0" b="0"/>
            <wp:docPr id="133797107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107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69C7" w14:textId="77777777" w:rsidR="00792468" w:rsidRDefault="00000000">
      <w:pPr>
        <w:pStyle w:val="Balk1"/>
      </w:pPr>
      <w:r>
        <w:t>3. Loki Kurulumu (Docker)</w:t>
      </w:r>
    </w:p>
    <w:p w14:paraId="1982BD34" w14:textId="77777777" w:rsidR="00792468" w:rsidRDefault="00000000">
      <w:r>
        <w:t>docker run -d --name=loki -p 3100:3100 grafana/loki:latest \</w:t>
      </w:r>
    </w:p>
    <w:p w14:paraId="47A1396D" w14:textId="77777777" w:rsidR="00792468" w:rsidRDefault="00000000">
      <w:r>
        <w:t xml:space="preserve">    -config.file=/etc/loki/local-config.yaml</w:t>
      </w:r>
    </w:p>
    <w:p w14:paraId="0F24D3A8" w14:textId="77777777" w:rsidR="00792468" w:rsidRDefault="00792468"/>
    <w:p w14:paraId="12D88B55" w14:textId="77777777" w:rsidR="00792468" w:rsidRDefault="00000000">
      <w:r>
        <w:t># Alternatif:</w:t>
      </w:r>
    </w:p>
    <w:p w14:paraId="1865F14E" w14:textId="77777777" w:rsidR="00792468" w:rsidRDefault="00000000">
      <w:r>
        <w:t>wget https://raw.githubusercontent.com/grafana/loki/main/cmd/loki/loki-local-config.yaml</w:t>
      </w:r>
    </w:p>
    <w:p w14:paraId="19E7045F" w14:textId="77777777" w:rsidR="00792468" w:rsidRDefault="00000000">
      <w:proofErr w:type="gramStart"/>
      <w:r>
        <w:t>./</w:t>
      </w:r>
      <w:proofErr w:type="spellStart"/>
      <w:proofErr w:type="gramEnd"/>
      <w:r>
        <w:t>loki</w:t>
      </w:r>
      <w:proofErr w:type="spellEnd"/>
      <w:r>
        <w:t xml:space="preserve"> -</w:t>
      </w:r>
      <w:proofErr w:type="spellStart"/>
      <w:proofErr w:type="gramStart"/>
      <w:r>
        <w:t>config.file</w:t>
      </w:r>
      <w:proofErr w:type="spellEnd"/>
      <w:proofErr w:type="gramEnd"/>
      <w:r>
        <w:t>=</w:t>
      </w:r>
      <w:proofErr w:type="spellStart"/>
      <w:r>
        <w:t>loki</w:t>
      </w:r>
      <w:proofErr w:type="spellEnd"/>
      <w:r>
        <w:t>-local-</w:t>
      </w:r>
      <w:proofErr w:type="spellStart"/>
      <w:proofErr w:type="gramStart"/>
      <w:r>
        <w:t>config.yaml</w:t>
      </w:r>
      <w:proofErr w:type="spellEnd"/>
      <w:proofErr w:type="gramEnd"/>
    </w:p>
    <w:p w14:paraId="34481E8E" w14:textId="79AF58AF" w:rsidR="00C3008B" w:rsidRDefault="00C3008B">
      <w:r w:rsidRPr="00C3008B">
        <w:lastRenderedPageBreak/>
        <w:drawing>
          <wp:inline distT="0" distB="0" distL="0" distR="0" wp14:anchorId="56EA3BF7" wp14:editId="1659AE20">
            <wp:extent cx="5372850" cy="2257740"/>
            <wp:effectExtent l="0" t="0" r="0" b="9525"/>
            <wp:docPr id="149340433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0433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6B7B" w14:textId="77777777" w:rsidR="00792468" w:rsidRDefault="00000000">
      <w:pPr>
        <w:pStyle w:val="Balk1"/>
      </w:pPr>
      <w:r>
        <w:t>4. Grafana Kurulumu ve Loki Entegrasyonu</w:t>
      </w:r>
    </w:p>
    <w:p w14:paraId="54EB25A6" w14:textId="77777777" w:rsidR="00792468" w:rsidRDefault="00000000">
      <w:r>
        <w:t>docker run -d -p 3000:3000 --name=grafana grafana/grafana</w:t>
      </w:r>
    </w:p>
    <w:p w14:paraId="5C103495" w14:textId="77777777" w:rsidR="00792468" w:rsidRDefault="00792468"/>
    <w:p w14:paraId="74BE2BD1" w14:textId="77777777" w:rsidR="00792468" w:rsidRDefault="00000000">
      <w:r>
        <w:t>Web Arayüz: http://localhost:3000</w:t>
      </w:r>
    </w:p>
    <w:p w14:paraId="3EA3DC26" w14:textId="77777777" w:rsidR="00792468" w:rsidRDefault="00000000">
      <w:r>
        <w:t>Login: admin / admin</w:t>
      </w:r>
    </w:p>
    <w:p w14:paraId="2F4174F3" w14:textId="77777777" w:rsidR="00792468" w:rsidRDefault="00792468"/>
    <w:p w14:paraId="7D304B44" w14:textId="77777777" w:rsidR="00792468" w:rsidRDefault="00000000">
      <w:r>
        <w:t>Grafana &gt; Data Sources &gt; Add data source &gt; Loki</w:t>
      </w:r>
    </w:p>
    <w:p w14:paraId="40C46A5C" w14:textId="0CC43043" w:rsidR="00792468" w:rsidRDefault="00000000">
      <w:r>
        <w:t xml:space="preserve">URL: </w:t>
      </w:r>
      <w:hyperlink r:id="rId9" w:history="1">
        <w:r w:rsidR="00C3008B" w:rsidRPr="007D138B">
          <w:rPr>
            <w:rStyle w:val="Kpr"/>
          </w:rPr>
          <w:t>http://localhost:3100</w:t>
        </w:r>
      </w:hyperlink>
    </w:p>
    <w:p w14:paraId="3839E519" w14:textId="406E748D" w:rsidR="00C3008B" w:rsidRDefault="00C3008B">
      <w:r w:rsidRPr="00C3008B">
        <w:drawing>
          <wp:inline distT="0" distB="0" distL="0" distR="0" wp14:anchorId="687A2581" wp14:editId="0F3D5309">
            <wp:extent cx="5372850" cy="1876687"/>
            <wp:effectExtent l="0" t="0" r="0" b="9525"/>
            <wp:docPr id="1124536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36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47F" w14:textId="77777777" w:rsidR="00C3008B" w:rsidRDefault="00C3008B"/>
    <w:p w14:paraId="55459E17" w14:textId="77777777" w:rsidR="00C3008B" w:rsidRDefault="00C3008B"/>
    <w:p w14:paraId="1CB27D4B" w14:textId="77777777" w:rsidR="00C3008B" w:rsidRDefault="00C3008B"/>
    <w:p w14:paraId="4A313299" w14:textId="77777777" w:rsidR="00792468" w:rsidRDefault="00000000">
      <w:pPr>
        <w:pStyle w:val="Balk1"/>
      </w:pPr>
      <w:r>
        <w:lastRenderedPageBreak/>
        <w:t>5. Vector-Loki Testi</w:t>
      </w:r>
    </w:p>
    <w:p w14:paraId="5C6EF5FE" w14:textId="77777777" w:rsidR="00792468" w:rsidRDefault="00000000">
      <w:proofErr w:type="spellStart"/>
      <w:r>
        <w:t>journalctl</w:t>
      </w:r>
      <w:proofErr w:type="spellEnd"/>
      <w:r>
        <w:t xml:space="preserve"> -f &amp;</w:t>
      </w:r>
    </w:p>
    <w:p w14:paraId="2277E81D" w14:textId="60494F3B" w:rsidR="00C3008B" w:rsidRDefault="00C3008B">
      <w:r w:rsidRPr="00C3008B">
        <w:drawing>
          <wp:inline distT="0" distB="0" distL="0" distR="0" wp14:anchorId="77716ED6" wp14:editId="3FE6487E">
            <wp:extent cx="4896533" cy="724001"/>
            <wp:effectExtent l="0" t="0" r="0" b="0"/>
            <wp:docPr id="145041241" name="Resim 1" descr="ekran görüntüsü, grafik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241" name="Resim 1" descr="ekran görüntüsü, grafik, yazı tipi, tasarı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001A" w14:textId="71B7B072" w:rsidR="00C3008B" w:rsidRDefault="00000000">
      <w:r>
        <w:t xml:space="preserve"># Ardından Grafana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log'ları</w:t>
      </w:r>
      <w:proofErr w:type="spellEnd"/>
      <w:r>
        <w:t xml:space="preserve">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izle</w:t>
      </w:r>
      <w:proofErr w:type="spellEnd"/>
    </w:p>
    <w:p w14:paraId="53881200" w14:textId="77777777" w:rsidR="00792468" w:rsidRDefault="00000000">
      <w:pPr>
        <w:pStyle w:val="Balk1"/>
      </w:pPr>
      <w:r>
        <w:t>6. Grafana Loki Örnek Sorgular</w:t>
      </w:r>
    </w:p>
    <w:p w14:paraId="26276F15" w14:textId="77777777" w:rsidR="00792468" w:rsidRDefault="00000000">
      <w:r>
        <w:t>{app="myapp"}</w:t>
      </w:r>
    </w:p>
    <w:p w14:paraId="51DD2D61" w14:textId="77777777" w:rsidR="00792468" w:rsidRDefault="00000000">
      <w:r>
        <w:t>{job="vector"}</w:t>
      </w:r>
    </w:p>
    <w:p w14:paraId="2D22B749" w14:textId="77777777" w:rsidR="00792468" w:rsidRDefault="00000000">
      <w:r>
        <w:t>{host="server01"} |= "error"</w:t>
      </w:r>
    </w:p>
    <w:p w14:paraId="7B083301" w14:textId="5FB7A768" w:rsidR="00C3008B" w:rsidRDefault="00C3008B">
      <w:r w:rsidRPr="00C3008B">
        <w:drawing>
          <wp:inline distT="0" distB="0" distL="0" distR="0" wp14:anchorId="239E36DF" wp14:editId="63F1C77E">
            <wp:extent cx="4944165" cy="1257475"/>
            <wp:effectExtent l="0" t="0" r="8890" b="0"/>
            <wp:docPr id="1777472491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2491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2537" w14:textId="77777777" w:rsidR="00792468" w:rsidRDefault="00000000">
      <w:pPr>
        <w:pStyle w:val="Balk1"/>
      </w:pPr>
      <w:r>
        <w:t>Özet</w:t>
      </w:r>
    </w:p>
    <w:p w14:paraId="10468394" w14:textId="77777777" w:rsidR="00792468" w:rsidRDefault="00000000">
      <w:r>
        <w:t>Bileşen | Açıklama</w:t>
      </w:r>
    </w:p>
    <w:p w14:paraId="7C327B03" w14:textId="77777777" w:rsidR="00792468" w:rsidRDefault="00000000">
      <w:r>
        <w:t>--------|----------</w:t>
      </w:r>
    </w:p>
    <w:p w14:paraId="37A60F69" w14:textId="77777777" w:rsidR="00792468" w:rsidRDefault="00000000">
      <w:r>
        <w:t>Vector  | Log toplayıcı</w:t>
      </w:r>
    </w:p>
    <w:p w14:paraId="78AA0994" w14:textId="77777777" w:rsidR="00792468" w:rsidRDefault="00000000">
      <w:r>
        <w:t>Loki    | Log veritabanı</w:t>
      </w:r>
    </w:p>
    <w:p w14:paraId="2E3E7C2F" w14:textId="77777777" w:rsidR="00792468" w:rsidRDefault="00000000">
      <w:r>
        <w:t xml:space="preserve">Grafana |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arayüzü</w:t>
      </w:r>
      <w:proofErr w:type="spellEnd"/>
    </w:p>
    <w:p w14:paraId="13DC5EC5" w14:textId="77777777" w:rsidR="00C3008B" w:rsidRDefault="00C3008B"/>
    <w:p w14:paraId="273BBF04" w14:textId="77777777" w:rsidR="00C3008B" w:rsidRDefault="00C3008B"/>
    <w:sectPr w:rsidR="00C3008B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118500">
    <w:abstractNumId w:val="8"/>
  </w:num>
  <w:num w:numId="2" w16cid:durableId="1761217424">
    <w:abstractNumId w:val="6"/>
  </w:num>
  <w:num w:numId="3" w16cid:durableId="1298877902">
    <w:abstractNumId w:val="5"/>
  </w:num>
  <w:num w:numId="4" w16cid:durableId="819420682">
    <w:abstractNumId w:val="4"/>
  </w:num>
  <w:num w:numId="5" w16cid:durableId="1673147238">
    <w:abstractNumId w:val="7"/>
  </w:num>
  <w:num w:numId="6" w16cid:durableId="1497962316">
    <w:abstractNumId w:val="3"/>
  </w:num>
  <w:num w:numId="7" w16cid:durableId="615864995">
    <w:abstractNumId w:val="2"/>
  </w:num>
  <w:num w:numId="8" w16cid:durableId="479612000">
    <w:abstractNumId w:val="1"/>
  </w:num>
  <w:num w:numId="9" w16cid:durableId="148990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7A8"/>
    <w:rsid w:val="0029639D"/>
    <w:rsid w:val="00326F90"/>
    <w:rsid w:val="00792468"/>
    <w:rsid w:val="00AA1D8D"/>
    <w:rsid w:val="00B47730"/>
    <w:rsid w:val="00C300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720DF5"/>
  <w14:defaultImageDpi w14:val="300"/>
  <w15:docId w15:val="{E9CB2D83-B697-43E8-9562-266E7681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C3008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3100" TargetMode="External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2025-07-24T10:19:00Z</dcterms:modified>
  <cp:category/>
</cp:coreProperties>
</file>