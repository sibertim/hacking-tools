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B88A" w14:textId="77777777" w:rsidR="00E92A54" w:rsidRDefault="00000000">
      <w:pPr>
        <w:pStyle w:val="KonuBal"/>
      </w:pPr>
      <w:r>
        <w:t>Cuckoo Sandbox Hakkında Eğitim Materyali</w:t>
      </w:r>
    </w:p>
    <w:p w14:paraId="6A3938B5" w14:textId="77777777" w:rsidR="00E92A54" w:rsidRDefault="00000000">
      <w:pPr>
        <w:pStyle w:val="Balk1"/>
      </w:pPr>
      <w:r>
        <w:t>1. Cuckoo Sandbox Nedir?</w:t>
      </w:r>
    </w:p>
    <w:p w14:paraId="304168E6" w14:textId="77777777" w:rsidR="00E92A54" w:rsidRDefault="00000000">
      <w:r>
        <w:t>Cuckoo Sandbox, zararlı yazılımları güvenli bir ortamda analiz etmek için kullanılan açık kaynaklı bir otomatik kötü amaçlı yazılım analiz sistemidir. Sanal makineler kullanarak dosyaların, URL’lerin ve e-posta eklerinin davranışlarını izler.</w:t>
      </w:r>
    </w:p>
    <w:p w14:paraId="5861FDAB" w14:textId="77777777" w:rsidR="00E92A54" w:rsidRDefault="00000000">
      <w:pPr>
        <w:pStyle w:val="Balk1"/>
      </w:pPr>
      <w:r>
        <w:t>2. Özellikleri</w:t>
      </w:r>
    </w:p>
    <w:p w14:paraId="424D7937" w14:textId="77777777" w:rsidR="00E92A54" w:rsidRDefault="00000000">
      <w:pPr>
        <w:pStyle w:val="ListeMaddemi"/>
      </w:pPr>
      <w:r>
        <w:t>- Windows, Linux, macOS ve Android ortamlarında analiz yapabilme.</w:t>
      </w:r>
    </w:p>
    <w:p w14:paraId="313002A1" w14:textId="77777777" w:rsidR="00E92A54" w:rsidRDefault="00000000">
      <w:pPr>
        <w:pStyle w:val="ListeMaddemi"/>
      </w:pPr>
      <w:r>
        <w:t>- Dosya, URL, e-posta eki ve bellek dökümü analizi.</w:t>
      </w:r>
    </w:p>
    <w:p w14:paraId="19E1B78D" w14:textId="77777777" w:rsidR="00E92A54" w:rsidRDefault="00000000">
      <w:pPr>
        <w:pStyle w:val="ListeMaddemi"/>
      </w:pPr>
      <w:r>
        <w:t>- Ayrıntılı rapor çıktıları (HTML, JSON vb.).</w:t>
      </w:r>
    </w:p>
    <w:p w14:paraId="034B66A1" w14:textId="77777777" w:rsidR="00E92A54" w:rsidRDefault="00000000">
      <w:pPr>
        <w:pStyle w:val="ListeMaddemi"/>
      </w:pPr>
      <w:r>
        <w:t>- Ağ trafiğini, dosya değişikliklerini ve API çağrılarını izleme.</w:t>
      </w:r>
    </w:p>
    <w:p w14:paraId="7EACF01F" w14:textId="77777777" w:rsidR="00E92A54" w:rsidRDefault="00000000">
      <w:pPr>
        <w:pStyle w:val="ListeMaddemi"/>
      </w:pPr>
      <w:r>
        <w:t>- Modüler yapı sayesinde özelleştirme imkanı.</w:t>
      </w:r>
    </w:p>
    <w:p w14:paraId="4B84D9F6" w14:textId="77777777" w:rsidR="00E92A54" w:rsidRDefault="00000000">
      <w:pPr>
        <w:pStyle w:val="Balk1"/>
      </w:pPr>
      <w:r>
        <w:t>3. Nerelerde Kullanılır?</w:t>
      </w:r>
    </w:p>
    <w:p w14:paraId="42AA9725" w14:textId="77777777" w:rsidR="00E92A54" w:rsidRDefault="00000000">
      <w:pPr>
        <w:pStyle w:val="ListeMaddemi"/>
      </w:pPr>
      <w:r>
        <w:t>- Siber olay müdahalesinde zararlı yazılım analizi.</w:t>
      </w:r>
    </w:p>
    <w:p w14:paraId="25754C0C" w14:textId="77777777" w:rsidR="00E92A54" w:rsidRDefault="00000000">
      <w:pPr>
        <w:pStyle w:val="ListeMaddemi"/>
      </w:pPr>
      <w:r>
        <w:t>- Adli bilişim incelemelerinde.</w:t>
      </w:r>
    </w:p>
    <w:p w14:paraId="1FF32787" w14:textId="77777777" w:rsidR="00E92A54" w:rsidRDefault="00000000">
      <w:pPr>
        <w:pStyle w:val="ListeMaddemi"/>
      </w:pPr>
      <w:r>
        <w:t>- Tehdit istihbaratı toplama süreçlerinde.</w:t>
      </w:r>
    </w:p>
    <w:p w14:paraId="4E401E3D" w14:textId="77777777" w:rsidR="00E92A54" w:rsidRDefault="00000000">
      <w:pPr>
        <w:pStyle w:val="ListeMaddemi"/>
      </w:pPr>
      <w:r>
        <w:t>- Eğitim ve araştırma amaçlı zararlı yazılım davranış analizi.</w:t>
      </w:r>
    </w:p>
    <w:p w14:paraId="0CD4ECD8" w14:textId="77777777" w:rsidR="00E92A54" w:rsidRDefault="00000000">
      <w:pPr>
        <w:pStyle w:val="Balk1"/>
      </w:pPr>
      <w:r>
        <w:t>4. Kali Linux Üzerine Kurulum Adımları</w:t>
      </w:r>
    </w:p>
    <w:p w14:paraId="5F8ED669" w14:textId="77777777" w:rsidR="00E92A54" w:rsidRDefault="00000000">
      <w:r>
        <w:t>1. Paketleri güncelleyin:</w:t>
      </w:r>
    </w:p>
    <w:p w14:paraId="55AB3B3D" w14:textId="77777777" w:rsidR="00C42D37" w:rsidRDefault="00C42D37">
      <w:r w:rsidRPr="00C42D37">
        <w:rPr>
          <w:b/>
          <w:bCs/>
          <w:i/>
          <w:iCs/>
          <w:color w:val="4F81BD" w:themeColor="accent1"/>
        </w:rPr>
        <w:drawing>
          <wp:inline distT="0" distB="0" distL="0" distR="0" wp14:anchorId="7B9210BC" wp14:editId="2D98F2E9">
            <wp:extent cx="3581400" cy="819150"/>
            <wp:effectExtent l="0" t="0" r="0" b="0"/>
            <wp:docPr id="6907523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52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A786" w14:textId="5FAB9CCD" w:rsidR="00E92A54" w:rsidRDefault="00000000">
      <w:r>
        <w:t>2. Gerekli bağımlılıkları yükleyin:</w:t>
      </w:r>
    </w:p>
    <w:p w14:paraId="2BFF8156" w14:textId="77777777" w:rsidR="00C42D37" w:rsidRDefault="00C42D37">
      <w:r w:rsidRPr="00C42D37">
        <w:rPr>
          <w:b/>
          <w:bCs/>
          <w:i/>
          <w:iCs/>
          <w:color w:val="4F81BD" w:themeColor="accent1"/>
        </w:rPr>
        <w:drawing>
          <wp:inline distT="0" distB="0" distL="0" distR="0" wp14:anchorId="138506A8" wp14:editId="6BC38CC3">
            <wp:extent cx="5486400" cy="686435"/>
            <wp:effectExtent l="0" t="0" r="0" b="0"/>
            <wp:docPr id="19645791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7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3F3B" w14:textId="77777777" w:rsidR="00C42D37" w:rsidRDefault="00C42D37"/>
    <w:p w14:paraId="6D05DFF6" w14:textId="04117AD7" w:rsidR="00E92A54" w:rsidRDefault="00000000">
      <w:r>
        <w:lastRenderedPageBreak/>
        <w:t>3. Cuckoo Sandbox'ı yükleyin:</w:t>
      </w:r>
    </w:p>
    <w:p w14:paraId="7CA0B6E5" w14:textId="77777777" w:rsidR="00C42D37" w:rsidRDefault="00C42D37">
      <w:r w:rsidRPr="00C42D37">
        <w:rPr>
          <w:b/>
          <w:bCs/>
          <w:i/>
          <w:iCs/>
          <w:color w:val="4F81BD" w:themeColor="accent1"/>
        </w:rPr>
        <w:drawing>
          <wp:inline distT="0" distB="0" distL="0" distR="0" wp14:anchorId="48D29048" wp14:editId="50F5EBE7">
            <wp:extent cx="2447925" cy="981075"/>
            <wp:effectExtent l="0" t="0" r="9525" b="9525"/>
            <wp:docPr id="10957943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4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9668" w14:textId="0567DD48" w:rsidR="00E92A54" w:rsidRDefault="00000000">
      <w:r>
        <w:t>4. Cuckoo için sanal makine ayarlarını yapın (VirtualBox veya KVM).</w:t>
      </w:r>
    </w:p>
    <w:p w14:paraId="1F22F471" w14:textId="77777777" w:rsidR="00E92A54" w:rsidRDefault="00000000">
      <w:r>
        <w:t>5. Cuckoo Sandbox'ı başlatın:</w:t>
      </w:r>
    </w:p>
    <w:p w14:paraId="3A28AEEF" w14:textId="77777777" w:rsidR="00C42D37" w:rsidRDefault="00C42D37">
      <w:pPr>
        <w:pStyle w:val="Balk1"/>
      </w:pPr>
      <w:r w:rsidRPr="00C42D37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2683D36E" wp14:editId="2A52F9BB">
            <wp:extent cx="2447925" cy="876300"/>
            <wp:effectExtent l="0" t="0" r="9525" b="0"/>
            <wp:docPr id="6319530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3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25C4" w14:textId="710A7B4A" w:rsidR="00E92A54" w:rsidRDefault="00000000">
      <w:pPr>
        <w:pStyle w:val="Balk1"/>
      </w:pPr>
      <w:r>
        <w:t>5. Örnek Kullanım ve Çıktı</w:t>
      </w:r>
    </w:p>
    <w:p w14:paraId="35AD9A29" w14:textId="77777777" w:rsidR="00E92A54" w:rsidRDefault="00000000">
      <w:pPr>
        <w:pStyle w:val="ListeMaddemi"/>
      </w:pPr>
      <w:r>
        <w:t>Örnek: Bir dosyayı analiz etme:</w:t>
      </w:r>
    </w:p>
    <w:p w14:paraId="23932DB9" w14:textId="77777777" w:rsidR="00C42D37" w:rsidRDefault="00C42D37" w:rsidP="00C42D37">
      <w:pPr>
        <w:pStyle w:val="ListeMaddemi"/>
        <w:numPr>
          <w:ilvl w:val="0"/>
          <w:numId w:val="0"/>
        </w:numPr>
      </w:pPr>
      <w:r w:rsidRPr="00C42D37">
        <w:rPr>
          <w:b/>
          <w:bCs/>
          <w:i/>
          <w:iCs/>
          <w:color w:val="4F81BD" w:themeColor="accent1"/>
        </w:rPr>
        <w:drawing>
          <wp:inline distT="0" distB="0" distL="0" distR="0" wp14:anchorId="2423C8E1" wp14:editId="0BDE2127">
            <wp:extent cx="3105150" cy="933450"/>
            <wp:effectExtent l="0" t="0" r="0" b="0"/>
            <wp:docPr id="9659831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83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A3C" w14:textId="77777777" w:rsidR="00C42D37" w:rsidRDefault="00C42D37" w:rsidP="00C42D37">
      <w:pPr>
        <w:pStyle w:val="ListeMaddemi"/>
        <w:numPr>
          <w:ilvl w:val="0"/>
          <w:numId w:val="0"/>
        </w:numPr>
        <w:ind w:left="360"/>
      </w:pPr>
    </w:p>
    <w:p w14:paraId="749E7DB0" w14:textId="604DD963" w:rsidR="00E92A54" w:rsidRDefault="00000000">
      <w:pPr>
        <w:pStyle w:val="ListeMaddemi"/>
      </w:pPr>
      <w:r>
        <w:t>Örnek Çıktı (özet):</w:t>
      </w:r>
    </w:p>
    <w:p w14:paraId="7F48BAD3" w14:textId="36E038B8" w:rsidR="00E92A54" w:rsidRDefault="00000000">
      <w:r>
        <w:br/>
      </w:r>
      <w:r w:rsidR="00C42D37" w:rsidRPr="00C42D37">
        <w:drawing>
          <wp:inline distT="0" distB="0" distL="0" distR="0" wp14:anchorId="52ECC116" wp14:editId="0DC40383">
            <wp:extent cx="5486400" cy="1426210"/>
            <wp:effectExtent l="0" t="0" r="0" b="2540"/>
            <wp:docPr id="14082172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7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343474" w14:textId="77777777" w:rsidR="00E92A54" w:rsidRDefault="00000000">
      <w:pPr>
        <w:pStyle w:val="Balk1"/>
      </w:pPr>
      <w:r>
        <w:t>Güvenlik Dipnotu</w:t>
      </w:r>
    </w:p>
    <w:p w14:paraId="01CD0D1A" w14:textId="77777777" w:rsidR="00E92A54" w:rsidRDefault="00000000">
      <w:r>
        <w:t>Cuckoo Sandbox yalnızca izole test ortamlarında kullanılmalıdır. Gerçek sistemlerde zararlı yazılım çalıştırmak ciddi güvenlik riskleri doğurur.</w:t>
      </w:r>
    </w:p>
    <w:sectPr w:rsidR="00E92A54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197283">
    <w:abstractNumId w:val="8"/>
  </w:num>
  <w:num w:numId="2" w16cid:durableId="2004045576">
    <w:abstractNumId w:val="6"/>
  </w:num>
  <w:num w:numId="3" w16cid:durableId="591623564">
    <w:abstractNumId w:val="5"/>
  </w:num>
  <w:num w:numId="4" w16cid:durableId="527330412">
    <w:abstractNumId w:val="4"/>
  </w:num>
  <w:num w:numId="5" w16cid:durableId="1279875516">
    <w:abstractNumId w:val="7"/>
  </w:num>
  <w:num w:numId="6" w16cid:durableId="607856785">
    <w:abstractNumId w:val="3"/>
  </w:num>
  <w:num w:numId="7" w16cid:durableId="1192231620">
    <w:abstractNumId w:val="2"/>
  </w:num>
  <w:num w:numId="8" w16cid:durableId="1381514861">
    <w:abstractNumId w:val="1"/>
  </w:num>
  <w:num w:numId="9" w16cid:durableId="142160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409F"/>
    <w:rsid w:val="00AA1D8D"/>
    <w:rsid w:val="00B47730"/>
    <w:rsid w:val="00C42D37"/>
    <w:rsid w:val="00CB0664"/>
    <w:rsid w:val="00E92A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7DEEE"/>
  <w14:defaultImageDpi w14:val="300"/>
  <w15:docId w15:val="{CF5E991E-FF32-478A-A4CF-A4F9515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2025-08-15T10:54:00Z</dcterms:modified>
  <cp:category/>
</cp:coreProperties>
</file>