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FF942" w14:textId="77777777" w:rsidR="002B2DDB" w:rsidRDefault="00000000">
      <w:pPr>
        <w:pStyle w:val="KonuBal"/>
      </w:pPr>
      <w:r>
        <w:t>HELK (The Hunting ELK) - Kurulum ve Kullanım Rehberi</w:t>
      </w:r>
    </w:p>
    <w:p w14:paraId="5BAA48EB" w14:textId="77777777" w:rsidR="002B2DDB" w:rsidRDefault="00000000">
      <w:pPr>
        <w:pStyle w:val="Balk1"/>
      </w:pPr>
      <w:r>
        <w:t>📊 HELK (Hunting ELK) Nedir?</w:t>
      </w:r>
    </w:p>
    <w:p w14:paraId="2EBC4799" w14:textId="77777777" w:rsidR="002B2DDB" w:rsidRDefault="00000000">
      <w:r>
        <w:t>HELK (The Hunting ELK), siber güvenlik analistleri için geliştirilmiş açık kaynaklı bir tehdit avcılığı ve log analiz platformudur. Elasticsearch, Logstash, Kibana, Kafka, Spark ve Jupyter gibi bileşenleri birleştirerek güçlü bir SIEM ve tehdit tespit ortamı sunar.</w:t>
      </w:r>
    </w:p>
    <w:p w14:paraId="08138576" w14:textId="77777777" w:rsidR="002B2DDB" w:rsidRDefault="00000000">
      <w:pPr>
        <w:pStyle w:val="Balk1"/>
      </w:pPr>
      <w:r>
        <w:t>🔍 HELK Ne İşe Yarar?</w:t>
      </w:r>
    </w:p>
    <w:p w14:paraId="6FF3C147" w14:textId="77777777" w:rsidR="002B2DDB" w:rsidRDefault="00000000">
      <w:r>
        <w:t>Temel kullanım amaçları şunlardır:</w:t>
      </w:r>
    </w:p>
    <w:p w14:paraId="754AB095" w14:textId="77777777" w:rsidR="002B2DDB" w:rsidRDefault="00000000">
      <w:pPr>
        <w:pStyle w:val="ListeMaddemi"/>
      </w:pPr>
      <w:r>
        <w:t>• Log toplama ve korelasyon</w:t>
      </w:r>
    </w:p>
    <w:p w14:paraId="4D6544A1" w14:textId="77777777" w:rsidR="002B2DDB" w:rsidRDefault="00000000">
      <w:pPr>
        <w:pStyle w:val="ListeMaddemi"/>
      </w:pPr>
      <w:r>
        <w:t>• Tehdit avcılığı (Threat Hunting)</w:t>
      </w:r>
    </w:p>
    <w:p w14:paraId="4106C21C" w14:textId="77777777" w:rsidR="002B2DDB" w:rsidRDefault="00000000">
      <w:pPr>
        <w:pStyle w:val="ListeMaddemi"/>
      </w:pPr>
      <w:r>
        <w:t>• Siber güvenlik olaylarının analizi</w:t>
      </w:r>
    </w:p>
    <w:p w14:paraId="3B517C0C" w14:textId="77777777" w:rsidR="002B2DDB" w:rsidRDefault="00000000">
      <w:pPr>
        <w:pStyle w:val="ListeMaddemi"/>
      </w:pPr>
      <w:r>
        <w:t>• IOC ve anomali tespiti</w:t>
      </w:r>
    </w:p>
    <w:p w14:paraId="4010A3F6" w14:textId="77777777" w:rsidR="002B2DDB" w:rsidRDefault="00000000">
      <w:pPr>
        <w:pStyle w:val="ListeMaddemi"/>
      </w:pPr>
      <w:r>
        <w:t>• Görselleştirme ile saldırı izlerinin takibi</w:t>
      </w:r>
    </w:p>
    <w:p w14:paraId="596EF8C5" w14:textId="77777777" w:rsidR="002B2DDB" w:rsidRDefault="00000000">
      <w:pPr>
        <w:pStyle w:val="Balk1"/>
      </w:pPr>
      <w:r>
        <w:t>🧱 HELK Mimarisi</w:t>
      </w:r>
    </w:p>
    <w:p w14:paraId="114A86B2" w14:textId="77777777" w:rsidR="002B2DDB" w:rsidRDefault="00000000">
      <w:r>
        <w:t>HELK; log kaynaklarından gelen verileri Kafka üzerinden alır, Logstash ile işler, Elasticsearch’e kaydeder ve Kibana ile görselleştirir. Ek olarak Jupyter Notebook üzerinden analiz yapılabilir.</w:t>
      </w:r>
    </w:p>
    <w:p w14:paraId="731E0811" w14:textId="77777777" w:rsidR="002B2DDB" w:rsidRDefault="00000000">
      <w:pPr>
        <w:pStyle w:val="Balk1"/>
      </w:pPr>
      <w:r>
        <w:t>🖥️ Kali Linux Üzerinde HELK Kurulumu</w:t>
      </w:r>
    </w:p>
    <w:p w14:paraId="62287739" w14:textId="77777777" w:rsidR="002B2DDB" w:rsidRDefault="00000000">
      <w:r>
        <w:t>💡 Minimum sistem gereksinimleri: 4 CPU, 16 GB RAM, 50+ GB disk alanı.</w:t>
      </w:r>
    </w:p>
    <w:p w14:paraId="4572BA12" w14:textId="77777777" w:rsidR="002B2DDB" w:rsidRDefault="00000000">
      <w:pPr>
        <w:pStyle w:val="Balk2"/>
      </w:pPr>
      <w:r>
        <w:t>1. Docker ve Docker Compose Kurulumu</w:t>
      </w:r>
    </w:p>
    <w:p w14:paraId="5D5921C0" w14:textId="77777777" w:rsidR="002B2DDB" w:rsidRDefault="00000000">
      <w:pPr>
        <w:rPr>
          <w:rFonts w:ascii="Courier New" w:hAnsi="Courier New"/>
          <w:sz w:val="20"/>
        </w:rPr>
      </w:pPr>
      <w:r>
        <w:rPr>
          <w:rFonts w:ascii="Courier New" w:hAnsi="Courier New"/>
          <w:sz w:val="20"/>
        </w:rPr>
        <w:t>sudo apt update</w:t>
      </w:r>
      <w:r>
        <w:rPr>
          <w:rFonts w:ascii="Courier New" w:hAnsi="Courier New"/>
          <w:sz w:val="20"/>
        </w:rPr>
        <w:br/>
        <w:t>sudo apt install -y docker.io docker-compose</w:t>
      </w:r>
      <w:r>
        <w:rPr>
          <w:rFonts w:ascii="Courier New" w:hAnsi="Courier New"/>
          <w:sz w:val="20"/>
        </w:rPr>
        <w:br/>
        <w:t>sudo systemctl enable docker</w:t>
      </w:r>
      <w:r>
        <w:rPr>
          <w:rFonts w:ascii="Courier New" w:hAnsi="Courier New"/>
          <w:sz w:val="20"/>
        </w:rPr>
        <w:br/>
        <w:t>sudo systemctl start docker</w:t>
      </w:r>
    </w:p>
    <w:p w14:paraId="05D71EDB" w14:textId="65FD7873" w:rsidR="009E1C75" w:rsidRDefault="009E1C75">
      <w:r w:rsidRPr="009E1C75">
        <w:drawing>
          <wp:inline distT="0" distB="0" distL="0" distR="0" wp14:anchorId="4802BF26" wp14:editId="6B0BB494">
            <wp:extent cx="4343400" cy="1162050"/>
            <wp:effectExtent l="0" t="0" r="0" b="0"/>
            <wp:docPr id="20299513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51331" name=""/>
                    <pic:cNvPicPr/>
                  </pic:nvPicPr>
                  <pic:blipFill>
                    <a:blip r:embed="rId6"/>
                    <a:stretch>
                      <a:fillRect/>
                    </a:stretch>
                  </pic:blipFill>
                  <pic:spPr>
                    <a:xfrm>
                      <a:off x="0" y="0"/>
                      <a:ext cx="4344009" cy="1162213"/>
                    </a:xfrm>
                    <a:prstGeom prst="rect">
                      <a:avLst/>
                    </a:prstGeom>
                  </pic:spPr>
                </pic:pic>
              </a:graphicData>
            </a:graphic>
          </wp:inline>
        </w:drawing>
      </w:r>
    </w:p>
    <w:p w14:paraId="3F709B17" w14:textId="77777777" w:rsidR="002B2DDB" w:rsidRDefault="00000000">
      <w:pPr>
        <w:pStyle w:val="Balk2"/>
      </w:pPr>
      <w:r>
        <w:lastRenderedPageBreak/>
        <w:t>2. HELK Kaynak Kodunu İndirin</w:t>
      </w:r>
    </w:p>
    <w:p w14:paraId="5DFAA11D" w14:textId="77777777" w:rsidR="002B2DDB" w:rsidRDefault="00000000">
      <w:pPr>
        <w:rPr>
          <w:rFonts w:ascii="Courier New" w:hAnsi="Courier New"/>
          <w:sz w:val="20"/>
        </w:rPr>
      </w:pPr>
      <w:r>
        <w:rPr>
          <w:rFonts w:ascii="Courier New" w:hAnsi="Courier New"/>
          <w:sz w:val="20"/>
        </w:rPr>
        <w:t>git clone https://github.com/Cyb3rWard0g/HELK.git</w:t>
      </w:r>
      <w:r>
        <w:rPr>
          <w:rFonts w:ascii="Courier New" w:hAnsi="Courier New"/>
          <w:sz w:val="20"/>
        </w:rPr>
        <w:br/>
        <w:t>cd HELK</w:t>
      </w:r>
    </w:p>
    <w:p w14:paraId="2B684CAB" w14:textId="5B1F879D" w:rsidR="009E1C75" w:rsidRPr="009E1C75" w:rsidRDefault="009E1C75">
      <w:pPr>
        <w:rPr>
          <w:rFonts w:ascii="Courier New" w:hAnsi="Courier New"/>
          <w:sz w:val="20"/>
        </w:rPr>
      </w:pPr>
      <w:r w:rsidRPr="009E1C75">
        <w:rPr>
          <w:rFonts w:ascii="Courier New" w:hAnsi="Courier New"/>
          <w:sz w:val="20"/>
        </w:rPr>
        <w:drawing>
          <wp:inline distT="0" distB="0" distL="0" distR="0" wp14:anchorId="5915D281" wp14:editId="7AC10D13">
            <wp:extent cx="4382112" cy="971686"/>
            <wp:effectExtent l="0" t="0" r="0" b="0"/>
            <wp:docPr id="1138564554" name="Resim 1" descr="ekran görüntüsü, metin, yazı tipi,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64554" name="Resim 1" descr="ekran görüntüsü, metin, yazı tipi, grafik içeren bir resim&#10;&#10;Yapay zeka tarafından oluşturulmuş içerik yanlış olabilir."/>
                    <pic:cNvPicPr/>
                  </pic:nvPicPr>
                  <pic:blipFill>
                    <a:blip r:embed="rId7"/>
                    <a:stretch>
                      <a:fillRect/>
                    </a:stretch>
                  </pic:blipFill>
                  <pic:spPr>
                    <a:xfrm>
                      <a:off x="0" y="0"/>
                      <a:ext cx="4382112" cy="971686"/>
                    </a:xfrm>
                    <a:prstGeom prst="rect">
                      <a:avLst/>
                    </a:prstGeom>
                  </pic:spPr>
                </pic:pic>
              </a:graphicData>
            </a:graphic>
          </wp:inline>
        </w:drawing>
      </w:r>
    </w:p>
    <w:p w14:paraId="7303B49E" w14:textId="77777777" w:rsidR="002B2DDB" w:rsidRDefault="00000000">
      <w:pPr>
        <w:pStyle w:val="Balk2"/>
      </w:pPr>
      <w:r>
        <w:t>3. HELK’i Başlatın</w:t>
      </w:r>
    </w:p>
    <w:p w14:paraId="63EBFDBE" w14:textId="6F725380" w:rsidR="009E1C75" w:rsidRDefault="00000000">
      <w:pPr>
        <w:rPr>
          <w:rFonts w:ascii="Courier New" w:hAnsi="Courier New"/>
          <w:sz w:val="20"/>
        </w:rPr>
      </w:pPr>
      <w:r>
        <w:rPr>
          <w:rFonts w:ascii="Courier New" w:hAnsi="Courier New"/>
          <w:sz w:val="20"/>
        </w:rPr>
        <w:t>sudo ./helk_install.sh</w:t>
      </w:r>
    </w:p>
    <w:p w14:paraId="0F63A6D6" w14:textId="698B3E4A" w:rsidR="009E1C75" w:rsidRPr="009E1C75" w:rsidRDefault="009E1C75">
      <w:pPr>
        <w:rPr>
          <w:rFonts w:ascii="Courier New" w:hAnsi="Courier New"/>
          <w:sz w:val="20"/>
        </w:rPr>
      </w:pPr>
      <w:r w:rsidRPr="009E1C75">
        <w:rPr>
          <w:rFonts w:ascii="Courier New" w:hAnsi="Courier New"/>
          <w:sz w:val="20"/>
        </w:rPr>
        <w:drawing>
          <wp:inline distT="0" distB="0" distL="0" distR="0" wp14:anchorId="1DE19200" wp14:editId="3DA6E954">
            <wp:extent cx="3943900" cy="666843"/>
            <wp:effectExtent l="0" t="0" r="0" b="0"/>
            <wp:docPr id="1835573964" name="Resim 1" descr="ekran görüntüsü, grafik, yazı tipi, grafik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73964" name="Resim 1" descr="ekran görüntüsü, grafik, yazı tipi, grafik tasarım içeren bir resim&#10;&#10;Yapay zeka tarafından oluşturulmuş içerik yanlış olabilir."/>
                    <pic:cNvPicPr/>
                  </pic:nvPicPr>
                  <pic:blipFill>
                    <a:blip r:embed="rId8"/>
                    <a:stretch>
                      <a:fillRect/>
                    </a:stretch>
                  </pic:blipFill>
                  <pic:spPr>
                    <a:xfrm>
                      <a:off x="0" y="0"/>
                      <a:ext cx="3943900" cy="666843"/>
                    </a:xfrm>
                    <a:prstGeom prst="rect">
                      <a:avLst/>
                    </a:prstGeom>
                  </pic:spPr>
                </pic:pic>
              </a:graphicData>
            </a:graphic>
          </wp:inline>
        </w:drawing>
      </w:r>
    </w:p>
    <w:p w14:paraId="3C141399" w14:textId="77777777" w:rsidR="002B2DDB" w:rsidRDefault="00000000">
      <w:pPr>
        <w:pStyle w:val="Balk2"/>
      </w:pPr>
      <w:r>
        <w:t>4. Portlar ve Erişim Bilgileri</w:t>
      </w:r>
    </w:p>
    <w:p w14:paraId="347FC4EB" w14:textId="28506BF9" w:rsidR="009E1C75" w:rsidRPr="009E1C75" w:rsidRDefault="00000000">
      <w:pPr>
        <w:rPr>
          <w:rFonts w:ascii="Courier New" w:hAnsi="Courier New"/>
          <w:sz w:val="20"/>
        </w:rPr>
      </w:pPr>
      <w:r>
        <w:rPr>
          <w:rFonts w:ascii="Courier New" w:hAnsi="Courier New"/>
          <w:sz w:val="20"/>
        </w:rPr>
        <w:t>Kibana: http://localhost:5601</w:t>
      </w:r>
      <w:r>
        <w:rPr>
          <w:rFonts w:ascii="Courier New" w:hAnsi="Courier New"/>
          <w:sz w:val="20"/>
        </w:rPr>
        <w:br/>
        <w:t>Elasticsearch: http://localhost:9200</w:t>
      </w:r>
      <w:r>
        <w:rPr>
          <w:rFonts w:ascii="Courier New" w:hAnsi="Courier New"/>
          <w:sz w:val="20"/>
        </w:rPr>
        <w:br/>
        <w:t>Kafka: localhost:9092</w:t>
      </w:r>
    </w:p>
    <w:p w14:paraId="6DE3DFC5" w14:textId="77777777" w:rsidR="002B2DDB" w:rsidRDefault="00000000">
      <w:pPr>
        <w:pStyle w:val="Balk2"/>
      </w:pPr>
      <w:r>
        <w:t>5. Sysmon Logları Gönderme (Opsiyonel)</w:t>
      </w:r>
    </w:p>
    <w:p w14:paraId="2BB8FE0A" w14:textId="34DBEE28" w:rsidR="009E1C75" w:rsidRDefault="00000000">
      <w:pPr>
        <w:rPr>
          <w:rFonts w:ascii="Courier New" w:hAnsi="Courier New"/>
          <w:noProof/>
          <w:sz w:val="20"/>
        </w:rPr>
      </w:pPr>
      <w:r>
        <w:rPr>
          <w:rFonts w:ascii="Courier New" w:hAnsi="Courier New"/>
          <w:sz w:val="20"/>
        </w:rPr>
        <w:t>Windows üzerinden Sysmon + Winlogbeat kullanarak Kafka’ya log gönderilebilir.</w:t>
      </w:r>
      <w:r w:rsidR="009E1C75" w:rsidRPr="009E1C75">
        <w:rPr>
          <w:rFonts w:ascii="Courier New" w:hAnsi="Courier New"/>
          <w:noProof/>
          <w:sz w:val="20"/>
        </w:rPr>
        <w:t xml:space="preserve"> </w:t>
      </w:r>
      <w:r w:rsidR="009E1C75">
        <w:rPr>
          <w:rFonts w:ascii="Courier New" w:hAnsi="Courier New"/>
          <w:noProof/>
          <w:sz w:val="20"/>
        </w:rPr>
        <w:t>Örnek Çıktı:</w:t>
      </w:r>
    </w:p>
    <w:p w14:paraId="5A0C8638" w14:textId="767EFC34" w:rsidR="002B2DDB" w:rsidRDefault="009E1C75">
      <w:r>
        <w:rPr>
          <w:rFonts w:ascii="Courier New" w:hAnsi="Courier New"/>
          <w:noProof/>
          <w:sz w:val="20"/>
        </w:rPr>
        <w:drawing>
          <wp:inline distT="0" distB="0" distL="0" distR="0" wp14:anchorId="7268B8F0" wp14:editId="184D16B5">
            <wp:extent cx="5486400" cy="3295650"/>
            <wp:effectExtent l="0" t="0" r="0" b="0"/>
            <wp:docPr id="9157832" name="Resim 1" descr="metin,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832" name="Resim 1" descr="metin, ekran görüntüsü içeren bir resim&#10;&#10;Yapay zeka tarafından oluşturulmuş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14:paraId="2D8603B6" w14:textId="77777777" w:rsidR="002B2DDB" w:rsidRDefault="00000000">
      <w:pPr>
        <w:pStyle w:val="Balk1"/>
      </w:pPr>
      <w:r>
        <w:lastRenderedPageBreak/>
        <w:t>🧠 Kullanım Senaryoları</w:t>
      </w:r>
    </w:p>
    <w:p w14:paraId="09493024" w14:textId="77777777" w:rsidR="002B2DDB" w:rsidRDefault="00000000">
      <w:r>
        <w:t>HELK ile yapılabilecek bazı işlemler:</w:t>
      </w:r>
    </w:p>
    <w:p w14:paraId="57C89271" w14:textId="77777777" w:rsidR="002B2DDB" w:rsidRDefault="00000000">
      <w:pPr>
        <w:pStyle w:val="ListeMaddemi"/>
      </w:pPr>
      <w:r>
        <w:t>• Sysmon loglarını analiz etme</w:t>
      </w:r>
    </w:p>
    <w:p w14:paraId="44A6F030" w14:textId="77777777" w:rsidR="002B2DDB" w:rsidRDefault="00000000">
      <w:pPr>
        <w:pStyle w:val="ListeMaddemi"/>
      </w:pPr>
      <w:r>
        <w:t>• Anormal davranışları tespit etme</w:t>
      </w:r>
    </w:p>
    <w:p w14:paraId="535933EF" w14:textId="77777777" w:rsidR="002B2DDB" w:rsidRDefault="00000000">
      <w:pPr>
        <w:pStyle w:val="ListeMaddemi"/>
      </w:pPr>
      <w:r>
        <w:t>• MITRE ATT&amp;CK haritalaması yapma</w:t>
      </w:r>
    </w:p>
    <w:p w14:paraId="202A3124" w14:textId="77777777" w:rsidR="002B2DDB" w:rsidRDefault="00000000">
      <w:pPr>
        <w:pStyle w:val="ListeMaddemi"/>
      </w:pPr>
      <w:r>
        <w:t>• Jupyter üzerinden log sorguları gerçekleştirme</w:t>
      </w:r>
    </w:p>
    <w:p w14:paraId="0DABF957" w14:textId="77777777" w:rsidR="002B2DDB" w:rsidRDefault="00000000">
      <w:pPr>
        <w:pStyle w:val="Balk1"/>
      </w:pPr>
      <w:r>
        <w:t>🎯 Avantajları</w:t>
      </w:r>
    </w:p>
    <w:p w14:paraId="1989281E" w14:textId="77777777" w:rsidR="002B2DDB" w:rsidRDefault="00000000">
      <w:pPr>
        <w:pStyle w:val="ListeMaddemi"/>
      </w:pPr>
      <w:r>
        <w:t>• Tamamen açık kaynak</w:t>
      </w:r>
    </w:p>
    <w:p w14:paraId="3DD4D280" w14:textId="77777777" w:rsidR="002B2DDB" w:rsidRDefault="00000000">
      <w:pPr>
        <w:pStyle w:val="ListeMaddemi"/>
      </w:pPr>
      <w:r>
        <w:t>• MITRE ATT&amp;CK uyumlu tehdit analizi</w:t>
      </w:r>
    </w:p>
    <w:p w14:paraId="289C5CE8" w14:textId="77777777" w:rsidR="002B2DDB" w:rsidRDefault="00000000">
      <w:pPr>
        <w:pStyle w:val="ListeMaddemi"/>
      </w:pPr>
      <w:r>
        <w:t>• Sysmon ve Winlogbeat ile uyumlu</w:t>
      </w:r>
    </w:p>
    <w:p w14:paraId="11A4F30C" w14:textId="77777777" w:rsidR="002B2DDB" w:rsidRDefault="00000000">
      <w:pPr>
        <w:pStyle w:val="ListeMaddemi"/>
      </w:pPr>
      <w:r>
        <w:t>• Gelişmiş görselleştirme ve log sorgulama</w:t>
      </w:r>
    </w:p>
    <w:sectPr w:rsidR="002B2DDB" w:rsidSect="00034616">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837727083">
    <w:abstractNumId w:val="8"/>
  </w:num>
  <w:num w:numId="2" w16cid:durableId="19281768">
    <w:abstractNumId w:val="6"/>
  </w:num>
  <w:num w:numId="3" w16cid:durableId="615140473">
    <w:abstractNumId w:val="5"/>
  </w:num>
  <w:num w:numId="4" w16cid:durableId="443305563">
    <w:abstractNumId w:val="4"/>
  </w:num>
  <w:num w:numId="5" w16cid:durableId="1323125927">
    <w:abstractNumId w:val="7"/>
  </w:num>
  <w:num w:numId="6" w16cid:durableId="1741177491">
    <w:abstractNumId w:val="3"/>
  </w:num>
  <w:num w:numId="7" w16cid:durableId="1405370215">
    <w:abstractNumId w:val="2"/>
  </w:num>
  <w:num w:numId="8" w16cid:durableId="1175612080">
    <w:abstractNumId w:val="1"/>
  </w:num>
  <w:num w:numId="9" w16cid:durableId="212175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DDB"/>
    <w:rsid w:val="00326F90"/>
    <w:rsid w:val="005D75CD"/>
    <w:rsid w:val="009E1C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0FB03"/>
  <w14:defaultImageDpi w14:val="300"/>
  <w15:docId w15:val="{71BD6CDA-CCBC-4D43-B5D1-A209B664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KiyDik _?</cp:lastModifiedBy>
  <cp:revision>3</cp:revision>
  <dcterms:created xsi:type="dcterms:W3CDTF">2013-12-23T23:15:00Z</dcterms:created>
  <dcterms:modified xsi:type="dcterms:W3CDTF">2025-07-23T17:28:00Z</dcterms:modified>
  <cp:category/>
</cp:coreProperties>
</file>