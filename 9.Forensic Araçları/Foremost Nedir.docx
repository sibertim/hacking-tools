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10"/>
        <w:ind w:left="0" w:right="0"/>
      </w:pPr>
    </w:p>
    <w:p>
      <w:pPr>
        <w:autoSpaceDN w:val="0"/>
        <w:autoSpaceDE w:val="0"/>
        <w:widowControl/>
        <w:spacing w:line="197" w:lineRule="auto" w:before="0" w:after="0"/>
        <w:ind w:left="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Foremost Nedir? </w:t>
      </w:r>
    </w:p>
    <w:p>
      <w:pPr>
        <w:autoSpaceDN w:val="0"/>
        <w:autoSpaceDE w:val="0"/>
        <w:widowControl/>
        <w:spacing w:line="250" w:lineRule="auto" w:before="286" w:after="0"/>
        <w:ind w:left="0" w:right="288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Foremost, silinmiş dosyaları kurtarmak için kullanılan bir dosya kurtarma aracıdır. Aslen ABD Hava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Kuvvetleri Araştırma Laboratuvarı tarafından geliştirilmiştir. Özellikle Adli Bilişim (Digital Forensics)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çalışmalarında tercih edilir. </w:t>
      </w:r>
    </w:p>
    <w:p>
      <w:pPr>
        <w:autoSpaceDN w:val="0"/>
        <w:autoSpaceDE w:val="0"/>
        <w:widowControl/>
        <w:spacing w:line="324" w:lineRule="auto" w:before="798" w:after="0"/>
        <w:ind w:left="0" w:right="4464" w:firstLine="0"/>
        <w:jc w:val="left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Temel Özellikler: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-Silinmiş dosyaları dosya başlıklarına göre kurtarır. </w:t>
      </w:r>
    </w:p>
    <w:p>
      <w:pPr>
        <w:autoSpaceDN w:val="0"/>
        <w:autoSpaceDE w:val="0"/>
        <w:widowControl/>
        <w:spacing w:line="197" w:lineRule="auto" w:before="28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-FAT, NTFS ve ext3 dosya sistemlerini destekler. </w:t>
      </w:r>
    </w:p>
    <w:p>
      <w:pPr>
        <w:autoSpaceDN w:val="0"/>
        <w:autoSpaceDE w:val="0"/>
        <w:widowControl/>
        <w:spacing w:line="324" w:lineRule="auto" w:before="288" w:after="0"/>
        <w:ind w:left="0" w:right="3456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-JPEG, PNG, PDF, DOC, MP4, ZIP gibi birçok dosya türünü tanır.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-Kolay kullanımlıdır: tek satırlık komutlarla çalışır. </w:t>
      </w:r>
    </w:p>
    <w:p>
      <w:pPr>
        <w:autoSpaceDN w:val="0"/>
        <w:autoSpaceDE w:val="0"/>
        <w:widowControl/>
        <w:spacing w:line="197" w:lineRule="auto" w:before="28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-Linux üzerinde çalışır (Debian, Kali, Ubuntu gibi). </w:t>
      </w:r>
    </w:p>
    <w:p>
      <w:pPr>
        <w:autoSpaceDN w:val="0"/>
        <w:autoSpaceDE w:val="0"/>
        <w:widowControl/>
        <w:spacing w:line="197" w:lineRule="auto" w:before="1306" w:after="0"/>
        <w:ind w:left="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*Kurulum Adımları (Debian/Kali/Ubuntu): </w:t>
      </w:r>
    </w:p>
    <w:p>
      <w:pPr>
        <w:autoSpaceDN w:val="0"/>
        <w:autoSpaceDE w:val="0"/>
        <w:widowControl/>
        <w:spacing w:line="240" w:lineRule="auto" w:before="120" w:after="12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761990" cy="188087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18808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284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Kurulum sonrası , foremost komutu doğrudan terminalden çalıştırılabilir. </w:t>
      </w:r>
    </w:p>
    <w:p>
      <w:pPr>
        <w:autoSpaceDN w:val="0"/>
        <w:autoSpaceDE w:val="0"/>
        <w:widowControl/>
        <w:spacing w:line="324" w:lineRule="auto" w:before="798" w:after="0"/>
        <w:ind w:left="0" w:right="6480" w:firstLine="0"/>
        <w:jc w:val="left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Kullanım komutu örnekleri :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1.Temel kullanım : </w:t>
      </w:r>
    </w:p>
    <w:p>
      <w:pPr>
        <w:autoSpaceDN w:val="0"/>
        <w:autoSpaceDE w:val="0"/>
        <w:widowControl/>
        <w:spacing w:line="240" w:lineRule="auto" w:before="120" w:after="12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761990" cy="79629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7962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286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Bu komut ,disk.img adlı disk imajından dosya kurtarmaya çalışır ve çıktıyı output /klasörüne verir. </w:t>
      </w:r>
    </w:p>
    <w:p>
      <w:pPr>
        <w:sectPr>
          <w:headerReference w:type="default" r:id="rId13"/>
          <w:pgSz w:w="11906" w:h="16838"/>
          <w:pgMar w:top="1134" w:right="1134" w:bottom="1134" w:left="113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8"/>
        <w:ind w:left="0" w:right="0"/>
      </w:pPr>
    </w:p>
    <w:p>
      <w:pPr>
        <w:autoSpaceDN w:val="0"/>
        <w:autoSpaceDE w:val="0"/>
        <w:widowControl/>
        <w:spacing w:line="197" w:lineRule="auto" w:before="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2: Özel klasöre çıktı verme : </w:t>
      </w:r>
    </w:p>
    <w:p>
      <w:pPr>
        <w:autoSpaceDN w:val="0"/>
        <w:autoSpaceDE w:val="0"/>
        <w:widowControl/>
        <w:spacing w:line="240" w:lineRule="auto" w:before="120" w:after="12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761990" cy="120523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12052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129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3. Sadece  belli türde dosya kurtarma : </w:t>
      </w:r>
    </w:p>
    <w:p>
      <w:pPr>
        <w:autoSpaceDN w:val="0"/>
        <w:autoSpaceDE w:val="0"/>
        <w:widowControl/>
        <w:spacing w:line="240" w:lineRule="auto" w:before="120" w:after="12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761990" cy="737869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7378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24" w:lineRule="auto" w:before="1302" w:after="0"/>
        <w:ind w:left="0" w:right="7200" w:firstLine="0"/>
        <w:jc w:val="left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Avantajları: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-Hızlı ve etkili çalışır . </w:t>
      </w:r>
    </w:p>
    <w:p>
      <w:pPr>
        <w:autoSpaceDN w:val="0"/>
        <w:autoSpaceDE w:val="0"/>
        <w:widowControl/>
        <w:spacing w:line="197" w:lineRule="auto" w:before="28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-Kullanımı basittir. </w:t>
      </w:r>
    </w:p>
    <w:p>
      <w:pPr>
        <w:autoSpaceDN w:val="0"/>
        <w:autoSpaceDE w:val="0"/>
        <w:widowControl/>
        <w:spacing w:line="197" w:lineRule="auto" w:before="28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-Birçok dosya uzantısını taşır </w:t>
      </w:r>
    </w:p>
    <w:p>
      <w:pPr>
        <w:autoSpaceDN w:val="0"/>
        <w:autoSpaceDE w:val="0"/>
        <w:widowControl/>
        <w:spacing w:line="389" w:lineRule="auto" w:before="1306" w:after="0"/>
        <w:ind w:left="0" w:right="4320" w:firstLine="0"/>
        <w:jc w:val="left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Dezavantajları: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-Yüzeysel analiz yapar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-Dosya ismini veya klasör yapısını kurtaramaz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-silinmiş ama  üzerine  yazılmış dosyaları kurtaramaz </w:t>
      </w:r>
    </w:p>
    <w:sectPr w:rsidR="00FC693F" w:rsidRPr="0006063C" w:rsidSect="00034616">
      <w:pgSz w:w="11906" w:h="16838"/>
      <w:pgMar w:top="1134" w:right="1134" w:bottom="1134" w:left="1134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drawing>
        <wp:inline xmlns:a="http://schemas.openxmlformats.org/drawingml/2006/main" xmlns:pic="http://schemas.openxmlformats.org/drawingml/2006/picture">
          <wp:extent cx="109728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97280" cy="27432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