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FIRMADYNE Nedir? </w:t>
      </w:r>
    </w:p>
    <w:p>
      <w:pPr>
        <w:autoSpaceDN w:val="0"/>
        <w:autoSpaceDE w:val="0"/>
        <w:widowControl/>
        <w:spacing w:line="245" w:lineRule="auto" w:before="286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Firmadyne, gömülü cihazlara ait firmware dosyalarını analiz etmek ve bu firmware’leri emülatör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üzerinde çalıştırarak test etmek için kullanılan bir açık kaynaklı otomatik firmware analiz aracıdır. </w:t>
      </w:r>
    </w:p>
    <w:p>
      <w:pPr>
        <w:autoSpaceDN w:val="0"/>
        <w:autoSpaceDE w:val="0"/>
        <w:widowControl/>
        <w:spacing w:line="300" w:lineRule="auto" w:before="28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Kısaca şöyle düşünebilirsin: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&gt; Bir modem ya da router gibi cihazların içinde çalışan özel yazılımlar vardır (firmware). Bu yazılımı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alıp, sanal bir ortamda çalıştırmak ve güvenlik açıklarını görmek istersen, işte burada Firmadyne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devreye girer. </w:t>
      </w:r>
    </w:p>
    <w:p>
      <w:pPr>
        <w:autoSpaceDN w:val="0"/>
        <w:autoSpaceDE w:val="0"/>
        <w:widowControl/>
        <w:spacing w:line="197" w:lineRule="auto" w:before="796" w:after="0"/>
        <w:ind w:left="5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Ne İşe Yarar?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-Gömülü sistemlerin firmware dosyasını analiz eder.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-O firmware’in içinde çalışan sistemi sanal olarak çalıştırır (emüle eder). </w:t>
      </w:r>
    </w:p>
    <w:p>
      <w:pPr>
        <w:autoSpaceDN w:val="0"/>
        <w:autoSpaceDE w:val="0"/>
        <w:widowControl/>
        <w:spacing w:line="324" w:lineRule="auto" w:before="288" w:after="0"/>
        <w:ind w:left="0" w:right="302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-İçindeki servisleri, açık portları ve varsa zafiyetleri görmeni sağlar.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-Otomatik analiz yapar, bu yüzden çok zaman kazandırır. </w:t>
      </w:r>
    </w:p>
    <w:p>
      <w:pPr>
        <w:autoSpaceDN w:val="0"/>
        <w:autoSpaceDE w:val="0"/>
        <w:widowControl/>
        <w:spacing w:line="197" w:lineRule="auto" w:before="79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Nasıl Çalışır?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1. Firmware Dosyası Verilir: .bin ya da .img gibi uzantılarla. </w:t>
      </w:r>
    </w:p>
    <w:p>
      <w:pPr>
        <w:autoSpaceDN w:val="0"/>
        <w:autoSpaceDE w:val="0"/>
        <w:widowControl/>
        <w:spacing w:line="324" w:lineRule="auto" w:before="288" w:after="0"/>
        <w:ind w:left="0" w:right="21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2. Firmware’i Açar: İçinde hangi sistemler, dosyalar, servisler var gösterir.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3. Sanal Ortamda Çalıştırır: QEMU gibi emülatörlerle sanal ortamda başlatır. </w:t>
      </w:r>
    </w:p>
    <w:p>
      <w:pPr>
        <w:autoSpaceDN w:val="0"/>
        <w:autoSpaceDE w:val="0"/>
        <w:widowControl/>
        <w:spacing w:line="324" w:lineRule="auto" w:before="288" w:after="0"/>
        <w:ind w:left="0" w:right="21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4. Ağ Trafiği ve Portlar Dinlenir: Cihaz sanki çalışıyormuş gibi analiz edilir.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5. Zafiyetler Tespit Edilir: Hangi güvenlik açıkları var, neler yapılabilir görülür. </w:t>
      </w:r>
    </w:p>
    <w:p>
      <w:pPr>
        <w:autoSpaceDN w:val="0"/>
        <w:autoSpaceDE w:val="0"/>
        <w:widowControl/>
        <w:spacing w:line="324" w:lineRule="auto" w:before="1306" w:after="0"/>
        <w:ind w:left="0" w:right="590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Avantajları: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-Otomatikleştirilmiş analiz sağlar.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-Cihazı fiziksel olarak elinde tutmadan analiz edebilirsin. </w:t>
      </w:r>
    </w:p>
    <w:p>
      <w:pPr>
        <w:autoSpaceDN w:val="0"/>
        <w:autoSpaceDE w:val="0"/>
        <w:widowControl/>
        <w:spacing w:line="324" w:lineRule="auto" w:before="288" w:after="0"/>
        <w:ind w:left="0" w:right="41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-Gerçek sisteme benzer koşullarda test imkânı sunar.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-Açık kaynaklı ve ücretsizdir. </w:t>
      </w:r>
    </w:p>
    <w:p>
      <w:pPr>
        <w:sectPr>
          <w:headerReference w:type="default" r:id="rId9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0" w:right="590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Sınırlamaları: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-Kurulumu biraz karmaşık olabilir. </w:t>
      </w:r>
    </w:p>
    <w:p>
      <w:pPr>
        <w:autoSpaceDN w:val="0"/>
        <w:autoSpaceDE w:val="0"/>
        <w:widowControl/>
        <w:spacing w:line="367" w:lineRule="auto" w:before="288" w:after="0"/>
        <w:ind w:left="0" w:right="302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-Her firmware çalışmayabilir (özellikle özel yapılandırılmış olanlar).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-Yüksek sistem kaynağı gerektirebilir (çünkü emülasyon kullanır).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-Detaylı Linux bilgisi gerekebilir. </w:t>
      </w:r>
    </w:p>
    <w:p>
      <w:pPr>
        <w:autoSpaceDN w:val="0"/>
        <w:autoSpaceDE w:val="0"/>
        <w:widowControl/>
        <w:spacing w:line="300" w:lineRule="auto" w:before="798" w:after="0"/>
        <w:ind w:left="0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- Öğrenci Gözünden Özetle: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Firmadyne, modem, router gibi cihazların içini açıp sanal bir bilgisayarda çalıştırmamızı sağlar.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Böylece o cihazı hiç dokunmadan siber güvenlik testleri yapabiliriz. Özellikle CTF yarışmaları, sızma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testleri ve IoT güvenliği ile ilgilenen öğrenciler için süper bir araçtır.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