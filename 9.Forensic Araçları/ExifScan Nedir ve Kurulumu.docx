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6187" w14:textId="77777777" w:rsidR="00B64479" w:rsidRDefault="00000000">
      <w:pPr>
        <w:pStyle w:val="Balk1"/>
      </w:pPr>
      <w:r>
        <w:t>ExifScan Nedir ve Nasıl Kullanılır?</w:t>
      </w:r>
    </w:p>
    <w:p w14:paraId="10DE47FF" w14:textId="77777777" w:rsidR="00B64479" w:rsidRDefault="00000000">
      <w:pPr>
        <w:pStyle w:val="Balk2"/>
      </w:pPr>
      <w:r>
        <w:t>ExifScan Nedir?</w:t>
      </w:r>
    </w:p>
    <w:p w14:paraId="3A7CADD8" w14:textId="77777777" w:rsidR="00B64479" w:rsidRDefault="00000000">
      <w:r>
        <w:t>ExifScan, dijital görsellerin içinde yer alan EXIF (Exchangeable Image File Format) meta verilerini analiz etmeye yarayan bir adli bilişim aracıdır. Fotoğrafın çekildiği zaman, kullanılan cihaz, konum bilgileri (GPS), kullanıcı adı gibi pek çok kritik bilgiyi çıkarabilir. Bu özellikleri sayesinde dijital adli tıp, siber güvenlik ve istihbarat analizlerinde kullanılır.</w:t>
      </w:r>
    </w:p>
    <w:p w14:paraId="5C2617C0" w14:textId="77777777" w:rsidR="00B64479" w:rsidRDefault="00000000">
      <w:pPr>
        <w:pStyle w:val="Balk2"/>
      </w:pPr>
      <w:r>
        <w:t>Neden Kullanılır?</w:t>
      </w:r>
    </w:p>
    <w:p w14:paraId="3C6A0A40" w14:textId="77777777" w:rsidR="00B64479" w:rsidRDefault="00000000">
      <w:r>
        <w:t>- Fotoğrafın nerede ve ne zaman çekildiğini tespit etmek</w:t>
      </w:r>
      <w:r>
        <w:br/>
        <w:t>- Kamera bilgileri ve kullanıcı adlarını analiz etmek</w:t>
      </w:r>
      <w:r>
        <w:br/>
        <w:t>- Görselin düzenlenip düzenlenmediğini kontrol etmek</w:t>
      </w:r>
      <w:r>
        <w:br/>
        <w:t>- Sosyal mühendislikte bilgi toplamak</w:t>
      </w:r>
      <w:r>
        <w:br/>
        <w:t>- Adli analiz ve delil incelemesi yapmak</w:t>
      </w:r>
    </w:p>
    <w:p w14:paraId="4B18097F" w14:textId="77777777" w:rsidR="00B64479" w:rsidRDefault="00000000">
      <w:pPr>
        <w:pStyle w:val="Balk2"/>
      </w:pPr>
      <w:r>
        <w:t>Kurulum</w:t>
      </w:r>
    </w:p>
    <w:p w14:paraId="777DF6E8" w14:textId="77777777" w:rsidR="00D63665" w:rsidRDefault="00000000">
      <w:r>
        <w:t>ExifScan, Python tabanlı bir araçtır ve GitHub üzerinden kolayca indirilebilir.</w:t>
      </w:r>
      <w:r>
        <w:br/>
      </w:r>
      <w:r>
        <w:br/>
        <w:t>Kurulum adımları:</w:t>
      </w:r>
      <w:r>
        <w:br/>
        <w:t>1. Git ile projeyi indirin:</w:t>
      </w:r>
      <w:r>
        <w:br/>
        <w:t xml:space="preserve">   git clone </w:t>
      </w:r>
      <w:hyperlink r:id="rId6" w:history="1">
        <w:r w:rsidR="00D63665" w:rsidRPr="00580464">
          <w:rPr>
            <w:rStyle w:val="Kpr"/>
          </w:rPr>
          <w:t>https://github.com/GBHackers/ExifScan.git</w:t>
        </w:r>
      </w:hyperlink>
    </w:p>
    <w:p w14:paraId="4CBE645F" w14:textId="77777777" w:rsidR="00D63665" w:rsidRDefault="00D63665">
      <w:r w:rsidRPr="00D63665">
        <w:drawing>
          <wp:inline distT="0" distB="0" distL="0" distR="0" wp14:anchorId="2730496D" wp14:editId="2AB9A749">
            <wp:extent cx="4401164" cy="1057423"/>
            <wp:effectExtent l="0" t="0" r="0" b="9525"/>
            <wp:docPr id="67857334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73347" name="Resim 1" descr="metin, ekran görüntüsü, yazı tipi içeren bir resim&#10;&#10;Yapay zeka tarafından oluşturulmuş içerik yanlış olabilir."/>
                    <pic:cNvPicPr/>
                  </pic:nvPicPr>
                  <pic:blipFill>
                    <a:blip r:embed="rId7"/>
                    <a:stretch>
                      <a:fillRect/>
                    </a:stretch>
                  </pic:blipFill>
                  <pic:spPr>
                    <a:xfrm>
                      <a:off x="0" y="0"/>
                      <a:ext cx="4401164" cy="1057423"/>
                    </a:xfrm>
                    <a:prstGeom prst="rect">
                      <a:avLst/>
                    </a:prstGeom>
                  </pic:spPr>
                </pic:pic>
              </a:graphicData>
            </a:graphic>
          </wp:inline>
        </w:drawing>
      </w:r>
      <w:r w:rsidR="00000000">
        <w:br/>
        <w:t xml:space="preserve">2. Dizin </w:t>
      </w:r>
      <w:proofErr w:type="spellStart"/>
      <w:r w:rsidR="00000000">
        <w:t>içine</w:t>
      </w:r>
      <w:proofErr w:type="spellEnd"/>
      <w:r w:rsidR="00000000">
        <w:t xml:space="preserve"> </w:t>
      </w:r>
      <w:proofErr w:type="spellStart"/>
      <w:r w:rsidR="00000000">
        <w:t>girin</w:t>
      </w:r>
      <w:proofErr w:type="spellEnd"/>
      <w:r w:rsidR="00000000">
        <w:t>:</w:t>
      </w:r>
      <w:r w:rsidR="00000000">
        <w:br/>
        <w:t xml:space="preserve">   cd </w:t>
      </w:r>
      <w:proofErr w:type="spellStart"/>
      <w:r w:rsidR="00000000">
        <w:t>ExifScan</w:t>
      </w:r>
      <w:proofErr w:type="spellEnd"/>
    </w:p>
    <w:p w14:paraId="574C83F8" w14:textId="77777777" w:rsidR="00D63665" w:rsidRDefault="00D63665">
      <w:r w:rsidRPr="00D63665">
        <w:drawing>
          <wp:inline distT="0" distB="0" distL="0" distR="0" wp14:anchorId="6FE231B4" wp14:editId="4DC082D4">
            <wp:extent cx="4372585" cy="866896"/>
            <wp:effectExtent l="0" t="0" r="9525" b="9525"/>
            <wp:docPr id="1762835062" name="Resim 1" descr="ekran görüntüsü, metin, grafik, grafik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35062" name="Resim 1" descr="ekran görüntüsü, metin, grafik, grafik tasarım içeren bir resim&#10;&#10;Yapay zeka tarafından oluşturulmuş içerik yanlış olabilir."/>
                    <pic:cNvPicPr/>
                  </pic:nvPicPr>
                  <pic:blipFill>
                    <a:blip r:embed="rId8"/>
                    <a:stretch>
                      <a:fillRect/>
                    </a:stretch>
                  </pic:blipFill>
                  <pic:spPr>
                    <a:xfrm>
                      <a:off x="0" y="0"/>
                      <a:ext cx="4372585" cy="866896"/>
                    </a:xfrm>
                    <a:prstGeom prst="rect">
                      <a:avLst/>
                    </a:prstGeom>
                  </pic:spPr>
                </pic:pic>
              </a:graphicData>
            </a:graphic>
          </wp:inline>
        </w:drawing>
      </w:r>
      <w:r w:rsidR="00000000">
        <w:br/>
        <w:t>3. Gerekli paketleri yükleyin:</w:t>
      </w:r>
      <w:r w:rsidR="00000000">
        <w:br/>
        <w:t xml:space="preserve">   pip install -r requirements.txt</w:t>
      </w:r>
    </w:p>
    <w:p w14:paraId="74313B94" w14:textId="70B29840" w:rsidR="00B64479" w:rsidRDefault="00D63665">
      <w:r w:rsidRPr="00D63665">
        <w:drawing>
          <wp:inline distT="0" distB="0" distL="0" distR="0" wp14:anchorId="39A5BB93" wp14:editId="3C1AE294">
            <wp:extent cx="4210049" cy="714375"/>
            <wp:effectExtent l="0" t="0" r="635" b="0"/>
            <wp:docPr id="2022203185" name="Resim 1" descr="ekran görüntüsü, metin,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03185" name="Resim 1" descr="ekran görüntüsü, metin, yazı tipi, grafik içeren bir resim&#10;&#10;Yapay zeka tarafından oluşturulmuş içerik yanlış olabilir."/>
                    <pic:cNvPicPr/>
                  </pic:nvPicPr>
                  <pic:blipFill>
                    <a:blip r:embed="rId9"/>
                    <a:stretch>
                      <a:fillRect/>
                    </a:stretch>
                  </pic:blipFill>
                  <pic:spPr>
                    <a:xfrm>
                      <a:off x="0" y="0"/>
                      <a:ext cx="4215079" cy="715228"/>
                    </a:xfrm>
                    <a:prstGeom prst="rect">
                      <a:avLst/>
                    </a:prstGeom>
                  </pic:spPr>
                </pic:pic>
              </a:graphicData>
            </a:graphic>
          </wp:inline>
        </w:drawing>
      </w:r>
      <w:r>
        <w:t xml:space="preserve"> </w:t>
      </w:r>
      <w:proofErr w:type="spellStart"/>
      <w:r>
        <w:t>Hazırdır</w:t>
      </w:r>
      <w:proofErr w:type="spellEnd"/>
      <w:r>
        <w:t>.</w:t>
      </w:r>
    </w:p>
    <w:p w14:paraId="426D4CF3" w14:textId="77777777" w:rsidR="00D63665" w:rsidRDefault="00D63665">
      <w:pPr>
        <w:pStyle w:val="Balk2"/>
      </w:pPr>
    </w:p>
    <w:p w14:paraId="1FC792EE" w14:textId="6D67CE96" w:rsidR="00B64479" w:rsidRDefault="00000000">
      <w:pPr>
        <w:pStyle w:val="Balk2"/>
      </w:pPr>
      <w:proofErr w:type="spellStart"/>
      <w:r>
        <w:t>Kullanım</w:t>
      </w:r>
      <w:proofErr w:type="spellEnd"/>
    </w:p>
    <w:p w14:paraId="69B91B69" w14:textId="77777777" w:rsidR="00D63665" w:rsidRDefault="00000000">
      <w:r>
        <w:t>Temel bir resim dosyası için analiz komutu:</w:t>
      </w:r>
      <w:r>
        <w:br/>
        <w:t xml:space="preserve">   python3 exifscan.py -</w:t>
      </w:r>
      <w:proofErr w:type="spellStart"/>
      <w:r>
        <w:t>i</w:t>
      </w:r>
      <w:proofErr w:type="spellEnd"/>
      <w:r>
        <w:t xml:space="preserve"> /</w:t>
      </w:r>
      <w:proofErr w:type="spellStart"/>
      <w:r>
        <w:t>klasor</w:t>
      </w:r>
      <w:proofErr w:type="spellEnd"/>
      <w:r>
        <w:t>/</w:t>
      </w:r>
      <w:proofErr w:type="spellStart"/>
      <w:r>
        <w:t>veya</w:t>
      </w:r>
      <w:proofErr w:type="spellEnd"/>
      <w:r>
        <w:t>/dosya.jpg</w:t>
      </w:r>
    </w:p>
    <w:p w14:paraId="68782EB3" w14:textId="77777777" w:rsidR="00D63665" w:rsidRDefault="00D63665">
      <w:r w:rsidRPr="00D63665">
        <w:drawing>
          <wp:inline distT="0" distB="0" distL="0" distR="0" wp14:anchorId="7781F399" wp14:editId="5D5F2594">
            <wp:extent cx="4163006" cy="771633"/>
            <wp:effectExtent l="0" t="0" r="0" b="9525"/>
            <wp:docPr id="950673901" name="Resim 1" descr="metin, ekran görüntüsü,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3901" name="Resim 1" descr="metin, ekran görüntüsü, yazı tipi, grafik içeren bir resim&#10;&#10;Yapay zeka tarafından oluşturulmuş içerik yanlış olabilir."/>
                    <pic:cNvPicPr/>
                  </pic:nvPicPr>
                  <pic:blipFill>
                    <a:blip r:embed="rId10"/>
                    <a:stretch>
                      <a:fillRect/>
                    </a:stretch>
                  </pic:blipFill>
                  <pic:spPr>
                    <a:xfrm>
                      <a:off x="0" y="0"/>
                      <a:ext cx="4163006" cy="771633"/>
                    </a:xfrm>
                    <a:prstGeom prst="rect">
                      <a:avLst/>
                    </a:prstGeom>
                  </pic:spPr>
                </pic:pic>
              </a:graphicData>
            </a:graphic>
          </wp:inline>
        </w:drawing>
      </w:r>
      <w:r w:rsidR="00000000">
        <w:br/>
      </w:r>
      <w:r w:rsidR="00000000">
        <w:br/>
        <w:t>Toplu analiz (recursive):</w:t>
      </w:r>
      <w:r w:rsidR="00000000">
        <w:br/>
        <w:t xml:space="preserve">   python3 exifscan.py -</w:t>
      </w:r>
      <w:proofErr w:type="spellStart"/>
      <w:r w:rsidR="00000000">
        <w:t>i</w:t>
      </w:r>
      <w:proofErr w:type="spellEnd"/>
      <w:r w:rsidR="00000000">
        <w:t xml:space="preserve"> /</w:t>
      </w:r>
      <w:proofErr w:type="spellStart"/>
      <w:r w:rsidR="00000000">
        <w:t>resim_klasoru</w:t>
      </w:r>
      <w:proofErr w:type="spellEnd"/>
      <w:r w:rsidR="00000000">
        <w:t>/ -r</w:t>
      </w:r>
    </w:p>
    <w:p w14:paraId="465C792C" w14:textId="1B2728A3" w:rsidR="00B64479" w:rsidRDefault="00D63665">
      <w:r w:rsidRPr="00D63665">
        <w:drawing>
          <wp:inline distT="0" distB="0" distL="0" distR="0" wp14:anchorId="38AF943A" wp14:editId="2F5997F4">
            <wp:extent cx="4334480" cy="828791"/>
            <wp:effectExtent l="0" t="0" r="0" b="9525"/>
            <wp:docPr id="1379713899" name="Resim 1" descr="metin, ekran görüntüsü,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13899" name="Resim 1" descr="metin, ekran görüntüsü, yazı tipi, grafik içeren bir resim&#10;&#10;Yapay zeka tarafından oluşturulmuş içerik yanlış olabilir."/>
                    <pic:cNvPicPr/>
                  </pic:nvPicPr>
                  <pic:blipFill>
                    <a:blip r:embed="rId11"/>
                    <a:stretch>
                      <a:fillRect/>
                    </a:stretch>
                  </pic:blipFill>
                  <pic:spPr>
                    <a:xfrm>
                      <a:off x="0" y="0"/>
                      <a:ext cx="4334480" cy="828791"/>
                    </a:xfrm>
                    <a:prstGeom prst="rect">
                      <a:avLst/>
                    </a:prstGeom>
                  </pic:spPr>
                </pic:pic>
              </a:graphicData>
            </a:graphic>
          </wp:inline>
        </w:drawing>
      </w:r>
      <w:r w:rsidR="00000000">
        <w:br/>
      </w:r>
      <w:proofErr w:type="spellStart"/>
      <w:r w:rsidR="00000000">
        <w:t>Çıktıyı</w:t>
      </w:r>
      <w:proofErr w:type="spellEnd"/>
      <w:r w:rsidR="00000000">
        <w:t xml:space="preserve"> dosyaya kaydetmek:</w:t>
      </w:r>
      <w:r w:rsidR="00000000">
        <w:br/>
        <w:t xml:space="preserve">   python3 exifscan.py -i /</w:t>
      </w:r>
      <w:proofErr w:type="spellStart"/>
      <w:r w:rsidR="00000000">
        <w:t>resimler</w:t>
      </w:r>
      <w:proofErr w:type="spellEnd"/>
      <w:r w:rsidR="00000000">
        <w:t>/ -r &gt; exif_raporu.txt</w:t>
      </w:r>
    </w:p>
    <w:p w14:paraId="0BD5A98C" w14:textId="7FA87E3F" w:rsidR="00D63665" w:rsidRDefault="00D63665">
      <w:r w:rsidRPr="00D63665">
        <w:drawing>
          <wp:inline distT="0" distB="0" distL="0" distR="0" wp14:anchorId="1278B2D1" wp14:editId="6ED1BF65">
            <wp:extent cx="4925112" cy="1038370"/>
            <wp:effectExtent l="0" t="0" r="0" b="9525"/>
            <wp:docPr id="1684217702"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7702" name="Resim 1" descr="metin, ekran görüntüsü, yazı tipi içeren bir resim&#10;&#10;Yapay zeka tarafından oluşturulmuş içerik yanlış olabilir."/>
                    <pic:cNvPicPr/>
                  </pic:nvPicPr>
                  <pic:blipFill>
                    <a:blip r:embed="rId12"/>
                    <a:stretch>
                      <a:fillRect/>
                    </a:stretch>
                  </pic:blipFill>
                  <pic:spPr>
                    <a:xfrm>
                      <a:off x="0" y="0"/>
                      <a:ext cx="4925112" cy="1038370"/>
                    </a:xfrm>
                    <a:prstGeom prst="rect">
                      <a:avLst/>
                    </a:prstGeom>
                  </pic:spPr>
                </pic:pic>
              </a:graphicData>
            </a:graphic>
          </wp:inline>
        </w:drawing>
      </w:r>
    </w:p>
    <w:p w14:paraId="64A1561D" w14:textId="77777777" w:rsidR="00B64479" w:rsidRDefault="00000000">
      <w:pPr>
        <w:pStyle w:val="Balk2"/>
      </w:pPr>
      <w:r>
        <w:t>Alternatif EXIF Araçları</w:t>
      </w:r>
    </w:p>
    <w:p w14:paraId="1C717B2B" w14:textId="77777777" w:rsidR="00B64479" w:rsidRDefault="00000000">
      <w:r>
        <w:t>- exiftool</w:t>
      </w:r>
      <w:r>
        <w:br/>
        <w:t>- exiv2</w:t>
      </w:r>
      <w:r>
        <w:br/>
        <w:t>- mat2 (metadata temizleme aracı)</w:t>
      </w:r>
    </w:p>
    <w:p w14:paraId="4283EEBC" w14:textId="77777777" w:rsidR="00D63665" w:rsidRDefault="00D63665"/>
    <w:p w14:paraId="6ACF6DC5" w14:textId="7B49D746" w:rsidR="00D63665" w:rsidRDefault="00D63665">
      <w:r w:rsidRPr="00D63665">
        <w:lastRenderedPageBreak/>
        <w:drawing>
          <wp:inline distT="0" distB="0" distL="0" distR="0" wp14:anchorId="5AD48693" wp14:editId="7B02A400">
            <wp:extent cx="5322570" cy="3848100"/>
            <wp:effectExtent l="0" t="0" r="0" b="0"/>
            <wp:docPr id="455400220" name="Resim 1" descr="metin, ekran görüntüsü, ekran, görüntüleme,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0220" name="Resim 1" descr="metin, ekran görüntüsü, ekran, görüntüleme, yazılım içeren bir resim&#10;&#10;Yapay zeka tarafından oluşturulmuş içerik yanlış olabilir."/>
                    <pic:cNvPicPr/>
                  </pic:nvPicPr>
                  <pic:blipFill>
                    <a:blip r:embed="rId13"/>
                    <a:stretch>
                      <a:fillRect/>
                    </a:stretch>
                  </pic:blipFill>
                  <pic:spPr>
                    <a:xfrm>
                      <a:off x="0" y="0"/>
                      <a:ext cx="5343353" cy="3863126"/>
                    </a:xfrm>
                    <a:prstGeom prst="rect">
                      <a:avLst/>
                    </a:prstGeom>
                  </pic:spPr>
                </pic:pic>
              </a:graphicData>
            </a:graphic>
          </wp:inline>
        </w:drawing>
      </w:r>
    </w:p>
    <w:p w14:paraId="44932095" w14:textId="696B0D95" w:rsidR="00D63665" w:rsidRDefault="00D63665">
      <w:r>
        <w:t xml:space="preserve">Örnek </w:t>
      </w:r>
      <w:proofErr w:type="spellStart"/>
      <w:r>
        <w:t>Çıktısı</w:t>
      </w:r>
      <w:proofErr w:type="spellEnd"/>
    </w:p>
    <w:sectPr w:rsidR="00D63665" w:rsidSect="00034616">
      <w:headerReference w:type="default" r:id="rId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011592363">
    <w:abstractNumId w:val="8"/>
  </w:num>
  <w:num w:numId="2" w16cid:durableId="1924531524">
    <w:abstractNumId w:val="6"/>
  </w:num>
  <w:num w:numId="3" w16cid:durableId="1160147842">
    <w:abstractNumId w:val="5"/>
  </w:num>
  <w:num w:numId="4" w16cid:durableId="370686950">
    <w:abstractNumId w:val="4"/>
  </w:num>
  <w:num w:numId="5" w16cid:durableId="1509641316">
    <w:abstractNumId w:val="7"/>
  </w:num>
  <w:num w:numId="6" w16cid:durableId="1904832051">
    <w:abstractNumId w:val="3"/>
  </w:num>
  <w:num w:numId="7" w16cid:durableId="10842917">
    <w:abstractNumId w:val="2"/>
  </w:num>
  <w:num w:numId="8" w16cid:durableId="584076424">
    <w:abstractNumId w:val="1"/>
  </w:num>
  <w:num w:numId="9" w16cid:durableId="4012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3971"/>
    <w:rsid w:val="00AA1D8D"/>
    <w:rsid w:val="00B47730"/>
    <w:rsid w:val="00B64479"/>
    <w:rsid w:val="00CB0664"/>
    <w:rsid w:val="00D636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0D235"/>
  <w14:defaultImageDpi w14:val="300"/>
  <w15:docId w15:val="{5D53C690-5435-4EB3-AABE-301704D0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D63665"/>
    <w:rPr>
      <w:color w:val="0000FF" w:themeColor="hyperlink"/>
      <w:u w:val="single"/>
    </w:rPr>
  </w:style>
  <w:style w:type="character" w:styleId="zmlenmeyenBahsetme">
    <w:name w:val="Unresolved Mention"/>
    <w:basedOn w:val="VarsaylanParagrafYazTipi"/>
    <w:uiPriority w:val="99"/>
    <w:semiHidden/>
    <w:unhideWhenUsed/>
    <w:rsid w:val="00D63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BHackers/ExifScan.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 Id="rId1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2025-07-23T18:24:00Z</dcterms:modified>
  <cp:category/>
</cp:coreProperties>
</file>