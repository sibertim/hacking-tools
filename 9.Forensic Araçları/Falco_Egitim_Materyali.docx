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21627922" w:rsidR="00B52BF1" w:rsidRDefault="0039129D">
      <w:pPr>
        <w:pStyle w:val="KonuBal"/>
      </w:pPr>
      <w:r>
        <w:t>Falco Aracı</w:t>
      </w:r>
      <w:r w:rsidR="00000000">
        <w:t xml:space="preserve"> - Eğitim Materyali</w:t>
      </w:r>
    </w:p>
    <w:p w14:paraId="7F4C6733" w14:textId="1B90E9B5" w:rsidR="00B52BF1" w:rsidRDefault="00000000">
      <w:pPr>
        <w:pStyle w:val="Balk1"/>
      </w:pPr>
      <w:r>
        <w:t xml:space="preserve">🧠 </w:t>
      </w:r>
      <w:r w:rsidR="0039129D">
        <w:t>Falco</w:t>
      </w:r>
      <w:r>
        <w:t xml:space="preserve"> Nedir?</w:t>
      </w:r>
    </w:p>
    <w:p w14:paraId="31201C9E" w14:textId="13B3DBB0" w:rsidR="00B52BF1" w:rsidRDefault="00000000">
      <w:r>
        <w:br/>
      </w:r>
      <w:r w:rsidR="0039129D" w:rsidRPr="0039129D">
        <w:rPr>
          <w:b/>
          <w:bCs/>
        </w:rPr>
        <w:t>Falco</w:t>
      </w:r>
      <w:r w:rsidR="0039129D" w:rsidRPr="0039129D">
        <w:t xml:space="preserve">, konteyner (örneğin Docker) ve Linux sistemlerinde çalışan davranışları gerçek zamanlı olarak izleyen bir </w:t>
      </w:r>
      <w:r w:rsidR="0039129D" w:rsidRPr="0039129D">
        <w:rPr>
          <w:b/>
          <w:bCs/>
        </w:rPr>
        <w:t>açık kaynaklı tehdit tespit aracıdır</w:t>
      </w:r>
      <w:r w:rsidR="0039129D" w:rsidRPr="0039129D">
        <w:t>. CNCF (Cloud Native Computing Foundation) desteklidir.</w:t>
      </w:r>
      <w:r>
        <w:br/>
      </w:r>
    </w:p>
    <w:p w14:paraId="37F6B470" w14:textId="77777777" w:rsidR="00B52BF1" w:rsidRDefault="00000000">
      <w:pPr>
        <w:pStyle w:val="Balk1"/>
      </w:pPr>
      <w:r>
        <w:t>🚀 Özellikleri</w:t>
      </w:r>
    </w:p>
    <w:p w14:paraId="141C2614" w14:textId="545BFDB5" w:rsidR="0039129D" w:rsidRPr="0039129D" w:rsidRDefault="00000000" w:rsidP="0039129D">
      <w:pPr>
        <w:rPr>
          <w:lang w:val="tr-TR"/>
        </w:rPr>
      </w:pPr>
      <w:r>
        <w:br/>
      </w:r>
      <w:r w:rsidR="0039129D" w:rsidRPr="0039129D">
        <w:rPr>
          <w:rFonts w:ascii="Segoe UI Emoji" w:hAnsi="Segoe UI Emoji" w:cs="Segoe UI Emoji"/>
          <w:lang w:val="tr-TR"/>
        </w:rPr>
        <w:t>🔍</w:t>
      </w:r>
      <w:r w:rsidR="0039129D" w:rsidRPr="0039129D">
        <w:rPr>
          <w:lang w:val="tr-TR"/>
        </w:rPr>
        <w:t xml:space="preserve"> Gerçek zamanlı sistem çağrısı denetimi yapar.</w:t>
      </w:r>
    </w:p>
    <w:p w14:paraId="16ED82B1" w14:textId="04776536" w:rsidR="0039129D" w:rsidRPr="0039129D" w:rsidRDefault="0039129D" w:rsidP="0039129D">
      <w:pPr>
        <w:rPr>
          <w:lang w:val="tr-TR"/>
        </w:rPr>
      </w:pPr>
      <w:r w:rsidRPr="0039129D">
        <w:rPr>
          <w:rFonts w:ascii="Segoe UI Emoji" w:hAnsi="Segoe UI Emoji" w:cs="Segoe UI Emoji"/>
          <w:lang w:val="tr-TR"/>
        </w:rPr>
        <w:t>🐳</w:t>
      </w:r>
      <w:r w:rsidRPr="0039129D">
        <w:rPr>
          <w:lang w:val="tr-TR"/>
        </w:rPr>
        <w:t xml:space="preserve"> Kubernetes ve Docker ortamlarıyla uyumludur.</w:t>
      </w:r>
    </w:p>
    <w:p w14:paraId="30BB8756" w14:textId="7372842F" w:rsidR="0039129D" w:rsidRPr="0039129D" w:rsidRDefault="0039129D" w:rsidP="0039129D">
      <w:pPr>
        <w:rPr>
          <w:lang w:val="tr-TR"/>
        </w:rPr>
      </w:pPr>
      <w:r w:rsidRPr="0039129D">
        <w:rPr>
          <w:rFonts w:ascii="Segoe UI Emoji" w:hAnsi="Segoe UI Emoji" w:cs="Segoe UI Emoji"/>
          <w:lang w:val="tr-TR"/>
        </w:rPr>
        <w:t>📜</w:t>
      </w:r>
      <w:r w:rsidRPr="0039129D">
        <w:rPr>
          <w:lang w:val="tr-TR"/>
        </w:rPr>
        <w:t xml:space="preserve"> Özel kurallarla şüpheli davranışları tanımlayabilir.</w:t>
      </w:r>
    </w:p>
    <w:p w14:paraId="2543A936" w14:textId="0B45E86D" w:rsidR="0039129D" w:rsidRPr="0039129D" w:rsidRDefault="0039129D" w:rsidP="0039129D">
      <w:pPr>
        <w:rPr>
          <w:lang w:val="tr-TR"/>
        </w:rPr>
      </w:pPr>
      <w:r w:rsidRPr="0039129D">
        <w:rPr>
          <w:rFonts w:ascii="Segoe UI Emoji" w:hAnsi="Segoe UI Emoji" w:cs="Segoe UI Emoji"/>
          <w:lang w:val="tr-TR"/>
        </w:rPr>
        <w:t>🧠</w:t>
      </w:r>
      <w:r w:rsidRPr="0039129D">
        <w:rPr>
          <w:lang w:val="tr-TR"/>
        </w:rPr>
        <w:t xml:space="preserve"> Anormal davranışları loglar veya uyarı verir.</w:t>
      </w:r>
    </w:p>
    <w:p w14:paraId="0E74FAC4" w14:textId="2FBF5496" w:rsidR="00B52BF1" w:rsidRDefault="00000000">
      <w:r>
        <w:br/>
      </w:r>
    </w:p>
    <w:p w14:paraId="38C4EF05" w14:textId="77777777" w:rsidR="00B52BF1" w:rsidRDefault="00000000">
      <w:pPr>
        <w:pStyle w:val="Balk1"/>
      </w:pPr>
      <w:r>
        <w:t>🎯 Kullanım Alanları</w:t>
      </w:r>
    </w:p>
    <w:p w14:paraId="1B177CA4" w14:textId="77777777" w:rsidR="0039129D" w:rsidRDefault="00000000" w:rsidP="0039129D">
      <w:pPr>
        <w:rPr>
          <w:lang w:val="tr-TR"/>
        </w:rPr>
      </w:pPr>
      <w:r>
        <w:br/>
      </w:r>
      <w:r w:rsidR="0039129D" w:rsidRPr="0039129D">
        <w:rPr>
          <w:lang w:val="tr-TR"/>
        </w:rPr>
        <w:t>Linux sistem güvenliği izleme,</w:t>
      </w:r>
    </w:p>
    <w:p w14:paraId="6AD609F2" w14:textId="77777777" w:rsidR="0039129D" w:rsidRDefault="0039129D" w:rsidP="0039129D">
      <w:pPr>
        <w:rPr>
          <w:lang w:val="tr-TR"/>
        </w:rPr>
      </w:pPr>
      <w:r w:rsidRPr="0039129D">
        <w:rPr>
          <w:lang w:val="tr-TR"/>
        </w:rPr>
        <w:t>Bulut ortamlarında tehdit tespiti,</w:t>
      </w:r>
    </w:p>
    <w:p w14:paraId="3362C56E" w14:textId="30488C0A" w:rsidR="0039129D" w:rsidRPr="0039129D" w:rsidRDefault="0039129D" w:rsidP="0039129D">
      <w:pPr>
        <w:rPr>
          <w:lang w:val="tr-TR"/>
        </w:rPr>
      </w:pPr>
      <w:r w:rsidRPr="0039129D">
        <w:rPr>
          <w:lang w:val="tr-TR"/>
        </w:rPr>
        <w:t>Siber güvenlik eğitimlerinde davranış analiz çalışmaları.</w:t>
      </w:r>
    </w:p>
    <w:p w14:paraId="76126708" w14:textId="6F3CE586" w:rsidR="00B52BF1" w:rsidRDefault="00000000">
      <w:r>
        <w:br/>
      </w:r>
    </w:p>
    <w:p w14:paraId="3B07A467" w14:textId="77777777" w:rsidR="00B52BF1" w:rsidRDefault="00000000">
      <w:pPr>
        <w:pStyle w:val="Balk1"/>
      </w:pPr>
      <w:r>
        <w:t>🛠️ Kurulum</w:t>
      </w:r>
    </w:p>
    <w:p w14:paraId="784D0BD1" w14:textId="6B1BE132" w:rsidR="002E2697" w:rsidRDefault="002E2697" w:rsidP="002E2697">
      <w:r w:rsidRPr="002E2697">
        <w:t>Falco genellikle bulut ve sunucu ortamlarında tercih edilir. Kali'de temel kurulum şöyledir:</w:t>
      </w:r>
    </w:p>
    <w:p w14:paraId="345C0C88" w14:textId="77777777" w:rsidR="002E2697" w:rsidRPr="002E2697" w:rsidRDefault="002E2697" w:rsidP="002E2697"/>
    <w:p w14:paraId="797A5D13" w14:textId="77777777" w:rsidR="002E2697" w:rsidRDefault="002E2697" w:rsidP="002E2697"/>
    <w:p w14:paraId="37C4FA0B" w14:textId="74F9389C" w:rsidR="002E2697" w:rsidRDefault="002E2697" w:rsidP="002E2697">
      <w:r>
        <w:lastRenderedPageBreak/>
        <w:t>1.</w:t>
      </w:r>
      <w:r w:rsidRPr="002E2697">
        <w:t>Kurulum için GPG anahtarı ve depo ekle:</w:t>
      </w:r>
    </w:p>
    <w:p w14:paraId="23C7BCA9" w14:textId="32B9DEAE" w:rsidR="00011ABD" w:rsidRDefault="00DD28C6" w:rsidP="002E2697">
      <w:r w:rsidRPr="00DD28C6">
        <w:drawing>
          <wp:inline distT="0" distB="0" distL="0" distR="0" wp14:anchorId="1FA0996C" wp14:editId="3758AEDF">
            <wp:extent cx="5486400" cy="880745"/>
            <wp:effectExtent l="0" t="0" r="0" b="0"/>
            <wp:docPr id="1542639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9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9AD" w14:textId="77777777" w:rsidR="00DD28C6" w:rsidRDefault="00DD28C6" w:rsidP="002E2697"/>
    <w:p w14:paraId="0AA24041" w14:textId="1256AB99" w:rsidR="00011ABD" w:rsidRDefault="00DD28C6">
      <w:r w:rsidRPr="00DD28C6">
        <w:t>2. Paket deposunu ekleyin:</w:t>
      </w:r>
    </w:p>
    <w:p w14:paraId="2C198D0B" w14:textId="765B911E" w:rsidR="00DD28C6" w:rsidRDefault="00C07AF3">
      <w:r w:rsidRPr="00C07AF3">
        <w:drawing>
          <wp:inline distT="0" distB="0" distL="0" distR="0" wp14:anchorId="31DB2B94" wp14:editId="12870CBC">
            <wp:extent cx="5486400" cy="659130"/>
            <wp:effectExtent l="0" t="0" r="0" b="7620"/>
            <wp:docPr id="14867833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3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70A793CB" w:rsidR="00011ABD" w:rsidRDefault="00DD28C6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D28C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3. Güncelle ve kur:</w:t>
      </w:r>
    </w:p>
    <w:p w14:paraId="3D191714" w14:textId="77777777" w:rsidR="00C07AF3" w:rsidRDefault="00C07AF3" w:rsidP="00C07AF3"/>
    <w:p w14:paraId="705234D2" w14:textId="3FF6059A" w:rsidR="00DD28C6" w:rsidRDefault="00C07AF3" w:rsidP="00DD28C6">
      <w:r w:rsidRPr="00C07AF3">
        <w:drawing>
          <wp:inline distT="0" distB="0" distL="0" distR="0" wp14:anchorId="11605CDC" wp14:editId="38D71646">
            <wp:extent cx="4505325" cy="1181100"/>
            <wp:effectExtent l="0" t="0" r="9525" b="0"/>
            <wp:docPr id="19730560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56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46F" w14:textId="77777777" w:rsidR="00C07AF3" w:rsidRDefault="00C07AF3" w:rsidP="00DD28C6"/>
    <w:p w14:paraId="77D3F618" w14:textId="5C41AD8D" w:rsidR="00DD28C6" w:rsidRDefault="00DD28C6" w:rsidP="00DD28C6">
      <w:r w:rsidRPr="00DD28C6">
        <w:t>4. Başlat:</w:t>
      </w:r>
    </w:p>
    <w:p w14:paraId="359DEEE4" w14:textId="78500A0F" w:rsidR="00C07AF3" w:rsidRPr="00DD28C6" w:rsidRDefault="00C07AF3" w:rsidP="00DD28C6">
      <w:r w:rsidRPr="00C07AF3">
        <w:drawing>
          <wp:inline distT="0" distB="0" distL="0" distR="0" wp14:anchorId="319ED97C" wp14:editId="360A4396">
            <wp:extent cx="2914650" cy="1247775"/>
            <wp:effectExtent l="0" t="0" r="0" b="9525"/>
            <wp:docPr id="7229746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7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CD0" w14:textId="77777777" w:rsidR="00C07AF3" w:rsidRDefault="00C07AF3">
      <w:pPr>
        <w:pStyle w:val="Balk1"/>
      </w:pPr>
    </w:p>
    <w:p w14:paraId="00F11837" w14:textId="6C2DE08B" w:rsidR="00C07AF3" w:rsidRPr="00C07AF3" w:rsidRDefault="00000000" w:rsidP="00C07AF3">
      <w:pPr>
        <w:pStyle w:val="Balk1"/>
      </w:pPr>
      <w:r>
        <w:rPr>
          <w:rFonts w:ascii="Segoe UI Emoji" w:hAnsi="Segoe UI Emoji" w:cs="Segoe UI Emoji"/>
        </w:rPr>
        <w:t>🧪</w:t>
      </w:r>
      <w:r>
        <w:t xml:space="preserve"> Örnek </w:t>
      </w:r>
      <w:r w:rsidR="00C07AF3">
        <w:t>Kullanım</w:t>
      </w:r>
    </w:p>
    <w:p w14:paraId="5769331B" w14:textId="5FECBE2B" w:rsidR="00011ABD" w:rsidRDefault="00C07AF3">
      <w:pPr>
        <w:rPr>
          <w:rFonts w:ascii="Segoe UI Emoji" w:hAnsi="Segoe UI Emoji" w:cs="Segoe UI Emoji"/>
        </w:rPr>
      </w:pPr>
      <w:r w:rsidRPr="00C07AF3">
        <w:rPr>
          <w:rFonts w:ascii="Segoe UI Emoji" w:hAnsi="Segoe UI Emoji" w:cs="Segoe UI Emoji"/>
        </w:rPr>
        <w:t>Falco çalı</w:t>
      </w:r>
      <w:r w:rsidRPr="00C07AF3">
        <w:rPr>
          <w:rFonts w:ascii="Calibri" w:hAnsi="Calibri" w:cs="Calibri"/>
        </w:rPr>
        <w:t>ş</w:t>
      </w:r>
      <w:r w:rsidRPr="00C07AF3">
        <w:rPr>
          <w:rFonts w:ascii="Segoe UI Emoji" w:hAnsi="Segoe UI Emoji" w:cs="Segoe UI Emoji"/>
        </w:rPr>
        <w:t>ırken sistem ça</w:t>
      </w:r>
      <w:r w:rsidRPr="00C07AF3">
        <w:rPr>
          <w:rFonts w:ascii="Calibri" w:hAnsi="Calibri" w:cs="Calibri"/>
        </w:rPr>
        <w:t>ğ</w:t>
      </w:r>
      <w:r w:rsidRPr="00C07AF3">
        <w:rPr>
          <w:rFonts w:ascii="Segoe UI Emoji" w:hAnsi="Segoe UI Emoji" w:cs="Segoe UI Emoji"/>
        </w:rPr>
        <w:t>rılarını izler. Örne</w:t>
      </w:r>
      <w:r w:rsidRPr="00C07AF3">
        <w:rPr>
          <w:rFonts w:ascii="Calibri" w:hAnsi="Calibri" w:cs="Calibri"/>
        </w:rPr>
        <w:t>ğ</w:t>
      </w:r>
      <w:r w:rsidRPr="00C07AF3">
        <w:rPr>
          <w:rFonts w:ascii="Segoe UI Emoji" w:hAnsi="Segoe UI Emoji" w:cs="Segoe UI Emoji"/>
        </w:rPr>
        <w:t>in, biri /etc/passwd dosyasını düzenlemeye çalı</w:t>
      </w:r>
      <w:r w:rsidRPr="00C07AF3">
        <w:rPr>
          <w:rFonts w:ascii="Calibri" w:hAnsi="Calibri" w:cs="Calibri"/>
        </w:rPr>
        <w:t>ş</w:t>
      </w:r>
      <w:r w:rsidRPr="00C07AF3">
        <w:rPr>
          <w:rFonts w:ascii="Segoe UI Emoji" w:hAnsi="Segoe UI Emoji" w:cs="Segoe UI Emoji"/>
        </w:rPr>
        <w:t>ırsa uyarı verir:</w:t>
      </w:r>
    </w:p>
    <w:p w14:paraId="56132CDC" w14:textId="304D5B38" w:rsidR="00C07AF3" w:rsidRDefault="00C07AF3">
      <w:r w:rsidRPr="00C07AF3">
        <w:t>Log Örneği:</w:t>
      </w:r>
    </w:p>
    <w:p w14:paraId="6D2C3E3E" w14:textId="22C1C546" w:rsidR="00C07AF3" w:rsidRDefault="00C07AF3">
      <w:r w:rsidRPr="00C07AF3">
        <w:drawing>
          <wp:inline distT="0" distB="0" distL="0" distR="0" wp14:anchorId="7EB9E02C" wp14:editId="15650F65">
            <wp:extent cx="5486400" cy="878840"/>
            <wp:effectExtent l="0" t="0" r="0" b="0"/>
            <wp:docPr id="596136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2E3" w14:textId="5060CC88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>📎 Notlar</w:t>
      </w:r>
    </w:p>
    <w:p w14:paraId="67F13340" w14:textId="4D43C016" w:rsidR="00C07AF3" w:rsidRPr="00C07AF3" w:rsidRDefault="00C07AF3" w:rsidP="00C07AF3">
      <w:pPr>
        <w:rPr>
          <w:lang w:val="tr-TR"/>
        </w:rPr>
      </w:pPr>
      <w:r w:rsidRPr="00C07AF3">
        <w:rPr>
          <w:lang w:val="tr-TR"/>
        </w:rPr>
        <w:t>Gerçek zamanlı tespit sistemi sayesinde olayları anında bildirir.</w:t>
      </w:r>
    </w:p>
    <w:p w14:paraId="2B480AE6" w14:textId="3B2CE04A" w:rsidR="00C07AF3" w:rsidRPr="00C07AF3" w:rsidRDefault="00C07AF3" w:rsidP="00C07AF3">
      <w:pPr>
        <w:rPr>
          <w:lang w:val="tr-TR"/>
        </w:rPr>
      </w:pPr>
      <w:r w:rsidRPr="00C07AF3">
        <w:rPr>
          <w:lang w:val="tr-TR"/>
        </w:rPr>
        <w:t>Sunucu güvenliğinde ve siber savunma eğitimlerinde çok değerlidir.</w:t>
      </w:r>
    </w:p>
    <w:p w14:paraId="05D6DB92" w14:textId="43A5379F" w:rsidR="00C07AF3" w:rsidRPr="00C07AF3" w:rsidRDefault="00C07AF3" w:rsidP="00C07AF3">
      <w:pPr>
        <w:rPr>
          <w:lang w:val="tr-TR"/>
        </w:rPr>
      </w:pPr>
      <w:r w:rsidRPr="00C07AF3">
        <w:rPr>
          <w:lang w:val="tr-TR"/>
        </w:rPr>
        <w:t>Etik amaçlı izleme sistemidir; casusluk için değil.</w:t>
      </w:r>
    </w:p>
    <w:p w14:paraId="41A69577" w14:textId="4AFD068D" w:rsidR="00B52BF1" w:rsidRDefault="00B52BF1" w:rsidP="00C07AF3"/>
    <w:sectPr w:rsidR="00B52BF1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A75D02"/>
    <w:multiLevelType w:val="hybridMultilevel"/>
    <w:tmpl w:val="0FD6FD8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1610309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37C85"/>
    <w:rsid w:val="0029639D"/>
    <w:rsid w:val="002E2697"/>
    <w:rsid w:val="00326F90"/>
    <w:rsid w:val="0039129D"/>
    <w:rsid w:val="008E2B2C"/>
    <w:rsid w:val="00AA1D8D"/>
    <w:rsid w:val="00B47730"/>
    <w:rsid w:val="00B52BF1"/>
    <w:rsid w:val="00C07AF3"/>
    <w:rsid w:val="00CB0664"/>
    <w:rsid w:val="00DD28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912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6</cp:revision>
  <dcterms:created xsi:type="dcterms:W3CDTF">2013-12-23T23:15:00Z</dcterms:created>
  <dcterms:modified xsi:type="dcterms:W3CDTF">2025-08-04T13:45:00Z</dcterms:modified>
  <cp:category/>
</cp:coreProperties>
</file>