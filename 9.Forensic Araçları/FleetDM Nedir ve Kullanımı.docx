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80EC6" w14:textId="77777777" w:rsidR="00370714" w:rsidRDefault="00000000">
      <w:pPr>
        <w:pStyle w:val="KonuBal"/>
      </w:pPr>
      <w:r>
        <w:t>FleetDM Nedir ve Nasıl Kullanılır?</w:t>
      </w:r>
    </w:p>
    <w:p w14:paraId="271BBAB7" w14:textId="77777777" w:rsidR="00370714" w:rsidRDefault="00000000">
      <w:pPr>
        <w:pStyle w:val="Balk1"/>
      </w:pPr>
      <w:r>
        <w:t>📌 FleetDM Nedir?</w:t>
      </w:r>
    </w:p>
    <w:p w14:paraId="6DD6D0D3" w14:textId="77777777" w:rsidR="00370714" w:rsidRDefault="00000000">
      <w:r>
        <w:t>FleetDM, açık kaynak kodlu, osquery tabanlı merkezi cihaz yönetim platformudur. IT ve güvenlik ekiplerinin organizasyonlarındaki tüm cihazları izlemelerine, sorgulamalarına ve politikalar uygulamasına olanak sağlar. macOS, Windows, Linux, bulut ve IoT cihazlarını destekler.</w:t>
      </w:r>
    </w:p>
    <w:p w14:paraId="65162064" w14:textId="77777777" w:rsidR="00370714" w:rsidRDefault="00000000">
      <w:pPr>
        <w:pStyle w:val="Balk1"/>
      </w:pPr>
      <w:r>
        <w:t>🚀 Öne Çıkan Özellikler</w:t>
      </w:r>
    </w:p>
    <w:p w14:paraId="1CE59258" w14:textId="77777777" w:rsidR="00370714" w:rsidRDefault="00000000">
      <w:r>
        <w:t>- Cihaz Envanteri Yönetimi</w:t>
      </w:r>
      <w:r>
        <w:br/>
        <w:t>- Osquery ile canlı sorgu desteği</w:t>
      </w:r>
      <w:r>
        <w:br/>
        <w:t>- Uyumluluk Politikaları oluşturma</w:t>
      </w:r>
      <w:r>
        <w:br/>
        <w:t>- Web UI ve REST API desteği</w:t>
      </w:r>
      <w:r>
        <w:br/>
        <w:t>- Slack, Splunk, Elastic entegrasyonları</w:t>
      </w:r>
      <w:r>
        <w:br/>
        <w:t>- Docker veya bulut ortamında hızlı kurulum</w:t>
      </w:r>
    </w:p>
    <w:p w14:paraId="2E2BF0AB" w14:textId="77777777" w:rsidR="00370714" w:rsidRDefault="00000000">
      <w:pPr>
        <w:pStyle w:val="Balk1"/>
      </w:pPr>
      <w:r>
        <w:t>⚙️ Docker ile Hızlı Kurulum Örneği</w:t>
      </w:r>
    </w:p>
    <w:p w14:paraId="66BC9A86" w14:textId="77777777" w:rsidR="00370714" w:rsidRDefault="00000000">
      <w:r>
        <w:t>Docker Compose kullanarak FleetDM'i ayağa kaldırmak için aşağıdaki yapılandırma kullanılabilir:</w:t>
      </w:r>
    </w:p>
    <w:p w14:paraId="6C80EEAE" w14:textId="77777777" w:rsidR="00370714" w:rsidRDefault="00000000">
      <w:pPr>
        <w:pStyle w:val="GlAlnt"/>
      </w:pPr>
      <w:r>
        <w:t>services:</w:t>
      </w:r>
      <w:r>
        <w:br/>
        <w:t xml:space="preserve">  mysql:</w:t>
      </w:r>
      <w:r>
        <w:br/>
        <w:t xml:space="preserve">    image: mysql:latest</w:t>
      </w:r>
      <w:r>
        <w:br/>
        <w:t xml:space="preserve">    environment:</w:t>
      </w:r>
      <w:r>
        <w:br/>
        <w:t xml:space="preserve">      - MYSQL_ROOT_PASSWORD=fleet123</w:t>
      </w:r>
      <w:r>
        <w:br/>
        <w:t xml:space="preserve">      - MYSQL_DATABASE=fleet</w:t>
      </w:r>
      <w:r>
        <w:br/>
        <w:t xml:space="preserve">      - MYSQL_USER=fleet</w:t>
      </w:r>
      <w:r>
        <w:br/>
        <w:t xml:space="preserve">      - MYSQL_PASSWORD=fleet123</w:t>
      </w:r>
      <w:r>
        <w:br/>
        <w:t xml:space="preserve">  redis:</w:t>
      </w:r>
      <w:r>
        <w:br/>
        <w:t xml:space="preserve">    image: redis:latest</w:t>
      </w:r>
      <w:r>
        <w:br/>
        <w:t xml:space="preserve">  fleet_oneshot:</w:t>
      </w:r>
      <w:r>
        <w:br/>
        <w:t xml:space="preserve">    image: fleetdm/fleet:latest</w:t>
      </w:r>
      <w:r>
        <w:br/>
        <w:t xml:space="preserve">    command: 'fleet prepare db'</w:t>
      </w:r>
      <w:r>
        <w:br/>
        <w:t xml:space="preserve">    environment:</w:t>
      </w:r>
      <w:r>
        <w:br/>
        <w:t xml:space="preserve">      - FLEET_MYSQL_ADDRESS=mysql:3306</w:t>
      </w:r>
      <w:r>
        <w:br/>
        <w:t xml:space="preserve">      - FLEET_REDIS_ADDRESS=redis:6379</w:t>
      </w:r>
      <w:r>
        <w:br/>
        <w:t xml:space="preserve">  fleet:</w:t>
      </w:r>
      <w:r>
        <w:br/>
        <w:t xml:space="preserve">    image: fleetdm/fleet:latest</w:t>
      </w:r>
      <w:r>
        <w:br/>
        <w:t xml:space="preserve">    ports:</w:t>
      </w:r>
      <w:r>
        <w:br/>
      </w:r>
      <w:r>
        <w:lastRenderedPageBreak/>
        <w:t xml:space="preserve">      - "8080:8080"</w:t>
      </w:r>
      <w:r>
        <w:br/>
        <w:t xml:space="preserve">    depends_on:</w:t>
      </w:r>
      <w:r>
        <w:br/>
        <w:t xml:space="preserve">      - fleet_oneshot</w:t>
      </w:r>
    </w:p>
    <w:p w14:paraId="5F8EC1F6" w14:textId="3810A9FE" w:rsidR="00C673B3" w:rsidRDefault="00C673B3" w:rsidP="00C673B3">
      <w:r w:rsidRPr="00C673B3">
        <w:drawing>
          <wp:inline distT="0" distB="0" distL="0" distR="0" wp14:anchorId="72564BF6" wp14:editId="5416B43C">
            <wp:extent cx="5363323" cy="4525006"/>
            <wp:effectExtent l="0" t="0" r="8890" b="9525"/>
            <wp:docPr id="232104697" name="Resim 1" descr="metin, ekran görüntüsü,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104697" name="Resim 1" descr="metin, ekran görüntüsü, yazı tipi içeren bir resim&#10;&#10;Yapay zeka tarafından oluşturulmuş içerik yanlış olabilir."/>
                    <pic:cNvPicPr/>
                  </pic:nvPicPr>
                  <pic:blipFill>
                    <a:blip r:embed="rId6"/>
                    <a:stretch>
                      <a:fillRect/>
                    </a:stretch>
                  </pic:blipFill>
                  <pic:spPr>
                    <a:xfrm>
                      <a:off x="0" y="0"/>
                      <a:ext cx="5363323" cy="4525006"/>
                    </a:xfrm>
                    <a:prstGeom prst="rect">
                      <a:avLst/>
                    </a:prstGeom>
                  </pic:spPr>
                </pic:pic>
              </a:graphicData>
            </a:graphic>
          </wp:inline>
        </w:drawing>
      </w:r>
    </w:p>
    <w:p w14:paraId="7E7E1BCA" w14:textId="77777777" w:rsidR="00C673B3" w:rsidRDefault="00C673B3" w:rsidP="00C673B3"/>
    <w:p w14:paraId="76508D22" w14:textId="77777777" w:rsidR="00C673B3" w:rsidRDefault="00C673B3" w:rsidP="00C673B3"/>
    <w:p w14:paraId="2E43C170" w14:textId="77777777" w:rsidR="00C673B3" w:rsidRDefault="00C673B3" w:rsidP="00C673B3"/>
    <w:p w14:paraId="317E1CC7" w14:textId="77777777" w:rsidR="00C673B3" w:rsidRDefault="00C673B3" w:rsidP="00C673B3"/>
    <w:p w14:paraId="28DEACA1" w14:textId="77777777" w:rsidR="00C673B3" w:rsidRDefault="00C673B3" w:rsidP="00C673B3"/>
    <w:p w14:paraId="434A53A3" w14:textId="77777777" w:rsidR="00C673B3" w:rsidRDefault="00C673B3" w:rsidP="00C673B3"/>
    <w:p w14:paraId="22B1A19F" w14:textId="77777777" w:rsidR="00C673B3" w:rsidRPr="00C673B3" w:rsidRDefault="00C673B3" w:rsidP="00C673B3"/>
    <w:p w14:paraId="2951678C" w14:textId="77777777" w:rsidR="00370714" w:rsidRDefault="00000000">
      <w:pPr>
        <w:pStyle w:val="Balk1"/>
      </w:pPr>
      <w:r>
        <w:lastRenderedPageBreak/>
        <w:t>💻 Örnek Terminal Çıktısı</w:t>
      </w:r>
    </w:p>
    <w:p w14:paraId="32FE33B6" w14:textId="77777777" w:rsidR="00370714" w:rsidRDefault="00000000">
      <w:r>
        <w:t>FleetDM arayüzünden canlı sorgu göndermek veya terminalden agent’ları sorgulamak mümkündür.</w:t>
      </w:r>
    </w:p>
    <w:p w14:paraId="5D129C64" w14:textId="5F366FD2" w:rsidR="00370714" w:rsidRDefault="00C673B3" w:rsidP="00C673B3">
      <w:pPr>
        <w:pStyle w:val="GlAlnt"/>
        <w:ind w:left="0"/>
      </w:pPr>
      <w:r w:rsidRPr="00C673B3">
        <w:drawing>
          <wp:inline distT="0" distB="0" distL="0" distR="0" wp14:anchorId="466CA355" wp14:editId="316F311D">
            <wp:extent cx="5486400" cy="2653030"/>
            <wp:effectExtent l="0" t="0" r="0" b="0"/>
            <wp:docPr id="735688420" name="Resim 1" descr="metin, ekran görüntüsü, ekran, görüntüleme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688420" name="Resim 1" descr="metin, ekran görüntüsü, ekran, görüntüleme içeren bir resim&#10;&#10;Yapay zeka tarafından oluşturulmuş içerik yanlış olabilir."/>
                    <pic:cNvPicPr/>
                  </pic:nvPicPr>
                  <pic:blipFill>
                    <a:blip r:embed="rId7"/>
                    <a:stretch>
                      <a:fillRect/>
                    </a:stretch>
                  </pic:blipFill>
                  <pic:spPr>
                    <a:xfrm>
                      <a:off x="0" y="0"/>
                      <a:ext cx="5486400" cy="2653030"/>
                    </a:xfrm>
                    <a:prstGeom prst="rect">
                      <a:avLst/>
                    </a:prstGeom>
                  </pic:spPr>
                </pic:pic>
              </a:graphicData>
            </a:graphic>
          </wp:inline>
        </w:drawing>
      </w:r>
    </w:p>
    <w:p w14:paraId="4BBF31A7" w14:textId="77777777" w:rsidR="00370714" w:rsidRDefault="00000000">
      <w:pPr>
        <w:pStyle w:val="Balk1"/>
      </w:pPr>
      <w:r>
        <w:t>📎 Sonuç</w:t>
      </w:r>
    </w:p>
    <w:p w14:paraId="00E0B9CD" w14:textId="77777777" w:rsidR="00370714" w:rsidRDefault="00000000">
      <w:r>
        <w:t>FleetDM, osquery tabanlı açık kaynak bir sistem yönetim platformudur. Gelişmiş sorgulama, güvenlik uyumluluğu ve API tabanlı entegrasyonları ile kurumsal cihaz yönetimini kolaylaştırır. Docker ile kolayca kurulabilir ve canlı sorgularla cihazlardan veri çekilebilir.</w:t>
      </w:r>
    </w:p>
    <w:sectPr w:rsidR="00370714" w:rsidSect="00034616">
      <w:head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16cid:durableId="1498568219">
    <w:abstractNumId w:val="8"/>
  </w:num>
  <w:num w:numId="2" w16cid:durableId="1969238390">
    <w:abstractNumId w:val="6"/>
  </w:num>
  <w:num w:numId="3" w16cid:durableId="301733737">
    <w:abstractNumId w:val="5"/>
  </w:num>
  <w:num w:numId="4" w16cid:durableId="1335186555">
    <w:abstractNumId w:val="4"/>
  </w:num>
  <w:num w:numId="5" w16cid:durableId="1823542340">
    <w:abstractNumId w:val="7"/>
  </w:num>
  <w:num w:numId="6" w16cid:durableId="554851494">
    <w:abstractNumId w:val="3"/>
  </w:num>
  <w:num w:numId="7" w16cid:durableId="2022245421">
    <w:abstractNumId w:val="2"/>
  </w:num>
  <w:num w:numId="8" w16cid:durableId="1692142973">
    <w:abstractNumId w:val="1"/>
  </w:num>
  <w:num w:numId="9" w16cid:durableId="1168596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5B8B"/>
    <w:rsid w:val="0015074B"/>
    <w:rsid w:val="0029639D"/>
    <w:rsid w:val="00326F90"/>
    <w:rsid w:val="00370714"/>
    <w:rsid w:val="00AA1D8D"/>
    <w:rsid w:val="00B47730"/>
    <w:rsid w:val="00C673B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930890"/>
  <w14:defaultImageDpi w14:val="300"/>
  <w15:docId w15:val="{9CD4FF59-BAA9-41B6-B1EA-A7FE704AE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KiyDik _?</cp:lastModifiedBy>
  <cp:revision>3</cp:revision>
  <dcterms:created xsi:type="dcterms:W3CDTF">2013-12-23T23:15:00Z</dcterms:created>
  <dcterms:modified xsi:type="dcterms:W3CDTF">2025-07-30T13:22:00Z</dcterms:modified>
  <cp:category/>
</cp:coreProperties>
</file>