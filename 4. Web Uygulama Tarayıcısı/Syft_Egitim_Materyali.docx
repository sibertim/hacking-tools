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53CDB" w14:textId="77777777" w:rsidR="00AB3899" w:rsidRDefault="00000000">
      <w:pPr>
        <w:pStyle w:val="KonuBal"/>
      </w:pPr>
      <w:r>
        <w:t>Syft Aracı - Eğitim Materyali</w:t>
      </w:r>
    </w:p>
    <w:p w14:paraId="123C44F9" w14:textId="77777777" w:rsidR="00AB3899" w:rsidRDefault="00000000">
      <w:pPr>
        <w:pStyle w:val="Balk1"/>
      </w:pPr>
      <w:r>
        <w:t>🧠 Syft Nedir?</w:t>
      </w:r>
    </w:p>
    <w:p w14:paraId="2D2ECCC4" w14:textId="77777777" w:rsidR="00AB3899" w:rsidRDefault="00000000">
      <w:r>
        <w:br/>
        <w:t>Syft, yazılım bileşenlerinin envanterini (Software Bill of Materials - SBOM) oluşturmak için kullanılan açık kaynaklı bir araçtır. Konteyner görüntüleri, dosya sistemleri veya kaynak kodlar üzerinde çalışarak bileşenleri listeler. Güvenlik, uyumluluk ve yazılım izlenebilirliği açısından kritik bir rol oynar.</w:t>
      </w:r>
      <w:r>
        <w:br/>
      </w:r>
    </w:p>
    <w:p w14:paraId="7772508B" w14:textId="77777777" w:rsidR="00AB3899" w:rsidRDefault="00000000">
      <w:pPr>
        <w:pStyle w:val="Balk1"/>
      </w:pPr>
      <w:r>
        <w:t>🚀 Özellikleri</w:t>
      </w:r>
    </w:p>
    <w:p w14:paraId="7788E06D" w14:textId="77777777" w:rsidR="00AB3899" w:rsidRDefault="00000000">
      <w:r>
        <w:br/>
        <w:t>- Docker/OCI container image analizleri</w:t>
      </w:r>
      <w:r>
        <w:br/>
        <w:t>- Yerel dosya sisteminden SBOM oluşturma</w:t>
      </w:r>
      <w:r>
        <w:br/>
        <w:t>- CycloneDX, SPDX, JSON, Table gibi çıktı formatları</w:t>
      </w:r>
      <w:r>
        <w:br/>
        <w:t>- Paket yöneticilerini (apt, yum, pip, npm vb.) otomatik tanıma</w:t>
      </w:r>
      <w:r>
        <w:br/>
        <w:t>- CLI ile entegre çalışabilme</w:t>
      </w:r>
      <w:r>
        <w:br/>
      </w:r>
    </w:p>
    <w:p w14:paraId="5916A038" w14:textId="77777777" w:rsidR="00AB3899" w:rsidRDefault="00000000">
      <w:pPr>
        <w:pStyle w:val="Balk1"/>
      </w:pPr>
      <w:r>
        <w:t>🎯 Kullanım Alanları</w:t>
      </w:r>
    </w:p>
    <w:p w14:paraId="540D7077" w14:textId="77777777" w:rsidR="00AB3899" w:rsidRDefault="00000000">
      <w:r>
        <w:br/>
        <w:t>- Yazılım bileşenlerini listeleyerek güvenlik denetimi yapmak</w:t>
      </w:r>
      <w:r>
        <w:br/>
        <w:t>- Açık kaynak lisans kontrolleri ve uyumluluk</w:t>
      </w:r>
      <w:r>
        <w:br/>
        <w:t>- CI/CD hatlarında SBOM üretimi</w:t>
      </w:r>
      <w:r>
        <w:br/>
        <w:t>- Konteyner içeriği şeffaflığı ve güvenlik açığı tespiti</w:t>
      </w:r>
      <w:r>
        <w:br/>
      </w:r>
    </w:p>
    <w:p w14:paraId="22A06331" w14:textId="77777777" w:rsidR="00AB3899" w:rsidRDefault="00000000">
      <w:pPr>
        <w:pStyle w:val="Balk1"/>
      </w:pPr>
      <w:r>
        <w:t>🛠️ Kurulum</w:t>
      </w:r>
    </w:p>
    <w:p w14:paraId="7E0A2018" w14:textId="77777777" w:rsidR="00AB3899" w:rsidRDefault="00000000">
      <w:r>
        <w:t>1. Syft'i yüklemek için terminalde şu komutu çalıştırın:</w:t>
      </w:r>
    </w:p>
    <w:p w14:paraId="7EE93F90" w14:textId="77777777" w:rsidR="005967A2" w:rsidRDefault="005967A2">
      <w:r w:rsidRPr="005967A2">
        <w:rPr>
          <w:b/>
          <w:bCs/>
          <w:i/>
          <w:iCs/>
          <w:color w:val="4F81BD" w:themeColor="accent1"/>
        </w:rPr>
        <w:drawing>
          <wp:inline distT="0" distB="0" distL="0" distR="0" wp14:anchorId="6C1E54E9" wp14:editId="62AC5299">
            <wp:extent cx="5238750" cy="1238250"/>
            <wp:effectExtent l="0" t="0" r="0" b="0"/>
            <wp:docPr id="9179977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7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621B" w14:textId="5542CE18" w:rsidR="00AB3899" w:rsidRDefault="00000000">
      <w:r>
        <w:lastRenderedPageBreak/>
        <w:t>2. Kurulumun başarılı olduğunu doğrulamak için:</w:t>
      </w:r>
    </w:p>
    <w:p w14:paraId="5C88CAA2" w14:textId="77777777" w:rsidR="005967A2" w:rsidRDefault="005967A2">
      <w:pPr>
        <w:pStyle w:val="Balk1"/>
      </w:pPr>
      <w:r w:rsidRPr="005967A2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7B79B943" wp14:editId="07C54324">
            <wp:extent cx="3686175" cy="1228725"/>
            <wp:effectExtent l="0" t="0" r="9525" b="9525"/>
            <wp:docPr id="17421731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7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9085" w14:textId="35AD8309" w:rsidR="00AB3899" w:rsidRDefault="00000000">
      <w:pPr>
        <w:pStyle w:val="Balk1"/>
      </w:pPr>
      <w:r>
        <w:t>🧪 Örnek Komutlar ve Açıklamaları</w:t>
      </w:r>
    </w:p>
    <w:p w14:paraId="088A3994" w14:textId="77777777" w:rsidR="00AB3899" w:rsidRDefault="00000000">
      <w:r>
        <w:t>✅ Docker Görüntüsünden SBOM Oluşturma:</w:t>
      </w:r>
    </w:p>
    <w:p w14:paraId="723F756B" w14:textId="2C44BD3B" w:rsidR="005967A2" w:rsidRDefault="005967A2">
      <w:r w:rsidRPr="005967A2">
        <w:rPr>
          <w:b/>
          <w:bCs/>
          <w:i/>
          <w:iCs/>
          <w:color w:val="4F81BD" w:themeColor="accent1"/>
        </w:rPr>
        <w:drawing>
          <wp:inline distT="0" distB="0" distL="0" distR="0" wp14:anchorId="641C5806" wp14:editId="2E69C4FC">
            <wp:extent cx="3743325" cy="1057275"/>
            <wp:effectExtent l="0" t="0" r="9525" b="9525"/>
            <wp:docPr id="4949931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3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6762" w14:textId="078885CE" w:rsidR="00AB3899" w:rsidRDefault="00000000">
      <w:r>
        <w:t>→ ubuntu:20.04 imajı içindeki paketleri listeler.</w:t>
      </w:r>
    </w:p>
    <w:p w14:paraId="59F118B4" w14:textId="77777777" w:rsidR="00AB3899" w:rsidRDefault="00000000">
      <w:r>
        <w:t>✅ Çıktıyı JSON Formatında Alma:</w:t>
      </w:r>
    </w:p>
    <w:p w14:paraId="3E0248E3" w14:textId="3861BEE7" w:rsidR="005967A2" w:rsidRDefault="005967A2">
      <w:r w:rsidRPr="005967A2">
        <w:rPr>
          <w:b/>
          <w:bCs/>
          <w:i/>
          <w:iCs/>
          <w:color w:val="4F81BD" w:themeColor="accent1"/>
        </w:rPr>
        <w:drawing>
          <wp:inline distT="0" distB="0" distL="0" distR="0" wp14:anchorId="18E56901" wp14:editId="33FA10F9">
            <wp:extent cx="3343275" cy="1066800"/>
            <wp:effectExtent l="0" t="0" r="9525" b="0"/>
            <wp:docPr id="1159719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9AD" w14:textId="78B2EEC6" w:rsidR="00AB3899" w:rsidRDefault="00000000">
      <w:r>
        <w:t>✅ Yerel Dosya Sistemini Tara:</w:t>
      </w:r>
    </w:p>
    <w:p w14:paraId="4A3B7839" w14:textId="7F3284A5" w:rsidR="005967A2" w:rsidRDefault="005967A2">
      <w:r w:rsidRPr="005967A2">
        <w:rPr>
          <w:b/>
          <w:bCs/>
          <w:i/>
          <w:iCs/>
          <w:color w:val="4F81BD" w:themeColor="accent1"/>
        </w:rPr>
        <w:drawing>
          <wp:inline distT="0" distB="0" distL="0" distR="0" wp14:anchorId="5017A048" wp14:editId="356CCB30">
            <wp:extent cx="3314700" cy="1133475"/>
            <wp:effectExtent l="0" t="0" r="0" b="9525"/>
            <wp:docPr id="7861552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55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822" w14:textId="77777777" w:rsidR="005967A2" w:rsidRDefault="005967A2"/>
    <w:p w14:paraId="6B950771" w14:textId="77777777" w:rsidR="005967A2" w:rsidRDefault="005967A2"/>
    <w:p w14:paraId="1ACF41B2" w14:textId="77777777" w:rsidR="005967A2" w:rsidRDefault="005967A2"/>
    <w:p w14:paraId="5B91DD2A" w14:textId="77777777" w:rsidR="00384D43" w:rsidRDefault="00000000">
      <w:pPr>
        <w:rPr>
          <w:i/>
          <w:iCs/>
          <w:color w:val="4F81BD" w:themeColor="accent1"/>
        </w:rPr>
      </w:pPr>
      <w:r>
        <w:lastRenderedPageBreak/>
        <w:t>✅ SPDX Formatında SBOM:</w:t>
      </w:r>
      <w:r w:rsidR="00384D43" w:rsidRPr="00384D43">
        <w:rPr>
          <w:i/>
          <w:iCs/>
          <w:color w:val="4F81BD" w:themeColor="accent1"/>
        </w:rPr>
        <w:t xml:space="preserve"> </w:t>
      </w:r>
    </w:p>
    <w:p w14:paraId="671C848B" w14:textId="4C80A95C" w:rsidR="00AB3899" w:rsidRDefault="00384D43">
      <w:r w:rsidRPr="005967A2">
        <w:rPr>
          <w:i/>
          <w:iCs/>
          <w:color w:val="4F81BD" w:themeColor="accent1"/>
        </w:rPr>
        <w:drawing>
          <wp:inline distT="0" distB="0" distL="0" distR="0" wp14:anchorId="1C5F72EA" wp14:editId="14C837C7">
            <wp:extent cx="3524250" cy="1257300"/>
            <wp:effectExtent l="0" t="0" r="0" b="0"/>
            <wp:docPr id="16610573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7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F35F" w14:textId="77777777" w:rsidR="003D30C5" w:rsidRDefault="003D30C5"/>
    <w:p w14:paraId="046E0081" w14:textId="77777777" w:rsidR="003D30C5" w:rsidRPr="003D30C5" w:rsidRDefault="003D30C5" w:rsidP="003D30C5">
      <w:pPr>
        <w:rPr>
          <w:b/>
          <w:bCs/>
          <w:lang w:val="tr-TR"/>
        </w:rPr>
      </w:pPr>
      <w:r w:rsidRPr="003D30C5">
        <w:rPr>
          <w:rFonts w:ascii="Segoe UI Emoji" w:hAnsi="Segoe UI Emoji" w:cs="Segoe UI Emoji"/>
          <w:b/>
          <w:bCs/>
          <w:lang w:val="tr-TR"/>
        </w:rPr>
        <w:t>✅</w:t>
      </w:r>
      <w:r w:rsidRPr="003D30C5">
        <w:rPr>
          <w:b/>
          <w:bCs/>
          <w:lang w:val="tr-TR"/>
        </w:rPr>
        <w:t xml:space="preserve"> 1. Docker İmajı Taraması</w:t>
      </w:r>
    </w:p>
    <w:p w14:paraId="0B1615E8" w14:textId="77777777" w:rsidR="003D30C5" w:rsidRDefault="003D30C5" w:rsidP="003D30C5">
      <w:pPr>
        <w:rPr>
          <w:b/>
          <w:bCs/>
          <w:lang w:val="tr-TR"/>
        </w:rPr>
      </w:pPr>
      <w:r w:rsidRPr="003D30C5">
        <w:rPr>
          <w:b/>
          <w:bCs/>
          <w:lang w:val="tr-TR"/>
        </w:rPr>
        <w:t>Komut:</w:t>
      </w:r>
    </w:p>
    <w:p w14:paraId="19153545" w14:textId="70A8F256" w:rsidR="003D30C5" w:rsidRPr="003D30C5" w:rsidRDefault="003D30C5">
      <w:pPr>
        <w:rPr>
          <w:lang w:val="tr-TR"/>
        </w:rPr>
      </w:pPr>
      <w:r w:rsidRPr="003D30C5">
        <w:rPr>
          <w:lang w:val="tr-TR"/>
        </w:rPr>
        <w:drawing>
          <wp:inline distT="0" distB="0" distL="0" distR="0" wp14:anchorId="718430CB" wp14:editId="7750C52B">
            <wp:extent cx="2971800" cy="1228725"/>
            <wp:effectExtent l="0" t="0" r="0" b="9525"/>
            <wp:docPr id="21390488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48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D8CF" w14:textId="313AA076" w:rsidR="003D30C5" w:rsidRDefault="003D30C5">
      <w:r w:rsidRPr="003D30C5">
        <w:t>Örnek Çıktı:</w:t>
      </w:r>
    </w:p>
    <w:p w14:paraId="1765421B" w14:textId="4BE73FEA" w:rsidR="003D30C5" w:rsidRDefault="003D30C5">
      <w:r w:rsidRPr="003D30C5">
        <w:drawing>
          <wp:inline distT="0" distB="0" distL="0" distR="0" wp14:anchorId="0E03F14E" wp14:editId="484CF887">
            <wp:extent cx="4229100" cy="2362200"/>
            <wp:effectExtent l="0" t="0" r="0" b="0"/>
            <wp:docPr id="20885689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8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CF52" w14:textId="77777777" w:rsidR="003D30C5" w:rsidRPr="003D30C5" w:rsidRDefault="003D30C5" w:rsidP="003D30C5">
      <w:pPr>
        <w:rPr>
          <w:lang w:val="tr-TR"/>
        </w:rPr>
      </w:pPr>
      <w:r w:rsidRPr="003D30C5">
        <w:rPr>
          <w:rFonts w:ascii="Segoe UI Emoji" w:hAnsi="Segoe UI Emoji" w:cs="Segoe UI Emoji"/>
          <w:lang w:val="tr-TR"/>
        </w:rPr>
        <w:t>📌</w:t>
      </w:r>
      <w:r w:rsidRPr="003D30C5">
        <w:rPr>
          <w:lang w:val="tr-TR"/>
        </w:rPr>
        <w:t xml:space="preserve"> Açıklama:</w:t>
      </w:r>
    </w:p>
    <w:p w14:paraId="053F7880" w14:textId="77777777" w:rsidR="003D30C5" w:rsidRPr="003D30C5" w:rsidRDefault="003D30C5" w:rsidP="003D30C5">
      <w:pPr>
        <w:numPr>
          <w:ilvl w:val="0"/>
          <w:numId w:val="10"/>
        </w:numPr>
        <w:rPr>
          <w:lang w:val="tr-TR"/>
        </w:rPr>
      </w:pPr>
      <w:proofErr w:type="gramStart"/>
      <w:r w:rsidRPr="003D30C5">
        <w:rPr>
          <w:lang w:val="tr-TR"/>
        </w:rPr>
        <w:t>ubuntu</w:t>
      </w:r>
      <w:proofErr w:type="gramEnd"/>
      <w:r w:rsidRPr="003D30C5">
        <w:rPr>
          <w:lang w:val="tr-TR"/>
        </w:rPr>
        <w:t>:20.04 imajındaki tüm sistem paketleri listelenmiştir.</w:t>
      </w:r>
    </w:p>
    <w:p w14:paraId="6EFE75B4" w14:textId="77777777" w:rsidR="003D30C5" w:rsidRDefault="003D30C5" w:rsidP="003D30C5">
      <w:pPr>
        <w:numPr>
          <w:ilvl w:val="0"/>
          <w:numId w:val="10"/>
        </w:numPr>
        <w:rPr>
          <w:lang w:val="tr-TR"/>
        </w:rPr>
      </w:pPr>
      <w:r w:rsidRPr="003D30C5">
        <w:rPr>
          <w:lang w:val="tr-TR"/>
        </w:rPr>
        <w:t>TYPE kısmı, paketin hangi türden (örneğin debian paketi) olduğunu gösterir.</w:t>
      </w:r>
    </w:p>
    <w:p w14:paraId="6AF4B48C" w14:textId="77777777" w:rsidR="003D30C5" w:rsidRDefault="003D30C5" w:rsidP="003D30C5">
      <w:pPr>
        <w:rPr>
          <w:lang w:val="tr-TR"/>
        </w:rPr>
      </w:pPr>
    </w:p>
    <w:p w14:paraId="08122726" w14:textId="77777777" w:rsidR="003D30C5" w:rsidRPr="003D30C5" w:rsidRDefault="003D30C5" w:rsidP="003D30C5">
      <w:pPr>
        <w:rPr>
          <w:b/>
          <w:bCs/>
          <w:lang w:val="tr-TR"/>
        </w:rPr>
      </w:pPr>
      <w:r w:rsidRPr="003D30C5">
        <w:rPr>
          <w:rFonts w:ascii="Segoe UI Emoji" w:hAnsi="Segoe UI Emoji" w:cs="Segoe UI Emoji"/>
          <w:b/>
          <w:bCs/>
          <w:lang w:val="tr-TR"/>
        </w:rPr>
        <w:lastRenderedPageBreak/>
        <w:t>✅</w:t>
      </w:r>
      <w:r w:rsidRPr="003D30C5">
        <w:rPr>
          <w:b/>
          <w:bCs/>
          <w:lang w:val="tr-TR"/>
        </w:rPr>
        <w:t xml:space="preserve"> 2. JSON Formatında SBOM Üretmek</w:t>
      </w:r>
    </w:p>
    <w:p w14:paraId="3B7489B0" w14:textId="77777777" w:rsidR="003D30C5" w:rsidRPr="003D30C5" w:rsidRDefault="003D30C5" w:rsidP="003D30C5">
      <w:pPr>
        <w:rPr>
          <w:lang w:val="tr-TR"/>
        </w:rPr>
      </w:pPr>
      <w:r w:rsidRPr="003D30C5">
        <w:rPr>
          <w:b/>
          <w:bCs/>
          <w:lang w:val="tr-TR"/>
        </w:rPr>
        <w:t>Komut:</w:t>
      </w:r>
    </w:p>
    <w:p w14:paraId="6BF49C78" w14:textId="4DA6DD7C" w:rsidR="003D30C5" w:rsidRDefault="003D30C5" w:rsidP="003D30C5">
      <w:pPr>
        <w:rPr>
          <w:lang w:val="tr-TR"/>
        </w:rPr>
      </w:pPr>
      <w:r w:rsidRPr="003D30C5">
        <w:rPr>
          <w:lang w:val="tr-TR"/>
        </w:rPr>
        <w:drawing>
          <wp:inline distT="0" distB="0" distL="0" distR="0" wp14:anchorId="158BAC33" wp14:editId="2A59E550">
            <wp:extent cx="4648200" cy="1371600"/>
            <wp:effectExtent l="0" t="0" r="0" b="0"/>
            <wp:docPr id="7350540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54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D363" w14:textId="4F121C20" w:rsidR="003D30C5" w:rsidRDefault="003D30C5" w:rsidP="003D30C5">
      <w:r w:rsidRPr="003D30C5">
        <w:t>Örnek JSON Çıktıdan Parça:</w:t>
      </w:r>
    </w:p>
    <w:p w14:paraId="43353D88" w14:textId="18DCB63F" w:rsidR="003D30C5" w:rsidRDefault="003D30C5" w:rsidP="003D30C5">
      <w:r w:rsidRPr="003D30C5">
        <w:drawing>
          <wp:inline distT="0" distB="0" distL="0" distR="0" wp14:anchorId="66484342" wp14:editId="7D4939E7">
            <wp:extent cx="4591050" cy="3590925"/>
            <wp:effectExtent l="0" t="0" r="0" b="9525"/>
            <wp:docPr id="13511248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4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BDC9" w14:textId="77777777" w:rsidR="003D30C5" w:rsidRPr="003D30C5" w:rsidRDefault="003D30C5" w:rsidP="003D30C5">
      <w:pPr>
        <w:rPr>
          <w:lang w:val="tr-TR"/>
        </w:rPr>
      </w:pPr>
      <w:r w:rsidRPr="003D30C5">
        <w:rPr>
          <w:rFonts w:ascii="Segoe UI Emoji" w:hAnsi="Segoe UI Emoji" w:cs="Segoe UI Emoji"/>
          <w:lang w:val="tr-TR"/>
        </w:rPr>
        <w:t>📌</w:t>
      </w:r>
      <w:r w:rsidRPr="003D30C5">
        <w:rPr>
          <w:lang w:val="tr-TR"/>
        </w:rPr>
        <w:t xml:space="preserve"> Açıklama:</w:t>
      </w:r>
    </w:p>
    <w:p w14:paraId="78E9BA48" w14:textId="77777777" w:rsidR="003D30C5" w:rsidRPr="003D30C5" w:rsidRDefault="003D30C5" w:rsidP="003D30C5">
      <w:pPr>
        <w:numPr>
          <w:ilvl w:val="0"/>
          <w:numId w:val="11"/>
        </w:numPr>
        <w:rPr>
          <w:lang w:val="tr-TR"/>
        </w:rPr>
      </w:pPr>
      <w:r w:rsidRPr="003D30C5">
        <w:rPr>
          <w:lang w:val="tr-TR"/>
        </w:rPr>
        <w:t>JSON formatında SBOM çıktısı alınır.</w:t>
      </w:r>
    </w:p>
    <w:p w14:paraId="399C5C6F" w14:textId="77777777" w:rsidR="003D30C5" w:rsidRDefault="003D30C5" w:rsidP="003D30C5">
      <w:pPr>
        <w:numPr>
          <w:ilvl w:val="0"/>
          <w:numId w:val="11"/>
        </w:numPr>
        <w:rPr>
          <w:lang w:val="tr-TR"/>
        </w:rPr>
      </w:pPr>
      <w:r w:rsidRPr="003D30C5">
        <w:rPr>
          <w:lang w:val="tr-TR"/>
        </w:rPr>
        <w:t>CI/CD hatlarında veya SBOM doğrulama sistemlerinde kullanılabilir.</w:t>
      </w:r>
    </w:p>
    <w:p w14:paraId="7FA9F1EC" w14:textId="77777777" w:rsidR="003D30C5" w:rsidRDefault="003D30C5" w:rsidP="003D30C5">
      <w:pPr>
        <w:rPr>
          <w:lang w:val="tr-TR"/>
        </w:rPr>
      </w:pPr>
    </w:p>
    <w:p w14:paraId="2A481DD1" w14:textId="77777777" w:rsidR="003D30C5" w:rsidRDefault="003D30C5" w:rsidP="003D30C5">
      <w:pPr>
        <w:rPr>
          <w:lang w:val="tr-TR"/>
        </w:rPr>
      </w:pPr>
    </w:p>
    <w:p w14:paraId="1AC7FE94" w14:textId="77777777" w:rsidR="003D30C5" w:rsidRDefault="003D30C5" w:rsidP="003D30C5">
      <w:pPr>
        <w:rPr>
          <w:lang w:val="tr-TR"/>
        </w:rPr>
      </w:pPr>
    </w:p>
    <w:p w14:paraId="3D5E0737" w14:textId="77777777" w:rsidR="003D30C5" w:rsidRPr="003D30C5" w:rsidRDefault="003D30C5" w:rsidP="003D30C5">
      <w:pPr>
        <w:rPr>
          <w:b/>
          <w:bCs/>
          <w:lang w:val="tr-TR"/>
        </w:rPr>
      </w:pPr>
      <w:r w:rsidRPr="003D30C5">
        <w:rPr>
          <w:rFonts w:ascii="Segoe UI Emoji" w:hAnsi="Segoe UI Emoji" w:cs="Segoe UI Emoji"/>
          <w:b/>
          <w:bCs/>
          <w:lang w:val="tr-TR"/>
        </w:rPr>
        <w:lastRenderedPageBreak/>
        <w:t>✅</w:t>
      </w:r>
      <w:r w:rsidRPr="003D30C5">
        <w:rPr>
          <w:b/>
          <w:bCs/>
          <w:lang w:val="tr-TR"/>
        </w:rPr>
        <w:t xml:space="preserve"> 3. Yerel Dosya Sisteminde Paket Taraması</w:t>
      </w:r>
    </w:p>
    <w:p w14:paraId="5B47AB23" w14:textId="77777777" w:rsidR="003D30C5" w:rsidRDefault="003D30C5" w:rsidP="003D30C5">
      <w:pPr>
        <w:rPr>
          <w:b/>
          <w:bCs/>
          <w:lang w:val="tr-TR"/>
        </w:rPr>
      </w:pPr>
      <w:r w:rsidRPr="003D30C5">
        <w:rPr>
          <w:b/>
          <w:bCs/>
          <w:lang w:val="tr-TR"/>
        </w:rPr>
        <w:t>Komut:</w:t>
      </w:r>
    </w:p>
    <w:p w14:paraId="57DAF952" w14:textId="7995F22D" w:rsidR="003D30C5" w:rsidRPr="003D30C5" w:rsidRDefault="003D30C5" w:rsidP="003D30C5">
      <w:pPr>
        <w:rPr>
          <w:lang w:val="tr-TR"/>
        </w:rPr>
      </w:pPr>
      <w:r w:rsidRPr="003D30C5">
        <w:rPr>
          <w:lang w:val="tr-TR"/>
        </w:rPr>
        <w:drawing>
          <wp:inline distT="0" distB="0" distL="0" distR="0" wp14:anchorId="0878A21C" wp14:editId="16EFC618">
            <wp:extent cx="3581400" cy="1133475"/>
            <wp:effectExtent l="0" t="0" r="0" b="9525"/>
            <wp:docPr id="12430452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45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5FA" w14:textId="6E9E0A76" w:rsidR="003D30C5" w:rsidRDefault="003D30C5" w:rsidP="003D30C5">
      <w:r w:rsidRPr="003D30C5">
        <w:t>Örnek Çıktı:</w:t>
      </w:r>
    </w:p>
    <w:p w14:paraId="3CEB0840" w14:textId="11BDDEA4" w:rsidR="003D30C5" w:rsidRDefault="003D30C5" w:rsidP="003D30C5">
      <w:r w:rsidRPr="003D30C5">
        <w:drawing>
          <wp:inline distT="0" distB="0" distL="0" distR="0" wp14:anchorId="3C1300FC" wp14:editId="4019A15B">
            <wp:extent cx="4067175" cy="2076450"/>
            <wp:effectExtent l="0" t="0" r="9525" b="0"/>
            <wp:docPr id="3577660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6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A1A4" w14:textId="77777777" w:rsidR="003D30C5" w:rsidRPr="003D30C5" w:rsidRDefault="003D30C5" w:rsidP="003D30C5">
      <w:pPr>
        <w:rPr>
          <w:lang w:val="tr-TR"/>
        </w:rPr>
      </w:pPr>
      <w:r w:rsidRPr="003D30C5">
        <w:rPr>
          <w:rFonts w:ascii="Segoe UI Emoji" w:hAnsi="Segoe UI Emoji" w:cs="Segoe UI Emoji"/>
          <w:lang w:val="tr-TR"/>
        </w:rPr>
        <w:t>📌</w:t>
      </w:r>
      <w:r w:rsidRPr="003D30C5">
        <w:rPr>
          <w:lang w:val="tr-TR"/>
        </w:rPr>
        <w:t xml:space="preserve"> Açıklama:</w:t>
      </w:r>
    </w:p>
    <w:p w14:paraId="5A54E3D2" w14:textId="77777777" w:rsidR="003D30C5" w:rsidRPr="003D30C5" w:rsidRDefault="003D30C5" w:rsidP="003D30C5">
      <w:pPr>
        <w:numPr>
          <w:ilvl w:val="0"/>
          <w:numId w:val="12"/>
        </w:numPr>
        <w:rPr>
          <w:lang w:val="tr-TR"/>
        </w:rPr>
      </w:pPr>
      <w:r w:rsidRPr="003D30C5">
        <w:rPr>
          <w:lang w:val="tr-TR"/>
        </w:rPr>
        <w:t>Belirtilen dizinde Python modülleri taranmıştır.</w:t>
      </w:r>
    </w:p>
    <w:p w14:paraId="05B4E7ED" w14:textId="77777777" w:rsidR="003D30C5" w:rsidRDefault="003D30C5" w:rsidP="003D30C5">
      <w:pPr>
        <w:numPr>
          <w:ilvl w:val="0"/>
          <w:numId w:val="12"/>
        </w:numPr>
        <w:rPr>
          <w:lang w:val="tr-TR"/>
        </w:rPr>
      </w:pPr>
      <w:r w:rsidRPr="003D30C5">
        <w:rPr>
          <w:lang w:val="tr-TR"/>
        </w:rPr>
        <w:t>Özellikle sanal ortamlar (venv) veya proje kök dizinleri için kullanılır.</w:t>
      </w:r>
    </w:p>
    <w:p w14:paraId="43BF0287" w14:textId="77777777" w:rsidR="0012682E" w:rsidRDefault="0012682E" w:rsidP="0012682E">
      <w:pPr>
        <w:rPr>
          <w:lang w:val="tr-TR"/>
        </w:rPr>
      </w:pPr>
    </w:p>
    <w:p w14:paraId="1D239026" w14:textId="77777777" w:rsidR="0012682E" w:rsidRPr="0012682E" w:rsidRDefault="0012682E" w:rsidP="0012682E">
      <w:pPr>
        <w:rPr>
          <w:b/>
          <w:bCs/>
          <w:lang w:val="tr-TR"/>
        </w:rPr>
      </w:pPr>
      <w:r w:rsidRPr="0012682E">
        <w:rPr>
          <w:rFonts w:ascii="Segoe UI Emoji" w:hAnsi="Segoe UI Emoji" w:cs="Segoe UI Emoji"/>
          <w:b/>
          <w:bCs/>
          <w:lang w:val="tr-TR"/>
        </w:rPr>
        <w:t>✅</w:t>
      </w:r>
      <w:r w:rsidRPr="0012682E">
        <w:rPr>
          <w:b/>
          <w:bCs/>
          <w:lang w:val="tr-TR"/>
        </w:rPr>
        <w:t xml:space="preserve"> 4. SPDX JSON Formatında Rapor Alma</w:t>
      </w:r>
    </w:p>
    <w:p w14:paraId="785DBB6C" w14:textId="77777777" w:rsidR="0012682E" w:rsidRPr="0012682E" w:rsidRDefault="0012682E" w:rsidP="0012682E">
      <w:pPr>
        <w:rPr>
          <w:lang w:val="tr-TR"/>
        </w:rPr>
      </w:pPr>
      <w:r w:rsidRPr="0012682E">
        <w:rPr>
          <w:b/>
          <w:bCs/>
          <w:lang w:val="tr-TR"/>
        </w:rPr>
        <w:t>Komut:</w:t>
      </w:r>
    </w:p>
    <w:p w14:paraId="228B70C5" w14:textId="4C2512AE" w:rsidR="0012682E" w:rsidRDefault="0012682E" w:rsidP="0012682E">
      <w:pPr>
        <w:rPr>
          <w:lang w:val="tr-TR"/>
        </w:rPr>
      </w:pPr>
      <w:r w:rsidRPr="0012682E">
        <w:rPr>
          <w:lang w:val="tr-TR"/>
        </w:rPr>
        <w:drawing>
          <wp:inline distT="0" distB="0" distL="0" distR="0" wp14:anchorId="320D1BEE" wp14:editId="3BF54A02">
            <wp:extent cx="2609850" cy="1028700"/>
            <wp:effectExtent l="0" t="0" r="0" b="0"/>
            <wp:docPr id="9217033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03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4940" w14:textId="77777777" w:rsidR="0012682E" w:rsidRDefault="0012682E" w:rsidP="0012682E"/>
    <w:p w14:paraId="6BA9D8EA" w14:textId="77777777" w:rsidR="0012682E" w:rsidRDefault="0012682E" w:rsidP="0012682E"/>
    <w:p w14:paraId="61DA7C13" w14:textId="770DE8D3" w:rsidR="0012682E" w:rsidRDefault="0012682E" w:rsidP="0012682E">
      <w:r w:rsidRPr="0012682E">
        <w:lastRenderedPageBreak/>
        <w:t>Çıktıdan Parça:</w:t>
      </w:r>
    </w:p>
    <w:p w14:paraId="60FAEE7F" w14:textId="72F5AE52" w:rsidR="0012682E" w:rsidRDefault="0012682E" w:rsidP="0012682E">
      <w:r w:rsidRPr="0012682E">
        <w:drawing>
          <wp:inline distT="0" distB="0" distL="0" distR="0" wp14:anchorId="562D6FA8" wp14:editId="28216137">
            <wp:extent cx="4067175" cy="3228975"/>
            <wp:effectExtent l="0" t="0" r="9525" b="9525"/>
            <wp:docPr id="12494016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1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BF0" w14:textId="77777777" w:rsidR="0012682E" w:rsidRDefault="0012682E" w:rsidP="0012682E">
      <w:pPr>
        <w:rPr>
          <w:rFonts w:ascii="Segoe UI Emoji" w:hAnsi="Segoe UI Emoji" w:cs="Segoe UI Emoji"/>
          <w:lang w:val="tr-TR"/>
        </w:rPr>
      </w:pPr>
    </w:p>
    <w:p w14:paraId="0DCAF692" w14:textId="77777777" w:rsidR="0012682E" w:rsidRDefault="0012682E" w:rsidP="0012682E">
      <w:pPr>
        <w:rPr>
          <w:rFonts w:ascii="Segoe UI Emoji" w:hAnsi="Segoe UI Emoji" w:cs="Segoe UI Emoji"/>
          <w:lang w:val="tr-TR"/>
        </w:rPr>
      </w:pPr>
    </w:p>
    <w:p w14:paraId="2B48F0CC" w14:textId="117698A7" w:rsidR="0012682E" w:rsidRPr="0012682E" w:rsidRDefault="0012682E" w:rsidP="0012682E">
      <w:pPr>
        <w:rPr>
          <w:lang w:val="tr-TR"/>
        </w:rPr>
      </w:pPr>
      <w:r w:rsidRPr="0012682E">
        <w:rPr>
          <w:rFonts w:ascii="Segoe UI Emoji" w:hAnsi="Segoe UI Emoji" w:cs="Segoe UI Emoji"/>
          <w:lang w:val="tr-TR"/>
        </w:rPr>
        <w:t>📌</w:t>
      </w:r>
      <w:r w:rsidRPr="0012682E">
        <w:rPr>
          <w:lang w:val="tr-TR"/>
        </w:rPr>
        <w:t xml:space="preserve"> Açıklama:</w:t>
      </w:r>
    </w:p>
    <w:p w14:paraId="284A7DAE" w14:textId="77777777" w:rsidR="0012682E" w:rsidRPr="0012682E" w:rsidRDefault="0012682E" w:rsidP="0012682E">
      <w:pPr>
        <w:numPr>
          <w:ilvl w:val="0"/>
          <w:numId w:val="13"/>
        </w:numPr>
        <w:rPr>
          <w:lang w:val="tr-TR"/>
        </w:rPr>
      </w:pPr>
      <w:r w:rsidRPr="0012682E">
        <w:rPr>
          <w:lang w:val="tr-TR"/>
        </w:rPr>
        <w:t>SPDX standardına uygun bir SBOM çıktısıdır.</w:t>
      </w:r>
    </w:p>
    <w:p w14:paraId="0DBD7DC1" w14:textId="3032E0A6" w:rsidR="00384D43" w:rsidRPr="003E1531" w:rsidRDefault="0012682E" w:rsidP="003E1531">
      <w:pPr>
        <w:numPr>
          <w:ilvl w:val="0"/>
          <w:numId w:val="13"/>
        </w:numPr>
        <w:rPr>
          <w:lang w:val="tr-TR"/>
        </w:rPr>
      </w:pPr>
      <w:r w:rsidRPr="0012682E">
        <w:rPr>
          <w:lang w:val="tr-TR"/>
        </w:rPr>
        <w:t>Uyumluluk, lisans analizi ve denetimler için kullanılır.</w:t>
      </w:r>
    </w:p>
    <w:p w14:paraId="78E70209" w14:textId="59CC4D47" w:rsidR="00AB3899" w:rsidRDefault="00000000">
      <w:pPr>
        <w:pStyle w:val="Balk1"/>
      </w:pPr>
      <w:r>
        <w:rPr>
          <w:rFonts w:ascii="Segoe UI Emoji" w:hAnsi="Segoe UI Emoji" w:cs="Segoe UI Emoji"/>
        </w:rPr>
        <w:t>📎</w:t>
      </w:r>
      <w:r>
        <w:t xml:space="preserve"> Notlar</w:t>
      </w:r>
    </w:p>
    <w:p w14:paraId="51460875" w14:textId="77777777" w:rsidR="00AB3899" w:rsidRDefault="00000000">
      <w:r>
        <w:br/>
        <w:t>- Syft, Anchore ekibi tarafından geliştirilmiştir.</w:t>
      </w:r>
      <w:r>
        <w:br/>
        <w:t>- SBOM çıktısı diğer araçlar (Grype, Trivy, vs.) ile birlikte kullanılabilir.</w:t>
      </w:r>
      <w:r>
        <w:br/>
        <w:t>- CI/CD süreçlerine kolayca entegre edilebilir.</w:t>
      </w:r>
      <w:r>
        <w:br/>
        <w:t>- SBOM çıktısı lisans denetimi ve güvenlik açığı taraması için kullanılabilir.</w:t>
      </w:r>
      <w:r>
        <w:br/>
      </w:r>
    </w:p>
    <w:sectPr w:rsidR="00AB3899" w:rsidSect="00034616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A77DFC"/>
    <w:multiLevelType w:val="multilevel"/>
    <w:tmpl w:val="E7A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22B07"/>
    <w:multiLevelType w:val="multilevel"/>
    <w:tmpl w:val="CCB6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B76F3"/>
    <w:multiLevelType w:val="multilevel"/>
    <w:tmpl w:val="265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81EEE"/>
    <w:multiLevelType w:val="multilevel"/>
    <w:tmpl w:val="9626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259148">
    <w:abstractNumId w:val="8"/>
  </w:num>
  <w:num w:numId="2" w16cid:durableId="1496847216">
    <w:abstractNumId w:val="6"/>
  </w:num>
  <w:num w:numId="3" w16cid:durableId="1456093923">
    <w:abstractNumId w:val="5"/>
  </w:num>
  <w:num w:numId="4" w16cid:durableId="632517862">
    <w:abstractNumId w:val="4"/>
  </w:num>
  <w:num w:numId="5" w16cid:durableId="1818886205">
    <w:abstractNumId w:val="7"/>
  </w:num>
  <w:num w:numId="6" w16cid:durableId="1002315583">
    <w:abstractNumId w:val="3"/>
  </w:num>
  <w:num w:numId="7" w16cid:durableId="1403791540">
    <w:abstractNumId w:val="2"/>
  </w:num>
  <w:num w:numId="8" w16cid:durableId="68357210">
    <w:abstractNumId w:val="1"/>
  </w:num>
  <w:num w:numId="9" w16cid:durableId="1260412415">
    <w:abstractNumId w:val="0"/>
  </w:num>
  <w:num w:numId="10" w16cid:durableId="1268777075">
    <w:abstractNumId w:val="11"/>
  </w:num>
  <w:num w:numId="11" w16cid:durableId="1478301153">
    <w:abstractNumId w:val="12"/>
  </w:num>
  <w:num w:numId="12" w16cid:durableId="1601067906">
    <w:abstractNumId w:val="9"/>
  </w:num>
  <w:num w:numId="13" w16cid:durableId="88236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82E"/>
    <w:rsid w:val="0015074B"/>
    <w:rsid w:val="0029639D"/>
    <w:rsid w:val="00326F90"/>
    <w:rsid w:val="00384D43"/>
    <w:rsid w:val="003D30C5"/>
    <w:rsid w:val="003E1531"/>
    <w:rsid w:val="005967A2"/>
    <w:rsid w:val="00AA1D8D"/>
    <w:rsid w:val="00AB3899"/>
    <w:rsid w:val="00B47730"/>
    <w:rsid w:val="00CB0664"/>
    <w:rsid w:val="00EC5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A43850"/>
  <w14:defaultImageDpi w14:val="300"/>
  <w15:docId w15:val="{86F75005-616D-4567-BC70-6DA1F199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6</cp:revision>
  <dcterms:created xsi:type="dcterms:W3CDTF">2013-12-23T23:15:00Z</dcterms:created>
  <dcterms:modified xsi:type="dcterms:W3CDTF">2025-07-28T13:14:00Z</dcterms:modified>
  <cp:category/>
</cp:coreProperties>
</file>