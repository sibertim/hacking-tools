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C031" w14:textId="7596F753" w:rsidR="00E97726" w:rsidRDefault="00C11D17">
      <w:pPr>
        <w:pStyle w:val="KonuBal"/>
      </w:pPr>
      <w:proofErr w:type="spellStart"/>
      <w:r w:rsidRPr="00C11D17">
        <w:t>DotDotPwn</w:t>
      </w:r>
      <w:proofErr w:type="spellEnd"/>
      <w:r w:rsidRPr="00C11D17">
        <w:t xml:space="preserve"> Aracı </w:t>
      </w:r>
      <w:r w:rsidR="00000000">
        <w:t xml:space="preserve">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3450FA8F" w14:textId="76E08EF3" w:rsidR="00E97726" w:rsidRDefault="00000000">
      <w:pPr>
        <w:pStyle w:val="Balk1"/>
      </w:pPr>
      <w:r>
        <w:t xml:space="preserve">🧠 </w:t>
      </w:r>
      <w:proofErr w:type="spellStart"/>
      <w:r w:rsidR="00C11D17" w:rsidRPr="00C11D17">
        <w:t>DotDotPwn</w:t>
      </w:r>
      <w:proofErr w:type="spellEnd"/>
      <w:r w:rsidR="00C11D17" w:rsidRPr="00C11D17">
        <w:t xml:space="preserve"> </w:t>
      </w:r>
      <w:r>
        <w:t>Nedir?</w:t>
      </w:r>
    </w:p>
    <w:p w14:paraId="21A902DD" w14:textId="309A82F5" w:rsidR="00E97726" w:rsidRDefault="00000000">
      <w:r>
        <w:br/>
      </w:r>
      <w:proofErr w:type="spellStart"/>
      <w:r w:rsidR="00C11D17" w:rsidRPr="00C11D17">
        <w:t>DotDotPwn</w:t>
      </w:r>
      <w:proofErr w:type="spellEnd"/>
      <w:r w:rsidR="00C11D17" w:rsidRPr="00C11D17">
        <w:t xml:space="preserve">, </w:t>
      </w:r>
      <w:proofErr w:type="spellStart"/>
      <w:r w:rsidR="00C11D17" w:rsidRPr="00C11D17">
        <w:t>sızma</w:t>
      </w:r>
      <w:proofErr w:type="spellEnd"/>
      <w:r w:rsidR="00C11D17" w:rsidRPr="00C11D17">
        <w:t xml:space="preserve"> </w:t>
      </w:r>
      <w:proofErr w:type="spellStart"/>
      <w:r w:rsidR="00C11D17" w:rsidRPr="00C11D17">
        <w:t>testlerinde</w:t>
      </w:r>
      <w:proofErr w:type="spellEnd"/>
      <w:r w:rsidR="00C11D17" w:rsidRPr="00C11D17">
        <w:t xml:space="preserve"> (penetration testing) </w:t>
      </w:r>
      <w:proofErr w:type="spellStart"/>
      <w:r w:rsidR="00C11D17" w:rsidRPr="00C11D17">
        <w:t>kullanılan</w:t>
      </w:r>
      <w:proofErr w:type="spellEnd"/>
      <w:r w:rsidR="00C11D17" w:rsidRPr="00C11D17">
        <w:t xml:space="preserve"> </w:t>
      </w:r>
      <w:proofErr w:type="spellStart"/>
      <w:r w:rsidR="00C11D17" w:rsidRPr="00C11D17">
        <w:t>bir</w:t>
      </w:r>
      <w:proofErr w:type="spellEnd"/>
      <w:r w:rsidR="00C11D17" w:rsidRPr="00C11D17">
        <w:t xml:space="preserve"> </w:t>
      </w:r>
      <w:proofErr w:type="spellStart"/>
      <w:r w:rsidR="00C11D17" w:rsidRPr="00C11D17">
        <w:t>araçtır</w:t>
      </w:r>
      <w:proofErr w:type="spellEnd"/>
      <w:r w:rsidR="00C11D17" w:rsidRPr="00C11D17">
        <w:t xml:space="preserve">. </w:t>
      </w:r>
      <w:proofErr w:type="spellStart"/>
      <w:r w:rsidR="00C11D17" w:rsidRPr="00C11D17">
        <w:t>Özellikle</w:t>
      </w:r>
      <w:proofErr w:type="spellEnd"/>
      <w:r w:rsidR="00C11D17" w:rsidRPr="00C11D17">
        <w:t xml:space="preserve"> web </w:t>
      </w:r>
      <w:proofErr w:type="spellStart"/>
      <w:r w:rsidR="00C11D17" w:rsidRPr="00C11D17">
        <w:t>sunucularında</w:t>
      </w:r>
      <w:proofErr w:type="spellEnd"/>
      <w:r w:rsidR="00C11D17" w:rsidRPr="00C11D17">
        <w:t xml:space="preserve"> </w:t>
      </w:r>
      <w:r w:rsidR="00C11D17" w:rsidRPr="00C11D17">
        <w:rPr>
          <w:b/>
          <w:bCs/>
        </w:rPr>
        <w:t>directory traversal</w:t>
      </w:r>
      <w:r w:rsidR="00C11D17" w:rsidRPr="00C11D17">
        <w:t xml:space="preserve"> (</w:t>
      </w:r>
      <w:proofErr w:type="spellStart"/>
      <w:r w:rsidR="00C11D17" w:rsidRPr="00C11D17">
        <w:t>dizin</w:t>
      </w:r>
      <w:proofErr w:type="spellEnd"/>
      <w:r w:rsidR="00C11D17" w:rsidRPr="00C11D17">
        <w:t xml:space="preserve"> </w:t>
      </w:r>
      <w:proofErr w:type="spellStart"/>
      <w:r w:rsidR="00C11D17" w:rsidRPr="00C11D17">
        <w:t>geçişi</w:t>
      </w:r>
      <w:proofErr w:type="spellEnd"/>
      <w:r w:rsidR="00C11D17" w:rsidRPr="00C11D17">
        <w:t xml:space="preserve">) </w:t>
      </w:r>
      <w:proofErr w:type="spellStart"/>
      <w:r w:rsidR="00C11D17" w:rsidRPr="00C11D17">
        <w:t>açıklarını</w:t>
      </w:r>
      <w:proofErr w:type="spellEnd"/>
      <w:r w:rsidR="00C11D17" w:rsidRPr="00C11D17">
        <w:t xml:space="preserve"> </w:t>
      </w:r>
      <w:proofErr w:type="spellStart"/>
      <w:r w:rsidR="00C11D17" w:rsidRPr="00C11D17">
        <w:t>tespit</w:t>
      </w:r>
      <w:proofErr w:type="spellEnd"/>
      <w:r w:rsidR="00C11D17" w:rsidRPr="00C11D17">
        <w:t xml:space="preserve"> </w:t>
      </w:r>
      <w:proofErr w:type="spellStart"/>
      <w:r w:rsidR="00C11D17" w:rsidRPr="00C11D17">
        <w:t>etmek</w:t>
      </w:r>
      <w:proofErr w:type="spellEnd"/>
      <w:r w:rsidR="00C11D17" w:rsidRPr="00C11D17">
        <w:t xml:space="preserve"> </w:t>
      </w:r>
      <w:proofErr w:type="spellStart"/>
      <w:r w:rsidR="00C11D17" w:rsidRPr="00C11D17">
        <w:t>için</w:t>
      </w:r>
      <w:proofErr w:type="spellEnd"/>
      <w:r w:rsidR="00C11D17" w:rsidRPr="00C11D17">
        <w:t xml:space="preserve"> </w:t>
      </w:r>
      <w:proofErr w:type="spellStart"/>
      <w:r w:rsidR="00C11D17" w:rsidRPr="00C11D17">
        <w:t>kullanılır</w:t>
      </w:r>
      <w:proofErr w:type="spellEnd"/>
      <w:r w:rsidR="00C11D17" w:rsidRPr="00C11D17">
        <w:t xml:space="preserve">. Yani, </w:t>
      </w:r>
      <w:proofErr w:type="spellStart"/>
      <w:r w:rsidR="00C11D17" w:rsidRPr="00C11D17">
        <w:t>bir</w:t>
      </w:r>
      <w:proofErr w:type="spellEnd"/>
      <w:r w:rsidR="00C11D17" w:rsidRPr="00C11D17">
        <w:t xml:space="preserve"> </w:t>
      </w:r>
      <w:proofErr w:type="spellStart"/>
      <w:r w:rsidR="00C11D17" w:rsidRPr="00C11D17">
        <w:t>saldırganın</w:t>
      </w:r>
      <w:proofErr w:type="spellEnd"/>
      <w:r w:rsidR="00C11D17" w:rsidRPr="00C11D17">
        <w:t xml:space="preserve"> web </w:t>
      </w:r>
      <w:proofErr w:type="spellStart"/>
      <w:r w:rsidR="00C11D17" w:rsidRPr="00C11D17">
        <w:t>sitesinde</w:t>
      </w:r>
      <w:proofErr w:type="spellEnd"/>
      <w:r w:rsidR="00C11D17" w:rsidRPr="00C11D17">
        <w:t xml:space="preserve"> </w:t>
      </w:r>
      <w:proofErr w:type="spellStart"/>
      <w:r w:rsidR="00C11D17" w:rsidRPr="00C11D17">
        <w:t>yetkisiz</w:t>
      </w:r>
      <w:proofErr w:type="spellEnd"/>
      <w:r w:rsidR="00C11D17" w:rsidRPr="00C11D17">
        <w:t xml:space="preserve"> </w:t>
      </w:r>
      <w:proofErr w:type="spellStart"/>
      <w:r w:rsidR="00C11D17" w:rsidRPr="00C11D17">
        <w:t>klasörlere</w:t>
      </w:r>
      <w:proofErr w:type="spellEnd"/>
      <w:r w:rsidR="00C11D17" w:rsidRPr="00C11D17">
        <w:t xml:space="preserve"> </w:t>
      </w:r>
      <w:proofErr w:type="spellStart"/>
      <w:r w:rsidR="00C11D17" w:rsidRPr="00C11D17">
        <w:t>erişip</w:t>
      </w:r>
      <w:proofErr w:type="spellEnd"/>
      <w:r w:rsidR="00C11D17" w:rsidRPr="00C11D17">
        <w:t xml:space="preserve"> </w:t>
      </w:r>
      <w:proofErr w:type="spellStart"/>
      <w:r w:rsidR="00C11D17" w:rsidRPr="00C11D17">
        <w:t>erişemeyeceğini</w:t>
      </w:r>
      <w:proofErr w:type="spellEnd"/>
      <w:r w:rsidR="00C11D17" w:rsidRPr="00C11D17">
        <w:t xml:space="preserve"> test </w:t>
      </w:r>
      <w:proofErr w:type="spellStart"/>
      <w:r w:rsidR="00C11D17" w:rsidRPr="00C11D17">
        <w:t>eder</w:t>
      </w:r>
      <w:proofErr w:type="spellEnd"/>
      <w:r w:rsidR="00C11D17" w:rsidRPr="00C11D17">
        <w:t>.</w:t>
      </w:r>
      <w:r>
        <w:br/>
      </w:r>
    </w:p>
    <w:p w14:paraId="6BDF93A0" w14:textId="77777777" w:rsidR="00E97726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510B2336" w14:textId="292C51CA" w:rsidR="00C11D17" w:rsidRPr="00C11D17" w:rsidRDefault="00C11D17" w:rsidP="00C11D17">
      <w:pPr>
        <w:pStyle w:val="ListeParagraf"/>
        <w:numPr>
          <w:ilvl w:val="0"/>
          <w:numId w:val="14"/>
        </w:numPr>
        <w:rPr>
          <w:lang w:val="tr-TR"/>
        </w:rPr>
      </w:pPr>
      <w:r w:rsidRPr="00C11D17">
        <w:rPr>
          <w:lang w:val="tr-TR"/>
        </w:rPr>
        <w:t>Web uygulamalarındaki dizin geçişi açıklarını hızlıca keşfeder.</w:t>
      </w:r>
    </w:p>
    <w:p w14:paraId="33529E44" w14:textId="73E40401" w:rsidR="00C11D17" w:rsidRPr="00C11D17" w:rsidRDefault="00C11D17" w:rsidP="00C11D17">
      <w:pPr>
        <w:pStyle w:val="ListeParagraf"/>
        <w:numPr>
          <w:ilvl w:val="0"/>
          <w:numId w:val="14"/>
        </w:numPr>
        <w:rPr>
          <w:lang w:val="tr-TR"/>
        </w:rPr>
      </w:pPr>
      <w:r w:rsidRPr="00C11D17">
        <w:rPr>
          <w:lang w:val="tr-TR"/>
        </w:rPr>
        <w:t>Otomatik olarak farklı varyasyonlarda denemeler yapar.</w:t>
      </w:r>
    </w:p>
    <w:p w14:paraId="038E73C5" w14:textId="4B7CF3C7" w:rsidR="00C11D17" w:rsidRPr="00C11D17" w:rsidRDefault="00C11D17" w:rsidP="00C11D17">
      <w:pPr>
        <w:pStyle w:val="ListeParagraf"/>
        <w:numPr>
          <w:ilvl w:val="0"/>
          <w:numId w:val="14"/>
        </w:numPr>
        <w:rPr>
          <w:lang w:val="tr-TR"/>
        </w:rPr>
      </w:pPr>
      <w:r w:rsidRPr="00C11D17">
        <w:rPr>
          <w:lang w:val="tr-TR"/>
        </w:rPr>
        <w:t>Web güvenliği alanında çalışanlar için önemli bir araçtır.</w:t>
      </w:r>
    </w:p>
    <w:p w14:paraId="0AFBF09C" w14:textId="1BAE89D5" w:rsidR="00C11D17" w:rsidRPr="00C11D17" w:rsidRDefault="00C11D17" w:rsidP="00C11D17">
      <w:pPr>
        <w:pStyle w:val="ListeParagraf"/>
        <w:numPr>
          <w:ilvl w:val="0"/>
          <w:numId w:val="14"/>
        </w:numPr>
        <w:rPr>
          <w:lang w:val="tr-TR"/>
        </w:rPr>
      </w:pPr>
      <w:r w:rsidRPr="00C11D17">
        <w:rPr>
          <w:lang w:val="tr-TR"/>
        </w:rPr>
        <w:t>Kullanımı kolaydır, komut satırından çalıştırılır.</w:t>
      </w:r>
    </w:p>
    <w:p w14:paraId="46C413A5" w14:textId="7B3C3F23" w:rsidR="00E97726" w:rsidRDefault="00000000">
      <w:r>
        <w:br/>
      </w:r>
      <w:r>
        <w:br/>
      </w:r>
    </w:p>
    <w:p w14:paraId="6B327D67" w14:textId="77777777" w:rsidR="00E97726" w:rsidRDefault="00000000">
      <w:pPr>
        <w:pStyle w:val="Balk1"/>
      </w:pPr>
      <w:r>
        <w:t xml:space="preserve">🛠️ </w:t>
      </w:r>
      <w:proofErr w:type="spellStart"/>
      <w:r>
        <w:t>Kurulum</w:t>
      </w:r>
      <w:proofErr w:type="spellEnd"/>
    </w:p>
    <w:p w14:paraId="16E76622" w14:textId="212F3891" w:rsidR="00F3117C" w:rsidRDefault="00000000">
      <w:r>
        <w:t xml:space="preserve">1. </w:t>
      </w:r>
      <w:proofErr w:type="spellStart"/>
      <w:r w:rsidR="00C11D17" w:rsidRPr="00C11D17">
        <w:t>DotDotPwn'ı</w:t>
      </w:r>
      <w:proofErr w:type="spellEnd"/>
      <w:r w:rsidR="00C11D17" w:rsidRPr="00C11D17">
        <w:t xml:space="preserve"> </w:t>
      </w:r>
      <w:proofErr w:type="spellStart"/>
      <w:r w:rsidR="00C11D17" w:rsidRPr="00C11D17">
        <w:t>İndir</w:t>
      </w:r>
      <w:proofErr w:type="spellEnd"/>
    </w:p>
    <w:p w14:paraId="008E3437" w14:textId="61B21928" w:rsidR="00F3117C" w:rsidRDefault="00C11D17">
      <w:r w:rsidRPr="00C11D17">
        <w:drawing>
          <wp:inline distT="0" distB="0" distL="0" distR="0" wp14:anchorId="087BFBAF" wp14:editId="17732E7C">
            <wp:extent cx="4791075" cy="1257300"/>
            <wp:effectExtent l="0" t="0" r="9525" b="0"/>
            <wp:docPr id="4188948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4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575" w14:textId="2527460C" w:rsidR="00E22938" w:rsidRDefault="00E22938">
      <w:r w:rsidRPr="00E22938">
        <w:t xml:space="preserve">Bu </w:t>
      </w:r>
      <w:proofErr w:type="spellStart"/>
      <w:r w:rsidRPr="00E22938">
        <w:t>komut</w:t>
      </w:r>
      <w:proofErr w:type="spellEnd"/>
      <w:r w:rsidRPr="00E22938">
        <w:t xml:space="preserve">, </w:t>
      </w:r>
      <w:proofErr w:type="spellStart"/>
      <w:r w:rsidRPr="00E22938">
        <w:t>DotDotPwn’ı</w:t>
      </w:r>
      <w:proofErr w:type="spellEnd"/>
      <w:r w:rsidRPr="00E22938">
        <w:t xml:space="preserve"> GitHub </w:t>
      </w:r>
      <w:proofErr w:type="spellStart"/>
      <w:r w:rsidRPr="00E22938">
        <w:t>üzerinden</w:t>
      </w:r>
      <w:proofErr w:type="spellEnd"/>
      <w:r w:rsidRPr="00E22938">
        <w:t xml:space="preserve"> </w:t>
      </w:r>
      <w:proofErr w:type="spellStart"/>
      <w:r w:rsidRPr="00E22938">
        <w:t>indirir</w:t>
      </w:r>
      <w:proofErr w:type="spellEnd"/>
      <w:r w:rsidRPr="00E22938">
        <w:t>.</w:t>
      </w:r>
    </w:p>
    <w:p w14:paraId="2AD14B2E" w14:textId="77777777" w:rsidR="00E22938" w:rsidRDefault="00E22938"/>
    <w:p w14:paraId="467D7FD9" w14:textId="77777777" w:rsidR="00E22938" w:rsidRDefault="00E22938"/>
    <w:p w14:paraId="77AD8BF9" w14:textId="77777777" w:rsidR="00E22938" w:rsidRDefault="00E22938"/>
    <w:p w14:paraId="3C82625B" w14:textId="77777777" w:rsidR="00E22938" w:rsidRDefault="00E22938"/>
    <w:p w14:paraId="4598DF99" w14:textId="77777777" w:rsidR="00E22938" w:rsidRDefault="00E22938"/>
    <w:p w14:paraId="7DB16433" w14:textId="71041B51" w:rsidR="00E22938" w:rsidRDefault="00000000">
      <w:r>
        <w:lastRenderedPageBreak/>
        <w:t xml:space="preserve">2. </w:t>
      </w:r>
      <w:proofErr w:type="spellStart"/>
      <w:r w:rsidR="00E22938" w:rsidRPr="00E22938">
        <w:t>DotDotPwn</w:t>
      </w:r>
      <w:proofErr w:type="spellEnd"/>
      <w:r w:rsidR="00E22938" w:rsidRPr="00E22938">
        <w:t xml:space="preserve"> </w:t>
      </w:r>
      <w:proofErr w:type="spellStart"/>
      <w:r w:rsidR="00E22938" w:rsidRPr="00E22938">
        <w:t>Klasörüne</w:t>
      </w:r>
      <w:proofErr w:type="spellEnd"/>
      <w:r w:rsidR="00E22938" w:rsidRPr="00E22938">
        <w:t xml:space="preserve"> Gir</w:t>
      </w:r>
    </w:p>
    <w:p w14:paraId="770686F0" w14:textId="13AA0C95" w:rsidR="00F3117C" w:rsidRDefault="00E22938">
      <w:r w:rsidRPr="00E22938">
        <w:drawing>
          <wp:inline distT="0" distB="0" distL="0" distR="0" wp14:anchorId="5EEAD0E6" wp14:editId="715CE42A">
            <wp:extent cx="2124075" cy="1285875"/>
            <wp:effectExtent l="0" t="0" r="9525" b="9525"/>
            <wp:docPr id="4602630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761" w14:textId="75C01EC2" w:rsidR="00E22938" w:rsidRDefault="00E22938"/>
    <w:p w14:paraId="4734DFC9" w14:textId="40420A7B" w:rsidR="00E97726" w:rsidRDefault="00000000">
      <w:r>
        <w:t xml:space="preserve">3. </w:t>
      </w:r>
      <w:proofErr w:type="spellStart"/>
      <w:r w:rsidR="00E22938" w:rsidRPr="00E22938">
        <w:t>Perl’in</w:t>
      </w:r>
      <w:proofErr w:type="spellEnd"/>
      <w:r w:rsidR="00E22938" w:rsidRPr="00E22938">
        <w:t xml:space="preserve"> </w:t>
      </w:r>
      <w:proofErr w:type="spellStart"/>
      <w:r w:rsidR="00E22938" w:rsidRPr="00E22938">
        <w:t>Kurulu</w:t>
      </w:r>
      <w:proofErr w:type="spellEnd"/>
      <w:r w:rsidR="00E22938" w:rsidRPr="00E22938">
        <w:t xml:space="preserve"> </w:t>
      </w:r>
      <w:proofErr w:type="spellStart"/>
      <w:r w:rsidR="00E22938" w:rsidRPr="00E22938">
        <w:t>Olduğundan</w:t>
      </w:r>
      <w:proofErr w:type="spellEnd"/>
      <w:r w:rsidR="00E22938" w:rsidRPr="00E22938">
        <w:t xml:space="preserve"> Emin Ol (</w:t>
      </w:r>
      <w:proofErr w:type="spellStart"/>
      <w:r w:rsidR="00E22938" w:rsidRPr="00E22938">
        <w:t>çünkü</w:t>
      </w:r>
      <w:proofErr w:type="spellEnd"/>
      <w:r w:rsidR="00E22938" w:rsidRPr="00E22938">
        <w:t xml:space="preserve"> </w:t>
      </w:r>
      <w:proofErr w:type="spellStart"/>
      <w:r w:rsidR="00E22938" w:rsidRPr="00E22938">
        <w:t>DotDotPwn</w:t>
      </w:r>
      <w:proofErr w:type="spellEnd"/>
      <w:r w:rsidR="00E22938" w:rsidRPr="00E22938">
        <w:t xml:space="preserve"> Perl </w:t>
      </w:r>
      <w:proofErr w:type="spellStart"/>
      <w:r w:rsidR="00E22938" w:rsidRPr="00E22938">
        <w:t>ile</w:t>
      </w:r>
      <w:proofErr w:type="spellEnd"/>
      <w:r w:rsidR="00E22938" w:rsidRPr="00E22938">
        <w:t xml:space="preserve"> </w:t>
      </w:r>
      <w:proofErr w:type="spellStart"/>
      <w:r w:rsidR="00E22938" w:rsidRPr="00E22938">
        <w:t>yazılmıştır</w:t>
      </w:r>
      <w:proofErr w:type="spellEnd"/>
      <w:r w:rsidR="00E22938" w:rsidRPr="00E22938">
        <w:t>)</w:t>
      </w:r>
    </w:p>
    <w:p w14:paraId="65183ED5" w14:textId="697BFCCA" w:rsidR="00E22938" w:rsidRDefault="00E22938">
      <w:r w:rsidRPr="00E22938">
        <w:t xml:space="preserve">Perl </w:t>
      </w:r>
      <w:proofErr w:type="spellStart"/>
      <w:r w:rsidRPr="00E22938">
        <w:t>zaten</w:t>
      </w:r>
      <w:proofErr w:type="spellEnd"/>
      <w:r w:rsidRPr="00E22938">
        <w:t xml:space="preserve"> </w:t>
      </w:r>
      <w:proofErr w:type="spellStart"/>
      <w:r w:rsidRPr="00E22938">
        <w:t>Kali'de</w:t>
      </w:r>
      <w:proofErr w:type="spellEnd"/>
      <w:r w:rsidRPr="00E22938">
        <w:t xml:space="preserve"> </w:t>
      </w:r>
      <w:proofErr w:type="spellStart"/>
      <w:r w:rsidRPr="00E22938">
        <w:t>yüklü</w:t>
      </w:r>
      <w:proofErr w:type="spellEnd"/>
      <w:r w:rsidRPr="00E22938">
        <w:t xml:space="preserve"> </w:t>
      </w:r>
      <w:proofErr w:type="spellStart"/>
      <w:r w:rsidRPr="00E22938">
        <w:t>gelir</w:t>
      </w:r>
      <w:proofErr w:type="spellEnd"/>
      <w:r w:rsidRPr="00E22938">
        <w:t xml:space="preserve"> ama </w:t>
      </w:r>
      <w:proofErr w:type="spellStart"/>
      <w:r w:rsidRPr="00E22938">
        <w:t>yine</w:t>
      </w:r>
      <w:proofErr w:type="spellEnd"/>
      <w:r w:rsidRPr="00E22938">
        <w:t xml:space="preserve"> de </w:t>
      </w:r>
      <w:proofErr w:type="spellStart"/>
      <w:r w:rsidRPr="00E22938">
        <w:t>kontrol</w:t>
      </w:r>
      <w:proofErr w:type="spellEnd"/>
      <w:r w:rsidRPr="00E22938">
        <w:t xml:space="preserve"> </w:t>
      </w:r>
      <w:proofErr w:type="spellStart"/>
      <w:r w:rsidRPr="00E22938">
        <w:t>etmek</w:t>
      </w:r>
      <w:proofErr w:type="spellEnd"/>
      <w:r w:rsidRPr="00E22938">
        <w:t xml:space="preserve"> </w:t>
      </w:r>
      <w:proofErr w:type="spellStart"/>
      <w:r w:rsidRPr="00E22938">
        <w:t>istersen</w:t>
      </w:r>
      <w:proofErr w:type="spellEnd"/>
      <w:r w:rsidRPr="00E22938">
        <w:t>:</w:t>
      </w:r>
    </w:p>
    <w:p w14:paraId="091F8640" w14:textId="459623BC" w:rsidR="00E22938" w:rsidRDefault="00E22938">
      <w:r w:rsidRPr="00E22938">
        <w:drawing>
          <wp:inline distT="0" distB="0" distL="0" distR="0" wp14:anchorId="2BE5CEF8" wp14:editId="2A41DA9C">
            <wp:extent cx="2457450" cy="1123950"/>
            <wp:effectExtent l="0" t="0" r="0" b="0"/>
            <wp:docPr id="8586704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0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58B" w14:textId="610A2F82" w:rsidR="00E22938" w:rsidRDefault="00E22938">
      <w:proofErr w:type="spellStart"/>
      <w:r w:rsidRPr="00E22938">
        <w:t>Eğer</w:t>
      </w:r>
      <w:proofErr w:type="spellEnd"/>
      <w:r w:rsidRPr="00E22938">
        <w:t xml:space="preserve"> </w:t>
      </w:r>
      <w:proofErr w:type="spellStart"/>
      <w:r w:rsidRPr="00E22938">
        <w:t>sürüm</w:t>
      </w:r>
      <w:proofErr w:type="spellEnd"/>
      <w:r w:rsidRPr="00E22938">
        <w:t xml:space="preserve"> </w:t>
      </w:r>
      <w:proofErr w:type="spellStart"/>
      <w:r w:rsidRPr="00E22938">
        <w:t>numarası</w:t>
      </w:r>
      <w:proofErr w:type="spellEnd"/>
      <w:r w:rsidRPr="00E22938">
        <w:t xml:space="preserve"> </w:t>
      </w:r>
      <w:proofErr w:type="spellStart"/>
      <w:r w:rsidRPr="00E22938">
        <w:t>geliyorsa</w:t>
      </w:r>
      <w:proofErr w:type="spellEnd"/>
      <w:r w:rsidRPr="00E22938">
        <w:t xml:space="preserve"> Perl </w:t>
      </w:r>
      <w:proofErr w:type="spellStart"/>
      <w:r w:rsidRPr="00E22938">
        <w:t>zaten</w:t>
      </w:r>
      <w:proofErr w:type="spellEnd"/>
      <w:r w:rsidRPr="00E22938">
        <w:t xml:space="preserve"> </w:t>
      </w:r>
      <w:proofErr w:type="spellStart"/>
      <w:r w:rsidRPr="00E22938">
        <w:t>kurulu</w:t>
      </w:r>
      <w:proofErr w:type="spellEnd"/>
      <w:r w:rsidRPr="00E22938">
        <w:t xml:space="preserve"> </w:t>
      </w:r>
      <w:proofErr w:type="spellStart"/>
      <w:r w:rsidRPr="00E22938">
        <w:t>demektir</w:t>
      </w:r>
      <w:proofErr w:type="spellEnd"/>
      <w:r w:rsidRPr="00E22938">
        <w:t>.</w:t>
      </w:r>
    </w:p>
    <w:p w14:paraId="5EBFB0C9" w14:textId="77777777" w:rsidR="00E22938" w:rsidRDefault="00E22938"/>
    <w:p w14:paraId="1410D157" w14:textId="77777777" w:rsidR="00E22938" w:rsidRDefault="00E22938"/>
    <w:p w14:paraId="2AB6A415" w14:textId="7AEDE901" w:rsidR="00E22938" w:rsidRDefault="00E22938">
      <w:r>
        <w:t>4.</w:t>
      </w:r>
      <w:r w:rsidRPr="00E22938">
        <w:t xml:space="preserve"> </w:t>
      </w:r>
      <w:r w:rsidRPr="00E22938">
        <w:t xml:space="preserve">Aracı </w:t>
      </w:r>
      <w:proofErr w:type="spellStart"/>
      <w:r w:rsidRPr="00E22938">
        <w:t>Çalıştır</w:t>
      </w:r>
      <w:proofErr w:type="spellEnd"/>
    </w:p>
    <w:p w14:paraId="5EAB484D" w14:textId="584B31C8" w:rsidR="00E22938" w:rsidRDefault="00E22938">
      <w:r w:rsidRPr="00E22938">
        <w:drawing>
          <wp:inline distT="0" distB="0" distL="0" distR="0" wp14:anchorId="57C1A7E3" wp14:editId="3B528E53">
            <wp:extent cx="2562225" cy="1171575"/>
            <wp:effectExtent l="0" t="0" r="9525" b="9525"/>
            <wp:docPr id="5983135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3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A7CB" w14:textId="151EA7F4" w:rsidR="00E22938" w:rsidRDefault="00E22938">
      <w:r w:rsidRPr="00E22938">
        <w:t xml:space="preserve">Yardım </w:t>
      </w:r>
      <w:proofErr w:type="spellStart"/>
      <w:r w:rsidRPr="00E22938">
        <w:t>menüsü</w:t>
      </w:r>
      <w:proofErr w:type="spellEnd"/>
      <w:r w:rsidRPr="00E22938">
        <w:t xml:space="preserve"> </w:t>
      </w:r>
      <w:proofErr w:type="spellStart"/>
      <w:r w:rsidRPr="00E22938">
        <w:t>çıkarsa</w:t>
      </w:r>
      <w:proofErr w:type="spellEnd"/>
      <w:r w:rsidRPr="00E22938">
        <w:t xml:space="preserve"> her </w:t>
      </w:r>
      <w:proofErr w:type="spellStart"/>
      <w:r w:rsidRPr="00E22938">
        <w:t>şey</w:t>
      </w:r>
      <w:proofErr w:type="spellEnd"/>
      <w:r w:rsidRPr="00E22938">
        <w:t xml:space="preserve"> </w:t>
      </w:r>
      <w:proofErr w:type="spellStart"/>
      <w:r w:rsidRPr="00E22938">
        <w:t>hazır</w:t>
      </w:r>
      <w:proofErr w:type="spellEnd"/>
      <w:r w:rsidRPr="00E22938">
        <w:t xml:space="preserve"> </w:t>
      </w:r>
      <w:proofErr w:type="spellStart"/>
      <w:r w:rsidRPr="00E22938">
        <w:t>demektir</w:t>
      </w:r>
      <w:proofErr w:type="spellEnd"/>
      <w:r w:rsidRPr="00E22938">
        <w:t>.</w:t>
      </w:r>
    </w:p>
    <w:p w14:paraId="4501FDB2" w14:textId="77777777" w:rsidR="00E22938" w:rsidRDefault="00E22938"/>
    <w:p w14:paraId="3D544C16" w14:textId="77777777" w:rsidR="00E22938" w:rsidRDefault="00E22938"/>
    <w:p w14:paraId="6AB7725D" w14:textId="77777777" w:rsidR="00E22938" w:rsidRDefault="00E22938"/>
    <w:p w14:paraId="35F686A4" w14:textId="77777777" w:rsidR="00E22938" w:rsidRDefault="00E22938"/>
    <w:p w14:paraId="5279F617" w14:textId="77777777" w:rsidR="00E97726" w:rsidRDefault="00000000">
      <w:pPr>
        <w:pStyle w:val="Balk1"/>
      </w:pPr>
      <w:r>
        <w:lastRenderedPageBreak/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Açıklamaları</w:t>
      </w:r>
      <w:proofErr w:type="spellEnd"/>
    </w:p>
    <w:p w14:paraId="2BE2A28E" w14:textId="64E6E083" w:rsidR="00E97726" w:rsidRDefault="00000000">
      <w:r>
        <w:t xml:space="preserve">✅ </w:t>
      </w:r>
      <w:r w:rsidR="00E22938" w:rsidRPr="00E22938">
        <w:t xml:space="preserve">1. Basit </w:t>
      </w:r>
      <w:proofErr w:type="spellStart"/>
      <w:r w:rsidR="00E22938" w:rsidRPr="00E22938">
        <w:t>Kullanım</w:t>
      </w:r>
      <w:proofErr w:type="spellEnd"/>
    </w:p>
    <w:p w14:paraId="42D3B8A7" w14:textId="2CA94065" w:rsidR="00E22938" w:rsidRDefault="00E22938">
      <w:proofErr w:type="spellStart"/>
      <w:r w:rsidRPr="00E22938">
        <w:t>DotDotPwn</w:t>
      </w:r>
      <w:proofErr w:type="spellEnd"/>
      <w:r w:rsidRPr="00E22938">
        <w:t xml:space="preserve">, test </w:t>
      </w:r>
      <w:proofErr w:type="spellStart"/>
      <w:r w:rsidRPr="00E22938">
        <w:t>etmek</w:t>
      </w:r>
      <w:proofErr w:type="spellEnd"/>
      <w:r w:rsidRPr="00E22938">
        <w:t xml:space="preserve"> </w:t>
      </w:r>
      <w:proofErr w:type="spellStart"/>
      <w:r w:rsidRPr="00E22938">
        <w:t>istediğiniz</w:t>
      </w:r>
      <w:proofErr w:type="spellEnd"/>
      <w:r w:rsidRPr="00E22938">
        <w:t xml:space="preserve"> </w:t>
      </w:r>
      <w:proofErr w:type="spellStart"/>
      <w:r w:rsidRPr="00E22938">
        <w:t>URL’de</w:t>
      </w:r>
      <w:proofErr w:type="spellEnd"/>
      <w:r w:rsidRPr="00E22938">
        <w:t xml:space="preserve"> </w:t>
      </w:r>
      <w:proofErr w:type="spellStart"/>
      <w:r w:rsidRPr="00E22938">
        <w:t>dizin</w:t>
      </w:r>
      <w:proofErr w:type="spellEnd"/>
      <w:r w:rsidRPr="00E22938">
        <w:t xml:space="preserve"> </w:t>
      </w:r>
      <w:proofErr w:type="spellStart"/>
      <w:r w:rsidRPr="00E22938">
        <w:t>geçişi</w:t>
      </w:r>
      <w:proofErr w:type="spellEnd"/>
      <w:r w:rsidRPr="00E22938">
        <w:t xml:space="preserve"> </w:t>
      </w:r>
      <w:proofErr w:type="spellStart"/>
      <w:r w:rsidRPr="00E22938">
        <w:t>açığını</w:t>
      </w:r>
      <w:proofErr w:type="spellEnd"/>
      <w:r w:rsidRPr="00E22938">
        <w:t xml:space="preserve"> arar.</w:t>
      </w:r>
    </w:p>
    <w:p w14:paraId="6B222D6D" w14:textId="0ECEE88F" w:rsidR="00E22938" w:rsidRDefault="00E22938">
      <w:r w:rsidRPr="00E22938">
        <w:drawing>
          <wp:inline distT="0" distB="0" distL="0" distR="0" wp14:anchorId="32BC67ED" wp14:editId="62090CDE">
            <wp:extent cx="5486400" cy="969010"/>
            <wp:effectExtent l="0" t="0" r="0" b="2540"/>
            <wp:docPr id="2793274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27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331C" w14:textId="57E9A010" w:rsidR="00E22938" w:rsidRDefault="00E22938">
      <w:proofErr w:type="spellStart"/>
      <w:r w:rsidRPr="00E22938">
        <w:t>Burada</w:t>
      </w:r>
      <w:proofErr w:type="spellEnd"/>
      <w:r w:rsidRPr="00E22938">
        <w:t xml:space="preserve"> -u </w:t>
      </w:r>
      <w:proofErr w:type="spellStart"/>
      <w:r w:rsidRPr="00E22938">
        <w:t>parametresiyle</w:t>
      </w:r>
      <w:proofErr w:type="spellEnd"/>
      <w:r w:rsidRPr="00E22938">
        <w:t xml:space="preserve"> </w:t>
      </w:r>
      <w:proofErr w:type="spellStart"/>
      <w:r w:rsidRPr="00E22938">
        <w:t>hedef</w:t>
      </w:r>
      <w:proofErr w:type="spellEnd"/>
      <w:r w:rsidRPr="00E22938">
        <w:t xml:space="preserve"> </w:t>
      </w:r>
      <w:proofErr w:type="spellStart"/>
      <w:r w:rsidRPr="00E22938">
        <w:t>URL’yi</w:t>
      </w:r>
      <w:proofErr w:type="spellEnd"/>
      <w:r w:rsidRPr="00E22938">
        <w:t xml:space="preserve"> </w:t>
      </w:r>
      <w:proofErr w:type="spellStart"/>
      <w:r w:rsidRPr="00E22938">
        <w:t>ve</w:t>
      </w:r>
      <w:proofErr w:type="spellEnd"/>
      <w:r w:rsidRPr="00E22938">
        <w:t xml:space="preserve"> </w:t>
      </w:r>
      <w:proofErr w:type="spellStart"/>
      <w:r w:rsidRPr="00E22938">
        <w:t>açık</w:t>
      </w:r>
      <w:proofErr w:type="spellEnd"/>
      <w:r w:rsidRPr="00E22938">
        <w:t xml:space="preserve"> </w:t>
      </w:r>
      <w:proofErr w:type="spellStart"/>
      <w:r w:rsidRPr="00E22938">
        <w:t>olabileceğini</w:t>
      </w:r>
      <w:proofErr w:type="spellEnd"/>
      <w:r w:rsidRPr="00E22938">
        <w:t xml:space="preserve"> </w:t>
      </w:r>
      <w:proofErr w:type="spellStart"/>
      <w:r w:rsidRPr="00E22938">
        <w:t>düşündüğünüz</w:t>
      </w:r>
      <w:proofErr w:type="spellEnd"/>
      <w:r w:rsidRPr="00E22938">
        <w:t xml:space="preserve"> </w:t>
      </w:r>
      <w:proofErr w:type="spellStart"/>
      <w:r w:rsidRPr="00E22938">
        <w:t>parametreyi</w:t>
      </w:r>
      <w:proofErr w:type="spellEnd"/>
      <w:r w:rsidRPr="00E22938">
        <w:t xml:space="preserve"> </w:t>
      </w:r>
      <w:proofErr w:type="spellStart"/>
      <w:r w:rsidRPr="00E22938">
        <w:t>veriyoruz</w:t>
      </w:r>
      <w:proofErr w:type="spellEnd"/>
      <w:r w:rsidRPr="00E22938">
        <w:t>.</w:t>
      </w:r>
    </w:p>
    <w:p w14:paraId="5EE5034E" w14:textId="77777777" w:rsidR="00E22938" w:rsidRDefault="00E22938"/>
    <w:p w14:paraId="6D4E812D" w14:textId="77777777" w:rsidR="00E22938" w:rsidRDefault="00E22938"/>
    <w:p w14:paraId="7A6D94D5" w14:textId="32A97B66" w:rsidR="00E97726" w:rsidRDefault="00000000" w:rsidP="00E22938">
      <w:r>
        <w:rPr>
          <w:rFonts w:ascii="Segoe UI Emoji" w:hAnsi="Segoe UI Emoji" w:cs="Segoe UI Emoji"/>
        </w:rPr>
        <w:t>✅</w:t>
      </w:r>
      <w:r>
        <w:t xml:space="preserve"> </w:t>
      </w:r>
      <w:r w:rsidR="00E22938">
        <w:t>2.</w:t>
      </w:r>
      <w:r w:rsidR="00E22938" w:rsidRPr="00E22938">
        <w:t xml:space="preserve"> </w:t>
      </w:r>
      <w:r w:rsidR="00E22938" w:rsidRPr="00E22938">
        <w:t xml:space="preserve">Daha </w:t>
      </w:r>
      <w:proofErr w:type="spellStart"/>
      <w:r w:rsidR="00E22938" w:rsidRPr="00E22938">
        <w:t>Gelişmiş</w:t>
      </w:r>
      <w:proofErr w:type="spellEnd"/>
      <w:r w:rsidR="00E22938" w:rsidRPr="00E22938">
        <w:t xml:space="preserve"> </w:t>
      </w:r>
      <w:proofErr w:type="spellStart"/>
      <w:r w:rsidR="00E22938" w:rsidRPr="00E22938">
        <w:t>Kullanım</w:t>
      </w:r>
      <w:proofErr w:type="spellEnd"/>
    </w:p>
    <w:p w14:paraId="6E423406" w14:textId="7E01F63C" w:rsidR="00E22938" w:rsidRDefault="00E22938" w:rsidP="00E22938">
      <w:proofErr w:type="spellStart"/>
      <w:r w:rsidRPr="00E22938">
        <w:t>Eğer</w:t>
      </w:r>
      <w:proofErr w:type="spellEnd"/>
      <w:r w:rsidRPr="00E22938">
        <w:t xml:space="preserve"> </w:t>
      </w:r>
      <w:proofErr w:type="spellStart"/>
      <w:r w:rsidRPr="00E22938">
        <w:t>çıktı</w:t>
      </w:r>
      <w:proofErr w:type="spellEnd"/>
      <w:r w:rsidRPr="00E22938">
        <w:t xml:space="preserve"> </w:t>
      </w:r>
      <w:proofErr w:type="spellStart"/>
      <w:r w:rsidRPr="00E22938">
        <w:t>dosyası</w:t>
      </w:r>
      <w:proofErr w:type="spellEnd"/>
      <w:r w:rsidRPr="00E22938">
        <w:t xml:space="preserve"> </w:t>
      </w:r>
      <w:proofErr w:type="spellStart"/>
      <w:r w:rsidRPr="00E22938">
        <w:t>oluşturmak</w:t>
      </w:r>
      <w:proofErr w:type="spellEnd"/>
      <w:r w:rsidRPr="00E22938">
        <w:t xml:space="preserve"> </w:t>
      </w:r>
      <w:proofErr w:type="spellStart"/>
      <w:r w:rsidRPr="00E22938">
        <w:t>isterseniz</w:t>
      </w:r>
      <w:proofErr w:type="spellEnd"/>
      <w:r w:rsidRPr="00E22938">
        <w:t>:</w:t>
      </w:r>
    </w:p>
    <w:p w14:paraId="3532DC3E" w14:textId="09D50A8C" w:rsidR="00E22938" w:rsidRDefault="00E22938" w:rsidP="00E22938">
      <w:r w:rsidRPr="00E22938">
        <w:drawing>
          <wp:inline distT="0" distB="0" distL="0" distR="0" wp14:anchorId="4D025A73" wp14:editId="79E0C4FD">
            <wp:extent cx="5486400" cy="991870"/>
            <wp:effectExtent l="0" t="0" r="0" b="0"/>
            <wp:docPr id="17482046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4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136" w14:textId="4FEAA3D4" w:rsidR="00F3117C" w:rsidRDefault="00E22938">
      <w:proofErr w:type="spellStart"/>
      <w:r w:rsidRPr="00E22938">
        <w:t>Komut</w:t>
      </w:r>
      <w:proofErr w:type="spellEnd"/>
      <w:r w:rsidRPr="00E22938">
        <w:t xml:space="preserve"> </w:t>
      </w:r>
      <w:proofErr w:type="spellStart"/>
      <w:r w:rsidRPr="00E22938">
        <w:t>Çıktısı</w:t>
      </w:r>
      <w:proofErr w:type="spellEnd"/>
      <w:r>
        <w:t>;</w:t>
      </w:r>
    </w:p>
    <w:p w14:paraId="2EF534EA" w14:textId="2D266C35" w:rsidR="00E22938" w:rsidRDefault="00E22938">
      <w:r w:rsidRPr="00E22938">
        <w:drawing>
          <wp:inline distT="0" distB="0" distL="0" distR="0" wp14:anchorId="3611EEAB" wp14:editId="615EB277">
            <wp:extent cx="5486400" cy="1437640"/>
            <wp:effectExtent l="0" t="0" r="0" b="0"/>
            <wp:docPr id="9155791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9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95DA" w14:textId="17088BD5" w:rsidR="00E22938" w:rsidRDefault="00E22938">
      <w:r w:rsidRPr="00E22938">
        <w:t xml:space="preserve">Bu </w:t>
      </w:r>
      <w:proofErr w:type="spellStart"/>
      <w:r w:rsidRPr="00E22938">
        <w:t>çıktı</w:t>
      </w:r>
      <w:proofErr w:type="spellEnd"/>
      <w:r w:rsidRPr="00E22938">
        <w:t xml:space="preserve">, </w:t>
      </w:r>
      <w:proofErr w:type="spellStart"/>
      <w:r w:rsidRPr="00E22938">
        <w:t>hedef</w:t>
      </w:r>
      <w:proofErr w:type="spellEnd"/>
      <w:r w:rsidRPr="00E22938">
        <w:t xml:space="preserve"> </w:t>
      </w:r>
      <w:proofErr w:type="spellStart"/>
      <w:r w:rsidRPr="00E22938">
        <w:t>sitede</w:t>
      </w:r>
      <w:proofErr w:type="spellEnd"/>
      <w:r w:rsidRPr="00E22938">
        <w:t xml:space="preserve"> </w:t>
      </w:r>
      <w:proofErr w:type="spellStart"/>
      <w:r w:rsidRPr="00E22938">
        <w:t>dizin</w:t>
      </w:r>
      <w:proofErr w:type="spellEnd"/>
      <w:r w:rsidRPr="00E22938">
        <w:t xml:space="preserve"> </w:t>
      </w:r>
      <w:proofErr w:type="spellStart"/>
      <w:r w:rsidRPr="00E22938">
        <w:t>geçişi</w:t>
      </w:r>
      <w:proofErr w:type="spellEnd"/>
      <w:r w:rsidRPr="00E22938">
        <w:t xml:space="preserve"> </w:t>
      </w:r>
      <w:proofErr w:type="spellStart"/>
      <w:r w:rsidRPr="00E22938">
        <w:t>açığı</w:t>
      </w:r>
      <w:proofErr w:type="spellEnd"/>
      <w:r w:rsidRPr="00E22938">
        <w:t xml:space="preserve"> </w:t>
      </w:r>
      <w:proofErr w:type="spellStart"/>
      <w:r w:rsidRPr="00E22938">
        <w:t>bulunduğunu</w:t>
      </w:r>
      <w:proofErr w:type="spellEnd"/>
      <w:r w:rsidRPr="00E22938">
        <w:t xml:space="preserve"> </w:t>
      </w:r>
      <w:proofErr w:type="spellStart"/>
      <w:r w:rsidRPr="00E22938">
        <w:t>gösterir</w:t>
      </w:r>
      <w:proofErr w:type="spellEnd"/>
      <w:r w:rsidRPr="00E22938">
        <w:t>.</w:t>
      </w:r>
    </w:p>
    <w:p w14:paraId="44AE9CFB" w14:textId="77777777" w:rsidR="00AF2FD3" w:rsidRDefault="00AF2FD3">
      <w:pPr>
        <w:pStyle w:val="Balk1"/>
      </w:pPr>
    </w:p>
    <w:p w14:paraId="34AF68EC" w14:textId="5A6E2EA6" w:rsidR="00E97726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</w:t>
      </w:r>
      <w:proofErr w:type="spellStart"/>
      <w:r w:rsidR="00E22938">
        <w:t>Özet</w:t>
      </w:r>
      <w:proofErr w:type="spellEnd"/>
    </w:p>
    <w:p w14:paraId="5D0E5DF2" w14:textId="450C0640" w:rsidR="00E22938" w:rsidRPr="00E22938" w:rsidRDefault="00E22938" w:rsidP="00E22938">
      <w:pPr>
        <w:pStyle w:val="ListeParagraf"/>
        <w:numPr>
          <w:ilvl w:val="0"/>
          <w:numId w:val="14"/>
        </w:numPr>
        <w:rPr>
          <w:lang w:val="tr-TR"/>
        </w:rPr>
      </w:pPr>
      <w:proofErr w:type="spellStart"/>
      <w:r w:rsidRPr="00E22938">
        <w:rPr>
          <w:lang w:val="tr-TR"/>
        </w:rPr>
        <w:t>DotDotPwn</w:t>
      </w:r>
      <w:proofErr w:type="spellEnd"/>
      <w:r w:rsidRPr="00E22938">
        <w:rPr>
          <w:lang w:val="tr-TR"/>
        </w:rPr>
        <w:t>, web uygulamalarındaki dizin geçişi açıklarını tespit etmek için kullanılır.</w:t>
      </w:r>
    </w:p>
    <w:p w14:paraId="0B370627" w14:textId="71EE1884" w:rsidR="00E22938" w:rsidRPr="00E22938" w:rsidRDefault="00E22938" w:rsidP="00E22938">
      <w:pPr>
        <w:pStyle w:val="ListeParagraf"/>
        <w:numPr>
          <w:ilvl w:val="0"/>
          <w:numId w:val="14"/>
        </w:numPr>
        <w:rPr>
          <w:lang w:val="tr-TR"/>
        </w:rPr>
      </w:pPr>
      <w:proofErr w:type="spellStart"/>
      <w:r>
        <w:rPr>
          <w:lang w:val="tr-TR"/>
        </w:rPr>
        <w:t>Kali</w:t>
      </w:r>
      <w:proofErr w:type="spellEnd"/>
      <w:r>
        <w:rPr>
          <w:lang w:val="tr-TR"/>
        </w:rPr>
        <w:t xml:space="preserve"> </w:t>
      </w:r>
      <w:r w:rsidRPr="00E22938">
        <w:rPr>
          <w:lang w:val="tr-TR"/>
        </w:rPr>
        <w:t>Linux’ta kolayca kurulabilir ve Python ile çalışır.</w:t>
      </w:r>
    </w:p>
    <w:p w14:paraId="58F3B599" w14:textId="40D3287B" w:rsidR="00E22938" w:rsidRPr="00E22938" w:rsidRDefault="00E22938" w:rsidP="00E22938">
      <w:pPr>
        <w:pStyle w:val="ListeParagraf"/>
        <w:numPr>
          <w:ilvl w:val="0"/>
          <w:numId w:val="14"/>
        </w:numPr>
        <w:rPr>
          <w:lang w:val="tr-TR"/>
        </w:rPr>
      </w:pPr>
      <w:r w:rsidRPr="00E22938">
        <w:rPr>
          <w:lang w:val="tr-TR"/>
        </w:rPr>
        <w:t>Sızma testleri yapanların en çok kullandığı araçlardan biridir.</w:t>
      </w:r>
    </w:p>
    <w:p w14:paraId="4858F396" w14:textId="5DBAA9BB" w:rsidR="00E97726" w:rsidRDefault="00000000">
      <w:r>
        <w:br/>
      </w:r>
    </w:p>
    <w:sectPr w:rsidR="00E97726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A1ACD"/>
    <w:multiLevelType w:val="hybridMultilevel"/>
    <w:tmpl w:val="D66EC812"/>
    <w:lvl w:ilvl="0" w:tplc="E3F82E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A02F1"/>
    <w:multiLevelType w:val="multilevel"/>
    <w:tmpl w:val="2C4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6701B"/>
    <w:multiLevelType w:val="multilevel"/>
    <w:tmpl w:val="2B1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92838"/>
    <w:multiLevelType w:val="multilevel"/>
    <w:tmpl w:val="680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36C1E"/>
    <w:multiLevelType w:val="multilevel"/>
    <w:tmpl w:val="25D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613474">
    <w:abstractNumId w:val="8"/>
  </w:num>
  <w:num w:numId="2" w16cid:durableId="2037659993">
    <w:abstractNumId w:val="6"/>
  </w:num>
  <w:num w:numId="3" w16cid:durableId="803811139">
    <w:abstractNumId w:val="5"/>
  </w:num>
  <w:num w:numId="4" w16cid:durableId="804392254">
    <w:abstractNumId w:val="4"/>
  </w:num>
  <w:num w:numId="5" w16cid:durableId="559244379">
    <w:abstractNumId w:val="7"/>
  </w:num>
  <w:num w:numId="6" w16cid:durableId="2031373414">
    <w:abstractNumId w:val="3"/>
  </w:num>
  <w:num w:numId="7" w16cid:durableId="1926303891">
    <w:abstractNumId w:val="2"/>
  </w:num>
  <w:num w:numId="8" w16cid:durableId="525751772">
    <w:abstractNumId w:val="1"/>
  </w:num>
  <w:num w:numId="9" w16cid:durableId="1600023539">
    <w:abstractNumId w:val="0"/>
  </w:num>
  <w:num w:numId="10" w16cid:durableId="1261719745">
    <w:abstractNumId w:val="11"/>
  </w:num>
  <w:num w:numId="11" w16cid:durableId="890993183">
    <w:abstractNumId w:val="13"/>
  </w:num>
  <w:num w:numId="12" w16cid:durableId="783159677">
    <w:abstractNumId w:val="10"/>
  </w:num>
  <w:num w:numId="13" w16cid:durableId="670062129">
    <w:abstractNumId w:val="12"/>
  </w:num>
  <w:num w:numId="14" w16cid:durableId="1648508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0682"/>
    <w:rsid w:val="0051283A"/>
    <w:rsid w:val="006B05DA"/>
    <w:rsid w:val="006D1783"/>
    <w:rsid w:val="00896460"/>
    <w:rsid w:val="00AA1D8D"/>
    <w:rsid w:val="00AF2FD3"/>
    <w:rsid w:val="00B47730"/>
    <w:rsid w:val="00C11D17"/>
    <w:rsid w:val="00CB0664"/>
    <w:rsid w:val="00E22938"/>
    <w:rsid w:val="00E97726"/>
    <w:rsid w:val="00F311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A7FAB"/>
  <w14:defaultImageDpi w14:val="300"/>
  <w15:docId w15:val="{98C50981-EA47-467F-803C-50DDC1BD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2025-07-31T12:40:00Z</dcterms:created>
  <dcterms:modified xsi:type="dcterms:W3CDTF">2025-07-31T12:40:00Z</dcterms:modified>
  <cp:category/>
</cp:coreProperties>
</file>