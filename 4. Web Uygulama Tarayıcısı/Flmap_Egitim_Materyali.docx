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F0D5" w14:textId="2C16F9CB" w:rsidR="006A5A44" w:rsidRDefault="000A76B0">
      <w:pPr>
        <w:pStyle w:val="KonuBal"/>
      </w:pPr>
      <w:proofErr w:type="spellStart"/>
      <w:r w:rsidRPr="000A76B0">
        <w:t>Flmap</w:t>
      </w:r>
      <w:proofErr w:type="spellEnd"/>
      <w:r w:rsidRPr="000A76B0">
        <w:t xml:space="preserve"> Aracı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319EB2D" w14:textId="5DCBE07E" w:rsidR="006A5A44" w:rsidRDefault="00000000">
      <w:pPr>
        <w:pStyle w:val="Balk1"/>
      </w:pPr>
      <w:r>
        <w:t xml:space="preserve">🔍 </w:t>
      </w:r>
      <w:proofErr w:type="spellStart"/>
      <w:r w:rsidR="000A76B0" w:rsidRPr="000A76B0">
        <w:t>Flmap</w:t>
      </w:r>
      <w:proofErr w:type="spellEnd"/>
      <w:r w:rsidR="000A76B0" w:rsidRPr="000A76B0">
        <w:t xml:space="preserve"> </w:t>
      </w:r>
      <w:r>
        <w:t>Nedir?</w:t>
      </w:r>
    </w:p>
    <w:p w14:paraId="44600858" w14:textId="50D79667" w:rsidR="006A5A44" w:rsidRDefault="00000000">
      <w:r>
        <w:br/>
      </w:r>
      <w:proofErr w:type="spellStart"/>
      <w:r w:rsidR="000A76B0" w:rsidRPr="000A76B0">
        <w:t>Flmap</w:t>
      </w:r>
      <w:proofErr w:type="spellEnd"/>
      <w:r w:rsidR="000A76B0" w:rsidRPr="000A76B0">
        <w:t xml:space="preserve">, Linux </w:t>
      </w:r>
      <w:proofErr w:type="spellStart"/>
      <w:r w:rsidR="000A76B0" w:rsidRPr="000A76B0">
        <w:t>işletim</w:t>
      </w:r>
      <w:proofErr w:type="spellEnd"/>
      <w:r w:rsidR="000A76B0" w:rsidRPr="000A76B0">
        <w:t xml:space="preserve"> </w:t>
      </w:r>
      <w:proofErr w:type="spellStart"/>
      <w:r w:rsidR="000A76B0" w:rsidRPr="000A76B0">
        <w:t>sistemlerinde</w:t>
      </w:r>
      <w:proofErr w:type="spellEnd"/>
      <w:r w:rsidR="000A76B0" w:rsidRPr="000A76B0">
        <w:t xml:space="preserve"> </w:t>
      </w:r>
      <w:proofErr w:type="spellStart"/>
      <w:r w:rsidR="000A76B0" w:rsidRPr="000A76B0">
        <w:t>kullanılan</w:t>
      </w:r>
      <w:proofErr w:type="spellEnd"/>
      <w:r w:rsidR="000A76B0" w:rsidRPr="000A76B0">
        <w:t xml:space="preserve">, </w:t>
      </w:r>
      <w:proofErr w:type="spellStart"/>
      <w:r w:rsidR="000A76B0" w:rsidRPr="000A76B0">
        <w:t>dosya</w:t>
      </w:r>
      <w:proofErr w:type="spellEnd"/>
      <w:r w:rsidR="000A76B0" w:rsidRPr="000A76B0">
        <w:t xml:space="preserve"> </w:t>
      </w:r>
      <w:proofErr w:type="spellStart"/>
      <w:r w:rsidR="000A76B0" w:rsidRPr="000A76B0">
        <w:t>sistemlerini</w:t>
      </w:r>
      <w:proofErr w:type="spellEnd"/>
      <w:r w:rsidR="000A76B0" w:rsidRPr="000A76B0">
        <w:t xml:space="preserve"> </w:t>
      </w:r>
      <w:proofErr w:type="spellStart"/>
      <w:r w:rsidR="000A76B0" w:rsidRPr="000A76B0">
        <w:t>analiz</w:t>
      </w:r>
      <w:proofErr w:type="spellEnd"/>
      <w:r w:rsidR="000A76B0" w:rsidRPr="000A76B0">
        <w:t xml:space="preserve"> </w:t>
      </w:r>
      <w:proofErr w:type="spellStart"/>
      <w:r w:rsidR="000A76B0" w:rsidRPr="000A76B0">
        <w:t>eden</w:t>
      </w:r>
      <w:proofErr w:type="spellEnd"/>
      <w:r w:rsidR="000A76B0" w:rsidRPr="000A76B0">
        <w:t xml:space="preserve"> </w:t>
      </w:r>
      <w:proofErr w:type="spellStart"/>
      <w:r w:rsidR="000A76B0" w:rsidRPr="000A76B0">
        <w:t>ve</w:t>
      </w:r>
      <w:proofErr w:type="spellEnd"/>
      <w:r w:rsidR="000A76B0" w:rsidRPr="000A76B0">
        <w:t xml:space="preserve"> </w:t>
      </w:r>
      <w:proofErr w:type="spellStart"/>
      <w:r w:rsidR="000A76B0" w:rsidRPr="000A76B0">
        <w:t>dosyaların</w:t>
      </w:r>
      <w:proofErr w:type="spellEnd"/>
      <w:r w:rsidR="000A76B0" w:rsidRPr="000A76B0">
        <w:t xml:space="preserve"> </w:t>
      </w:r>
      <w:proofErr w:type="spellStart"/>
      <w:r w:rsidR="000A76B0" w:rsidRPr="000A76B0">
        <w:t>nasıl</w:t>
      </w:r>
      <w:proofErr w:type="spellEnd"/>
      <w:r w:rsidR="000A76B0" w:rsidRPr="000A76B0">
        <w:t xml:space="preserve"> </w:t>
      </w:r>
      <w:proofErr w:type="spellStart"/>
      <w:r w:rsidR="000A76B0" w:rsidRPr="000A76B0">
        <w:t>yerleştirildiğini</w:t>
      </w:r>
      <w:proofErr w:type="spellEnd"/>
      <w:r w:rsidR="000A76B0" w:rsidRPr="000A76B0">
        <w:t xml:space="preserve"> </w:t>
      </w:r>
      <w:proofErr w:type="spellStart"/>
      <w:r w:rsidR="000A76B0" w:rsidRPr="000A76B0">
        <w:t>görsel</w:t>
      </w:r>
      <w:proofErr w:type="spellEnd"/>
      <w:r w:rsidR="000A76B0" w:rsidRPr="000A76B0">
        <w:t xml:space="preserve"> </w:t>
      </w:r>
      <w:proofErr w:type="spellStart"/>
      <w:r w:rsidR="000A76B0" w:rsidRPr="000A76B0">
        <w:t>olarak</w:t>
      </w:r>
      <w:proofErr w:type="spellEnd"/>
      <w:r w:rsidR="000A76B0" w:rsidRPr="000A76B0">
        <w:t xml:space="preserve"> </w:t>
      </w:r>
      <w:proofErr w:type="spellStart"/>
      <w:r w:rsidR="000A76B0" w:rsidRPr="000A76B0">
        <w:t>gösteren</w:t>
      </w:r>
      <w:proofErr w:type="spellEnd"/>
      <w:r w:rsidR="000A76B0" w:rsidRPr="000A76B0">
        <w:t xml:space="preserve"> </w:t>
      </w:r>
      <w:proofErr w:type="spellStart"/>
      <w:r w:rsidR="000A76B0" w:rsidRPr="000A76B0">
        <w:t>bir</w:t>
      </w:r>
      <w:proofErr w:type="spellEnd"/>
      <w:r w:rsidR="000A76B0" w:rsidRPr="000A76B0">
        <w:t xml:space="preserve"> </w:t>
      </w:r>
      <w:proofErr w:type="spellStart"/>
      <w:r w:rsidR="000A76B0" w:rsidRPr="000A76B0">
        <w:t>araçtır</w:t>
      </w:r>
      <w:proofErr w:type="spellEnd"/>
      <w:r w:rsidR="000A76B0" w:rsidRPr="000A76B0">
        <w:t xml:space="preserve">. </w:t>
      </w:r>
      <w:proofErr w:type="spellStart"/>
      <w:r w:rsidR="000A76B0" w:rsidRPr="000A76B0">
        <w:t>Özellikle</w:t>
      </w:r>
      <w:proofErr w:type="spellEnd"/>
      <w:r w:rsidR="000A76B0" w:rsidRPr="000A76B0">
        <w:t xml:space="preserve"> </w:t>
      </w:r>
      <w:proofErr w:type="spellStart"/>
      <w:r w:rsidR="000A76B0" w:rsidRPr="000A76B0">
        <w:t>depolama</w:t>
      </w:r>
      <w:proofErr w:type="spellEnd"/>
      <w:r w:rsidR="000A76B0" w:rsidRPr="000A76B0">
        <w:t xml:space="preserve"> </w:t>
      </w:r>
      <w:proofErr w:type="spellStart"/>
      <w:r w:rsidR="000A76B0" w:rsidRPr="000A76B0">
        <w:t>alanlarını</w:t>
      </w:r>
      <w:proofErr w:type="spellEnd"/>
      <w:r w:rsidR="000A76B0" w:rsidRPr="000A76B0">
        <w:t xml:space="preserve"> </w:t>
      </w:r>
      <w:proofErr w:type="spellStart"/>
      <w:r w:rsidR="000A76B0" w:rsidRPr="000A76B0">
        <w:t>anlamak</w:t>
      </w:r>
      <w:proofErr w:type="spellEnd"/>
      <w:r w:rsidR="000A76B0" w:rsidRPr="000A76B0">
        <w:t xml:space="preserve">, </w:t>
      </w:r>
      <w:proofErr w:type="spellStart"/>
      <w:r w:rsidR="000A76B0" w:rsidRPr="000A76B0">
        <w:t>dosyaların</w:t>
      </w:r>
      <w:proofErr w:type="spellEnd"/>
      <w:r w:rsidR="000A76B0" w:rsidRPr="000A76B0">
        <w:t xml:space="preserve"> disk </w:t>
      </w:r>
      <w:proofErr w:type="spellStart"/>
      <w:r w:rsidR="000A76B0" w:rsidRPr="000A76B0">
        <w:t>üzerindeki</w:t>
      </w:r>
      <w:proofErr w:type="spellEnd"/>
      <w:r w:rsidR="000A76B0" w:rsidRPr="000A76B0">
        <w:t xml:space="preserve"> </w:t>
      </w:r>
      <w:proofErr w:type="spellStart"/>
      <w:r w:rsidR="000A76B0" w:rsidRPr="000A76B0">
        <w:t>yerleşimini</w:t>
      </w:r>
      <w:proofErr w:type="spellEnd"/>
      <w:r w:rsidR="000A76B0" w:rsidRPr="000A76B0">
        <w:t xml:space="preserve"> </w:t>
      </w:r>
      <w:proofErr w:type="spellStart"/>
      <w:r w:rsidR="000A76B0" w:rsidRPr="000A76B0">
        <w:t>incelemek</w:t>
      </w:r>
      <w:proofErr w:type="spellEnd"/>
      <w:r w:rsidR="000A76B0" w:rsidRPr="000A76B0">
        <w:t xml:space="preserve"> </w:t>
      </w:r>
      <w:proofErr w:type="spellStart"/>
      <w:r w:rsidR="000A76B0" w:rsidRPr="000A76B0">
        <w:t>için</w:t>
      </w:r>
      <w:proofErr w:type="spellEnd"/>
      <w:r w:rsidR="000A76B0" w:rsidRPr="000A76B0">
        <w:t xml:space="preserve"> </w:t>
      </w:r>
      <w:proofErr w:type="spellStart"/>
      <w:r w:rsidR="000A76B0" w:rsidRPr="000A76B0">
        <w:t>kullanılır</w:t>
      </w:r>
      <w:proofErr w:type="spellEnd"/>
      <w:r w:rsidR="000A76B0" w:rsidRPr="000A76B0">
        <w:t>.</w:t>
      </w:r>
      <w:r>
        <w:br/>
      </w:r>
    </w:p>
    <w:p w14:paraId="332D007F" w14:textId="2AB5BCD8" w:rsidR="006A5A44" w:rsidRDefault="00000000">
      <w:pPr>
        <w:pStyle w:val="Balk1"/>
      </w:pPr>
      <w:r>
        <w:t>🔧</w:t>
      </w:r>
      <w:proofErr w:type="spellStart"/>
      <w:r w:rsidR="000A76B0" w:rsidRPr="000A76B0">
        <w:t>Flmap'ın</w:t>
      </w:r>
      <w:proofErr w:type="spellEnd"/>
      <w:r w:rsidR="000A76B0" w:rsidRPr="000A76B0">
        <w:t xml:space="preserve"> Temel</w:t>
      </w:r>
      <w:r>
        <w:t xml:space="preserve"> </w:t>
      </w:r>
      <w:proofErr w:type="spellStart"/>
      <w:r>
        <w:t>Özellikleri</w:t>
      </w:r>
      <w:proofErr w:type="spellEnd"/>
    </w:p>
    <w:p w14:paraId="0FE6B12C" w14:textId="77777777" w:rsidR="000A76B0" w:rsidRDefault="000A76B0" w:rsidP="000A76B0"/>
    <w:p w14:paraId="248319CA" w14:textId="57B32D88" w:rsidR="000A76B0" w:rsidRPr="000A76B0" w:rsidRDefault="000A76B0" w:rsidP="000A76B0">
      <w:r>
        <w:t xml:space="preserve">- </w:t>
      </w:r>
      <w:r w:rsidRPr="000A76B0">
        <w:rPr>
          <w:lang w:val="tr-TR"/>
        </w:rPr>
        <w:t xml:space="preserve"> Disk üzerinde dosyaların nasıl yerleştirildiğini gösterir.</w:t>
      </w:r>
    </w:p>
    <w:p w14:paraId="54812C94" w14:textId="56B45937" w:rsidR="000A76B0" w:rsidRPr="000A76B0" w:rsidRDefault="000A76B0" w:rsidP="000A76B0">
      <w:pPr>
        <w:rPr>
          <w:lang w:val="tr-TR"/>
        </w:rPr>
      </w:pPr>
      <w:r>
        <w:rPr>
          <w:lang w:val="tr-TR"/>
        </w:rPr>
        <w:t xml:space="preserve">- </w:t>
      </w:r>
      <w:r w:rsidRPr="000A76B0">
        <w:rPr>
          <w:lang w:val="tr-TR"/>
        </w:rPr>
        <w:t>Dosya sistemlerinin yapısını görselleştirir.</w:t>
      </w:r>
    </w:p>
    <w:p w14:paraId="7A980D91" w14:textId="621CA601" w:rsidR="000A76B0" w:rsidRPr="000A76B0" w:rsidRDefault="000A76B0" w:rsidP="000A76B0">
      <w:pPr>
        <w:rPr>
          <w:lang w:val="tr-TR"/>
        </w:rPr>
      </w:pPr>
      <w:r>
        <w:rPr>
          <w:lang w:val="tr-TR"/>
        </w:rPr>
        <w:t>-</w:t>
      </w:r>
      <w:r w:rsidRPr="000A76B0">
        <w:rPr>
          <w:lang w:val="tr-TR"/>
        </w:rPr>
        <w:t xml:space="preserve"> Dosyalar ve klasörler hakkında detaylı bilgi verir.</w:t>
      </w:r>
    </w:p>
    <w:p w14:paraId="364D71C8" w14:textId="336E19ED" w:rsidR="000A76B0" w:rsidRPr="000A76B0" w:rsidRDefault="000A76B0" w:rsidP="000A76B0">
      <w:pPr>
        <w:rPr>
          <w:lang w:val="tr-TR"/>
        </w:rPr>
      </w:pPr>
      <w:r>
        <w:rPr>
          <w:lang w:val="tr-TR"/>
        </w:rPr>
        <w:t xml:space="preserve">- </w:t>
      </w:r>
      <w:r w:rsidRPr="000A76B0">
        <w:rPr>
          <w:lang w:val="tr-TR"/>
        </w:rPr>
        <w:t>Sistem yöneticileri ve geliştiriciler için faydalıdır.</w:t>
      </w:r>
    </w:p>
    <w:p w14:paraId="2818BAE9" w14:textId="622F095C" w:rsidR="00B5751A" w:rsidRPr="00B5751A" w:rsidRDefault="00B5751A" w:rsidP="00B5751A"/>
    <w:p w14:paraId="1BF88DE5" w14:textId="5562F2B8" w:rsidR="00B5751A" w:rsidRDefault="00000000" w:rsidP="00B5751A">
      <w:pPr>
        <w:pStyle w:val="Balk1"/>
      </w:pPr>
      <w:r>
        <w:rPr>
          <w:rFonts w:ascii="Segoe UI Emoji" w:hAnsi="Segoe UI Emoji" w:cs="Segoe UI Emoji"/>
        </w:rPr>
        <w:t>💻</w:t>
      </w:r>
      <w:r>
        <w:t xml:space="preserve"> </w:t>
      </w:r>
      <w:r w:rsidR="000A76B0" w:rsidRPr="000A76B0">
        <w:t xml:space="preserve">Kali </w:t>
      </w:r>
      <w:proofErr w:type="spellStart"/>
      <w:r w:rsidR="000A76B0" w:rsidRPr="000A76B0">
        <w:t>Linux'ta</w:t>
      </w:r>
      <w:proofErr w:type="spellEnd"/>
      <w:r w:rsidR="000A76B0" w:rsidRPr="000A76B0">
        <w:t xml:space="preserve"> </w:t>
      </w:r>
      <w:proofErr w:type="spellStart"/>
      <w:r w:rsidR="000A76B0" w:rsidRPr="000A76B0">
        <w:t>Flmap</w:t>
      </w:r>
      <w:proofErr w:type="spellEnd"/>
      <w:r w:rsidR="000A76B0" w:rsidRPr="000A76B0">
        <w:t xml:space="preserve"> </w:t>
      </w:r>
      <w:proofErr w:type="spellStart"/>
      <w:r w:rsidR="000A76B0" w:rsidRPr="000A76B0">
        <w:t>Kurulumu</w:t>
      </w:r>
      <w:proofErr w:type="spellEnd"/>
    </w:p>
    <w:p w14:paraId="3640387B" w14:textId="176BCFFE" w:rsidR="000A76B0" w:rsidRDefault="000A76B0" w:rsidP="000A76B0">
      <w:pPr>
        <w:pStyle w:val="ListeParagraf"/>
        <w:numPr>
          <w:ilvl w:val="0"/>
          <w:numId w:val="10"/>
        </w:numPr>
      </w:pPr>
      <w:proofErr w:type="spellStart"/>
      <w:r w:rsidRPr="000A76B0">
        <w:t>Flmap</w:t>
      </w:r>
      <w:proofErr w:type="spellEnd"/>
      <w:r w:rsidRPr="000A76B0">
        <w:t xml:space="preserve"> </w:t>
      </w:r>
      <w:proofErr w:type="spellStart"/>
      <w:r w:rsidRPr="000A76B0">
        <w:t>Kurulumu</w:t>
      </w:r>
      <w:proofErr w:type="spellEnd"/>
      <w:r w:rsidRPr="000A76B0">
        <w:t xml:space="preserve"> (Kali Linux)</w:t>
      </w:r>
      <w:r w:rsidR="00000000">
        <w:t xml:space="preserve">   </w:t>
      </w:r>
    </w:p>
    <w:p w14:paraId="2C4D22DA" w14:textId="77777777" w:rsidR="000A76B0" w:rsidRPr="000A76B0" w:rsidRDefault="000A76B0" w:rsidP="000A76B0">
      <w:pPr>
        <w:rPr>
          <w:b/>
          <w:bCs/>
          <w:lang w:val="tr-TR"/>
        </w:rPr>
      </w:pPr>
      <w:r>
        <w:t xml:space="preserve">       </w:t>
      </w:r>
      <w:r w:rsidRPr="000A76B0">
        <w:rPr>
          <w:b/>
          <w:bCs/>
          <w:lang w:val="tr-TR"/>
        </w:rPr>
        <w:t>Adım 1: Terminali Aç</w:t>
      </w:r>
    </w:p>
    <w:p w14:paraId="263EBE98" w14:textId="77777777" w:rsidR="000A76B0" w:rsidRPr="000A76B0" w:rsidRDefault="000A76B0" w:rsidP="000A76B0">
      <w:pPr>
        <w:rPr>
          <w:lang w:val="tr-TR"/>
        </w:rPr>
      </w:pPr>
      <w:proofErr w:type="spellStart"/>
      <w:r w:rsidRPr="000A76B0">
        <w:rPr>
          <w:lang w:val="tr-TR"/>
        </w:rPr>
        <w:t>Kali'de</w:t>
      </w:r>
      <w:proofErr w:type="spellEnd"/>
      <w:r w:rsidRPr="000A76B0">
        <w:rPr>
          <w:lang w:val="tr-TR"/>
        </w:rPr>
        <w:t xml:space="preserve"> ekranın sol üst köşesindeki siyah kutuya (terminal) tıkla.</w:t>
      </w:r>
    </w:p>
    <w:p w14:paraId="02E8B8D8" w14:textId="77777777" w:rsidR="001E6A6A" w:rsidRDefault="001E6A6A"/>
    <w:p w14:paraId="0ACC446C" w14:textId="77777777" w:rsidR="001E6A6A" w:rsidRDefault="001E6A6A"/>
    <w:p w14:paraId="415A8637" w14:textId="77777777" w:rsidR="001E6A6A" w:rsidRDefault="001E6A6A"/>
    <w:p w14:paraId="30219368" w14:textId="77777777" w:rsidR="001E6A6A" w:rsidRDefault="001E6A6A"/>
    <w:p w14:paraId="69C2F260" w14:textId="77777777" w:rsidR="001E6A6A" w:rsidRDefault="001E6A6A"/>
    <w:p w14:paraId="0954EB1B" w14:textId="77777777" w:rsidR="001E6A6A" w:rsidRDefault="001E6A6A"/>
    <w:p w14:paraId="46736B09" w14:textId="77777777" w:rsidR="001E6A6A" w:rsidRDefault="001E6A6A"/>
    <w:p w14:paraId="5DC8C1DB" w14:textId="19CC1CA3" w:rsidR="000A76B0" w:rsidRDefault="000A76B0">
      <w:proofErr w:type="spellStart"/>
      <w:r w:rsidRPr="000A76B0">
        <w:lastRenderedPageBreak/>
        <w:t>Adım</w:t>
      </w:r>
      <w:proofErr w:type="spellEnd"/>
      <w:r w:rsidRPr="000A76B0">
        <w:t xml:space="preserve"> 2: </w:t>
      </w:r>
      <w:proofErr w:type="spellStart"/>
      <w:r w:rsidRPr="000A76B0">
        <w:t>Sistem</w:t>
      </w:r>
      <w:proofErr w:type="spellEnd"/>
      <w:r w:rsidRPr="000A76B0">
        <w:t xml:space="preserve"> </w:t>
      </w:r>
      <w:proofErr w:type="spellStart"/>
      <w:r w:rsidRPr="000A76B0">
        <w:t>Paketlerini</w:t>
      </w:r>
      <w:proofErr w:type="spellEnd"/>
      <w:r w:rsidRPr="000A76B0">
        <w:t xml:space="preserve"> </w:t>
      </w:r>
      <w:proofErr w:type="spellStart"/>
      <w:r w:rsidRPr="000A76B0">
        <w:t>Güncelle</w:t>
      </w:r>
      <w:proofErr w:type="spellEnd"/>
    </w:p>
    <w:p w14:paraId="568D347C" w14:textId="106C3200" w:rsidR="00E703A7" w:rsidRDefault="00E703A7">
      <w:r w:rsidRPr="00E703A7">
        <w:drawing>
          <wp:inline distT="0" distB="0" distL="0" distR="0" wp14:anchorId="21C6E99E" wp14:editId="66FD0E0A">
            <wp:extent cx="3190875" cy="1533525"/>
            <wp:effectExtent l="0" t="0" r="9525" b="9525"/>
            <wp:docPr id="891410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FD5" w14:textId="7AAED3F1" w:rsidR="00E703A7" w:rsidRDefault="00E703A7">
      <w:r w:rsidRPr="00E703A7">
        <w:t xml:space="preserve">Bu </w:t>
      </w:r>
      <w:proofErr w:type="spellStart"/>
      <w:r w:rsidRPr="00E703A7">
        <w:t>komut</w:t>
      </w:r>
      <w:proofErr w:type="spellEnd"/>
      <w:r w:rsidRPr="00E703A7">
        <w:t xml:space="preserve">, </w:t>
      </w:r>
      <w:proofErr w:type="spellStart"/>
      <w:r w:rsidRPr="00E703A7">
        <w:t>sistemdeki</w:t>
      </w:r>
      <w:proofErr w:type="spellEnd"/>
      <w:r w:rsidRPr="00E703A7">
        <w:t xml:space="preserve"> </w:t>
      </w:r>
      <w:proofErr w:type="spellStart"/>
      <w:r w:rsidRPr="00E703A7">
        <w:t>yazılım</w:t>
      </w:r>
      <w:proofErr w:type="spellEnd"/>
      <w:r w:rsidRPr="00E703A7">
        <w:t xml:space="preserve"> </w:t>
      </w:r>
      <w:proofErr w:type="spellStart"/>
      <w:r w:rsidRPr="00E703A7">
        <w:t>listelerini</w:t>
      </w:r>
      <w:proofErr w:type="spellEnd"/>
      <w:r w:rsidRPr="00E703A7">
        <w:t xml:space="preserve"> </w:t>
      </w:r>
      <w:proofErr w:type="spellStart"/>
      <w:r w:rsidRPr="00E703A7">
        <w:t>günceller</w:t>
      </w:r>
      <w:proofErr w:type="spellEnd"/>
      <w:r w:rsidRPr="00E703A7">
        <w:t>.</w:t>
      </w:r>
    </w:p>
    <w:p w14:paraId="686EF690" w14:textId="77777777" w:rsidR="001E6A6A" w:rsidRDefault="001E6A6A"/>
    <w:p w14:paraId="0B65DAA6" w14:textId="77777777" w:rsidR="001E6A6A" w:rsidRDefault="001E6A6A"/>
    <w:p w14:paraId="572E5416" w14:textId="77777777" w:rsidR="001E6A6A" w:rsidRDefault="001E6A6A"/>
    <w:p w14:paraId="1F05CB1E" w14:textId="5D81C9FA" w:rsidR="000A76B0" w:rsidRDefault="00E703A7">
      <w:proofErr w:type="spellStart"/>
      <w:r w:rsidRPr="00E703A7">
        <w:t>Adım</w:t>
      </w:r>
      <w:proofErr w:type="spellEnd"/>
      <w:r w:rsidRPr="00E703A7">
        <w:t xml:space="preserve"> 3: </w:t>
      </w:r>
      <w:proofErr w:type="spellStart"/>
      <w:r w:rsidRPr="00E703A7">
        <w:t>Flmap’ı</w:t>
      </w:r>
      <w:proofErr w:type="spellEnd"/>
      <w:r w:rsidRPr="00E703A7">
        <w:t xml:space="preserve"> Kur</w:t>
      </w:r>
    </w:p>
    <w:p w14:paraId="7461F6D6" w14:textId="77777777" w:rsidR="00E703A7" w:rsidRDefault="00E703A7" w:rsidP="00B5751A">
      <w:pPr>
        <w:pStyle w:val="ListeMaddemi"/>
        <w:numPr>
          <w:ilvl w:val="0"/>
          <w:numId w:val="0"/>
        </w:numPr>
        <w:ind w:left="360" w:hanging="360"/>
      </w:pPr>
      <w:r w:rsidRPr="00E703A7">
        <w:drawing>
          <wp:inline distT="0" distB="0" distL="0" distR="0" wp14:anchorId="2AFF4AC3" wp14:editId="1EE3DDD4">
            <wp:extent cx="2781300" cy="1333500"/>
            <wp:effectExtent l="0" t="0" r="0" b="0"/>
            <wp:docPr id="15738769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6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81CA" w14:textId="77777777" w:rsidR="00E703A7" w:rsidRDefault="00E703A7" w:rsidP="00B5751A">
      <w:pPr>
        <w:pStyle w:val="ListeMaddemi"/>
        <w:numPr>
          <w:ilvl w:val="0"/>
          <w:numId w:val="0"/>
        </w:numPr>
        <w:ind w:left="360" w:hanging="360"/>
      </w:pPr>
      <w:r w:rsidRPr="00E703A7">
        <w:t xml:space="preserve">Bu </w:t>
      </w:r>
      <w:proofErr w:type="spellStart"/>
      <w:r w:rsidRPr="00E703A7">
        <w:t>komut</w:t>
      </w:r>
      <w:proofErr w:type="spellEnd"/>
      <w:r w:rsidRPr="00E703A7">
        <w:t xml:space="preserve">, </w:t>
      </w:r>
      <w:proofErr w:type="spellStart"/>
      <w:r w:rsidRPr="00E703A7">
        <w:t>Flmap</w:t>
      </w:r>
      <w:proofErr w:type="spellEnd"/>
      <w:r w:rsidRPr="00E703A7">
        <w:t xml:space="preserve"> </w:t>
      </w:r>
      <w:proofErr w:type="spellStart"/>
      <w:r w:rsidRPr="00E703A7">
        <w:t>aracını</w:t>
      </w:r>
      <w:proofErr w:type="spellEnd"/>
      <w:r w:rsidRPr="00E703A7">
        <w:t xml:space="preserve"> </w:t>
      </w:r>
      <w:proofErr w:type="spellStart"/>
      <w:r w:rsidRPr="00E703A7">
        <w:t>indirip</w:t>
      </w:r>
      <w:proofErr w:type="spellEnd"/>
      <w:r w:rsidRPr="00E703A7">
        <w:t xml:space="preserve"> </w:t>
      </w:r>
      <w:proofErr w:type="spellStart"/>
      <w:r w:rsidRPr="00E703A7">
        <w:t>kurar</w:t>
      </w:r>
      <w:proofErr w:type="spellEnd"/>
      <w:r w:rsidRPr="00E703A7">
        <w:t>.</w:t>
      </w:r>
    </w:p>
    <w:p w14:paraId="56EB3A6A" w14:textId="77777777" w:rsidR="00E703A7" w:rsidRDefault="00E703A7" w:rsidP="00B5751A">
      <w:pPr>
        <w:pStyle w:val="ListeMaddemi"/>
        <w:numPr>
          <w:ilvl w:val="0"/>
          <w:numId w:val="0"/>
        </w:numPr>
        <w:ind w:left="360" w:hanging="360"/>
      </w:pPr>
    </w:p>
    <w:p w14:paraId="668AA2C9" w14:textId="77777777" w:rsidR="00E703A7" w:rsidRDefault="00E703A7" w:rsidP="00B5751A">
      <w:pPr>
        <w:pStyle w:val="ListeMaddemi"/>
        <w:numPr>
          <w:ilvl w:val="0"/>
          <w:numId w:val="0"/>
        </w:numPr>
        <w:ind w:left="360" w:hanging="360"/>
      </w:pPr>
    </w:p>
    <w:p w14:paraId="28C3E3DD" w14:textId="77777777" w:rsidR="001E6A6A" w:rsidRDefault="001E6A6A" w:rsidP="00B5751A">
      <w:pPr>
        <w:pStyle w:val="ListeMaddemi"/>
        <w:numPr>
          <w:ilvl w:val="0"/>
          <w:numId w:val="0"/>
        </w:numPr>
        <w:ind w:left="360" w:hanging="360"/>
      </w:pPr>
    </w:p>
    <w:p w14:paraId="480D91EC" w14:textId="77777777" w:rsidR="001E6A6A" w:rsidRDefault="001E6A6A" w:rsidP="00B5751A">
      <w:pPr>
        <w:pStyle w:val="ListeMaddemi"/>
        <w:numPr>
          <w:ilvl w:val="0"/>
          <w:numId w:val="0"/>
        </w:numPr>
        <w:ind w:left="360" w:hanging="360"/>
      </w:pPr>
    </w:p>
    <w:p w14:paraId="6911B23F" w14:textId="77777777" w:rsidR="001E6A6A" w:rsidRDefault="001E6A6A" w:rsidP="00B5751A">
      <w:pPr>
        <w:pStyle w:val="ListeMaddemi"/>
        <w:numPr>
          <w:ilvl w:val="0"/>
          <w:numId w:val="0"/>
        </w:numPr>
        <w:ind w:left="360" w:hanging="360"/>
      </w:pPr>
    </w:p>
    <w:p w14:paraId="2030025D" w14:textId="77777777" w:rsidR="001E6A6A" w:rsidRDefault="001E6A6A" w:rsidP="00B5751A">
      <w:pPr>
        <w:pStyle w:val="ListeMaddemi"/>
        <w:numPr>
          <w:ilvl w:val="0"/>
          <w:numId w:val="0"/>
        </w:numPr>
        <w:ind w:left="360" w:hanging="360"/>
      </w:pPr>
    </w:p>
    <w:p w14:paraId="5BBB7E40" w14:textId="66EFFFAA" w:rsidR="001E6A6A" w:rsidRDefault="00E703A7" w:rsidP="00B5751A">
      <w:pPr>
        <w:pStyle w:val="ListeMaddemi"/>
        <w:numPr>
          <w:ilvl w:val="0"/>
          <w:numId w:val="0"/>
        </w:numPr>
        <w:ind w:left="360" w:hanging="360"/>
      </w:pPr>
      <w:proofErr w:type="spellStart"/>
      <w:r w:rsidRPr="00E703A7">
        <w:t>Adım</w:t>
      </w:r>
      <w:proofErr w:type="spellEnd"/>
      <w:r w:rsidRPr="00E703A7">
        <w:t xml:space="preserve"> 4: </w:t>
      </w:r>
      <w:proofErr w:type="spellStart"/>
      <w:r w:rsidRPr="00E703A7">
        <w:t>Kurulumun</w:t>
      </w:r>
      <w:proofErr w:type="spellEnd"/>
      <w:r w:rsidRPr="00E703A7">
        <w:t xml:space="preserve"> </w:t>
      </w:r>
      <w:proofErr w:type="spellStart"/>
      <w:r w:rsidRPr="00E703A7">
        <w:t>Başarılı</w:t>
      </w:r>
      <w:proofErr w:type="spellEnd"/>
      <w:r w:rsidRPr="00E703A7">
        <w:t xml:space="preserve"> </w:t>
      </w:r>
      <w:proofErr w:type="spellStart"/>
      <w:r w:rsidRPr="00E703A7">
        <w:t>Olduğunu</w:t>
      </w:r>
      <w:proofErr w:type="spellEnd"/>
      <w:r w:rsidRPr="00E703A7">
        <w:t xml:space="preserve"> </w:t>
      </w:r>
      <w:proofErr w:type="spellStart"/>
      <w:r w:rsidRPr="00E703A7">
        <w:t>Kontrol</w:t>
      </w:r>
      <w:proofErr w:type="spellEnd"/>
      <w:r w:rsidRPr="00E703A7">
        <w:t xml:space="preserve"> Et</w:t>
      </w:r>
    </w:p>
    <w:p w14:paraId="32D51F21" w14:textId="77777777" w:rsidR="001E6A6A" w:rsidRDefault="001E6A6A" w:rsidP="00B5751A">
      <w:pPr>
        <w:pStyle w:val="ListeMaddemi"/>
        <w:numPr>
          <w:ilvl w:val="0"/>
          <w:numId w:val="0"/>
        </w:numPr>
        <w:ind w:left="360" w:hanging="360"/>
      </w:pPr>
    </w:p>
    <w:p w14:paraId="029B9DF5" w14:textId="61ACC492" w:rsidR="006A5A44" w:rsidRDefault="001E6A6A" w:rsidP="001E6A6A">
      <w:pPr>
        <w:pStyle w:val="ListeMaddemi"/>
        <w:numPr>
          <w:ilvl w:val="0"/>
          <w:numId w:val="0"/>
        </w:numPr>
        <w:ind w:left="360" w:hanging="360"/>
      </w:pPr>
      <w:r w:rsidRPr="001E6A6A">
        <w:drawing>
          <wp:inline distT="0" distB="0" distL="0" distR="0" wp14:anchorId="34DE886D" wp14:editId="5824A021">
            <wp:extent cx="2971800" cy="1181100"/>
            <wp:effectExtent l="0" t="0" r="0" b="0"/>
            <wp:docPr id="20156843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4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  <w:r w:rsidR="00000000">
        <w:br/>
      </w:r>
    </w:p>
    <w:p w14:paraId="2707817E" w14:textId="589403A2" w:rsidR="006A5A44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🖥️</w:t>
      </w:r>
      <w:proofErr w:type="spellStart"/>
      <w:r w:rsidR="001E6A6A" w:rsidRPr="001E6A6A">
        <w:t>Flmap</w:t>
      </w:r>
      <w:proofErr w:type="spellEnd"/>
      <w:r w:rsidR="001E6A6A" w:rsidRPr="001E6A6A">
        <w:t xml:space="preserve"> </w:t>
      </w:r>
      <w:proofErr w:type="spellStart"/>
      <w:r w:rsidR="001E6A6A" w:rsidRPr="001E6A6A">
        <w:t>Kullanımı</w:t>
      </w:r>
      <w:proofErr w:type="spellEnd"/>
      <w:r w:rsidR="001E6A6A" w:rsidRPr="001E6A6A">
        <w:t xml:space="preserve"> </w:t>
      </w:r>
      <w:proofErr w:type="spellStart"/>
      <w:r w:rsidR="001E6A6A" w:rsidRPr="001E6A6A">
        <w:t>ve</w:t>
      </w:r>
      <w:proofErr w:type="spellEnd"/>
      <w:r w:rsidR="001E6A6A" w:rsidRPr="001E6A6A">
        <w:t xml:space="preserve"> Örnek </w:t>
      </w:r>
      <w:proofErr w:type="spellStart"/>
      <w:r w:rsidR="001E6A6A" w:rsidRPr="001E6A6A">
        <w:t>Komutlar</w:t>
      </w:r>
      <w:proofErr w:type="spellEnd"/>
    </w:p>
    <w:p w14:paraId="65FF8F2C" w14:textId="2776DBD2" w:rsidR="006A5A44" w:rsidRDefault="001E6A6A" w:rsidP="001E6A6A">
      <w:pPr>
        <w:pStyle w:val="ListeParagraf"/>
        <w:numPr>
          <w:ilvl w:val="0"/>
          <w:numId w:val="11"/>
        </w:numPr>
      </w:pPr>
      <w:r w:rsidRPr="001E6A6A">
        <w:t xml:space="preserve">Temel </w:t>
      </w:r>
      <w:proofErr w:type="spellStart"/>
      <w:r w:rsidRPr="001E6A6A">
        <w:t>Komut</w:t>
      </w:r>
      <w:proofErr w:type="spellEnd"/>
    </w:p>
    <w:p w14:paraId="5DFBFF1D" w14:textId="1ACBB266" w:rsidR="001E6A6A" w:rsidRDefault="001E6A6A" w:rsidP="001E6A6A">
      <w:r w:rsidRPr="001E6A6A">
        <w:drawing>
          <wp:inline distT="0" distB="0" distL="0" distR="0" wp14:anchorId="1387A2F0" wp14:editId="55828749">
            <wp:extent cx="2857500" cy="1304925"/>
            <wp:effectExtent l="0" t="0" r="0" b="9525"/>
            <wp:docPr id="6546259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25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B286" w14:textId="1AC358D4" w:rsidR="001E6A6A" w:rsidRDefault="001E6A6A" w:rsidP="001E6A6A">
      <w:r w:rsidRPr="001E6A6A">
        <w:t xml:space="preserve">Bu </w:t>
      </w:r>
      <w:proofErr w:type="spellStart"/>
      <w:r w:rsidRPr="001E6A6A">
        <w:t>komut</w:t>
      </w:r>
      <w:proofErr w:type="spellEnd"/>
      <w:r w:rsidRPr="001E6A6A">
        <w:t xml:space="preserve">, </w:t>
      </w:r>
      <w:proofErr w:type="spellStart"/>
      <w:r w:rsidRPr="001E6A6A">
        <w:t>belirtilen</w:t>
      </w:r>
      <w:proofErr w:type="spellEnd"/>
      <w:r w:rsidRPr="001E6A6A">
        <w:t xml:space="preserve"> </w:t>
      </w:r>
      <w:proofErr w:type="spellStart"/>
      <w:r w:rsidRPr="001E6A6A">
        <w:t>dizindeki</w:t>
      </w:r>
      <w:proofErr w:type="spellEnd"/>
      <w:r w:rsidRPr="001E6A6A">
        <w:t xml:space="preserve"> </w:t>
      </w:r>
      <w:proofErr w:type="spellStart"/>
      <w:r w:rsidRPr="001E6A6A">
        <w:t>dosya</w:t>
      </w:r>
      <w:proofErr w:type="spellEnd"/>
      <w:r w:rsidRPr="001E6A6A">
        <w:t xml:space="preserve"> </w:t>
      </w:r>
      <w:proofErr w:type="spellStart"/>
      <w:r w:rsidRPr="001E6A6A">
        <w:t>ve</w:t>
      </w:r>
      <w:proofErr w:type="spellEnd"/>
      <w:r w:rsidRPr="001E6A6A">
        <w:t xml:space="preserve"> </w:t>
      </w:r>
      <w:proofErr w:type="spellStart"/>
      <w:r w:rsidRPr="001E6A6A">
        <w:t>klasörlerin</w:t>
      </w:r>
      <w:proofErr w:type="spellEnd"/>
      <w:r w:rsidRPr="001E6A6A">
        <w:t xml:space="preserve"> disk </w:t>
      </w:r>
      <w:proofErr w:type="spellStart"/>
      <w:r w:rsidRPr="001E6A6A">
        <w:t>üzerindeki</w:t>
      </w:r>
      <w:proofErr w:type="spellEnd"/>
      <w:r w:rsidRPr="001E6A6A">
        <w:t xml:space="preserve"> </w:t>
      </w:r>
      <w:proofErr w:type="spellStart"/>
      <w:r w:rsidRPr="001E6A6A">
        <w:t>yerleşimini</w:t>
      </w:r>
      <w:proofErr w:type="spellEnd"/>
      <w:r w:rsidRPr="001E6A6A">
        <w:t xml:space="preserve"> </w:t>
      </w:r>
      <w:proofErr w:type="spellStart"/>
      <w:r w:rsidRPr="001E6A6A">
        <w:t>analiz</w:t>
      </w:r>
      <w:proofErr w:type="spellEnd"/>
      <w:r w:rsidRPr="001E6A6A">
        <w:t xml:space="preserve"> </w:t>
      </w:r>
      <w:proofErr w:type="spellStart"/>
      <w:r w:rsidRPr="001E6A6A">
        <w:t>eder</w:t>
      </w:r>
      <w:proofErr w:type="spellEnd"/>
      <w:r w:rsidRPr="001E6A6A">
        <w:t xml:space="preserve"> </w:t>
      </w:r>
      <w:proofErr w:type="spellStart"/>
      <w:r w:rsidRPr="001E6A6A">
        <w:t>ve</w:t>
      </w:r>
      <w:proofErr w:type="spellEnd"/>
      <w:r w:rsidRPr="001E6A6A">
        <w:t xml:space="preserve"> </w:t>
      </w:r>
      <w:proofErr w:type="spellStart"/>
      <w:r w:rsidRPr="001E6A6A">
        <w:t>görsel</w:t>
      </w:r>
      <w:proofErr w:type="spellEnd"/>
      <w:r w:rsidRPr="001E6A6A">
        <w:t xml:space="preserve"> </w:t>
      </w:r>
      <w:proofErr w:type="spellStart"/>
      <w:r w:rsidRPr="001E6A6A">
        <w:t>olarak</w:t>
      </w:r>
      <w:proofErr w:type="spellEnd"/>
      <w:r w:rsidRPr="001E6A6A">
        <w:t xml:space="preserve"> </w:t>
      </w:r>
      <w:proofErr w:type="spellStart"/>
      <w:r w:rsidRPr="001E6A6A">
        <w:t>gösterir</w:t>
      </w:r>
      <w:proofErr w:type="spellEnd"/>
      <w:r w:rsidRPr="001E6A6A">
        <w:t>.</w:t>
      </w:r>
    </w:p>
    <w:p w14:paraId="33E2C8B0" w14:textId="77777777" w:rsidR="001E6A6A" w:rsidRDefault="00000000" w:rsidP="001E6A6A">
      <w:r>
        <w:br/>
      </w:r>
    </w:p>
    <w:p w14:paraId="2D806200" w14:textId="77777777" w:rsidR="001E6A6A" w:rsidRDefault="001E6A6A" w:rsidP="001E6A6A"/>
    <w:p w14:paraId="76549ADD" w14:textId="77777777" w:rsidR="001E6A6A" w:rsidRDefault="001E6A6A" w:rsidP="001E6A6A"/>
    <w:p w14:paraId="6A2C74B8" w14:textId="17F84192" w:rsidR="001E6A6A" w:rsidRDefault="001E6A6A" w:rsidP="001E6A6A">
      <w:r w:rsidRPr="001E6A6A">
        <w:t xml:space="preserve">2. Örnek </w:t>
      </w:r>
      <w:proofErr w:type="spellStart"/>
      <w:r w:rsidRPr="001E6A6A">
        <w:t>Kullanım</w:t>
      </w:r>
      <w:proofErr w:type="spellEnd"/>
    </w:p>
    <w:p w14:paraId="7BF598EA" w14:textId="77777777" w:rsidR="001E6A6A" w:rsidRDefault="001E6A6A" w:rsidP="001E6A6A">
      <w:r w:rsidRPr="001E6A6A">
        <w:drawing>
          <wp:inline distT="0" distB="0" distL="0" distR="0" wp14:anchorId="4EFD09A0" wp14:editId="5C6722DA">
            <wp:extent cx="2381250" cy="1190625"/>
            <wp:effectExtent l="0" t="0" r="0" b="9525"/>
            <wp:docPr id="2926837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896A" w14:textId="6B42C7BD" w:rsidR="001E6A6A" w:rsidRPr="001E6A6A" w:rsidRDefault="001E6A6A" w:rsidP="001E6A6A">
      <w:r w:rsidRPr="001E6A6A">
        <w:t xml:space="preserve">Documents </w:t>
      </w:r>
      <w:proofErr w:type="spellStart"/>
      <w:r w:rsidRPr="001E6A6A">
        <w:t>klasörünüzün</w:t>
      </w:r>
      <w:proofErr w:type="spellEnd"/>
      <w:r w:rsidRPr="001E6A6A">
        <w:t xml:space="preserve"> </w:t>
      </w:r>
      <w:proofErr w:type="spellStart"/>
      <w:r w:rsidRPr="001E6A6A">
        <w:t>dosya</w:t>
      </w:r>
      <w:proofErr w:type="spellEnd"/>
      <w:r w:rsidRPr="001E6A6A">
        <w:t xml:space="preserve"> </w:t>
      </w:r>
      <w:proofErr w:type="spellStart"/>
      <w:r w:rsidRPr="001E6A6A">
        <w:t>yerleşimini</w:t>
      </w:r>
      <w:proofErr w:type="spellEnd"/>
      <w:r w:rsidRPr="001E6A6A">
        <w:t xml:space="preserve"> </w:t>
      </w:r>
      <w:proofErr w:type="spellStart"/>
      <w:r w:rsidRPr="001E6A6A">
        <w:t>görme</w:t>
      </w:r>
      <w:r>
        <w:rPr>
          <w:b/>
          <w:bCs/>
        </w:rPr>
        <w:t>nizi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sağlar</w:t>
      </w:r>
      <w:proofErr w:type="spellEnd"/>
      <w:r>
        <w:rPr>
          <w:b/>
          <w:bCs/>
        </w:rPr>
        <w:t>.</w:t>
      </w:r>
    </w:p>
    <w:p w14:paraId="13D00710" w14:textId="703E2B41" w:rsidR="001E6A6A" w:rsidRDefault="001E6A6A">
      <w:pPr>
        <w:pStyle w:val="Balk1"/>
        <w:rPr>
          <w:rFonts w:ascii="Segoe UI Emoji" w:hAnsi="Segoe UI Emoji" w:cs="Segoe UI Emoji"/>
        </w:rPr>
      </w:pPr>
      <w:proofErr w:type="spellStart"/>
      <w:r w:rsidRPr="001E6A6A">
        <w:rPr>
          <w:rFonts w:ascii="Segoe UI Emoji" w:hAnsi="Segoe UI Emoji" w:cs="Segoe UI Emoji"/>
        </w:rPr>
        <w:t>Flmap</w:t>
      </w:r>
      <w:proofErr w:type="spellEnd"/>
      <w:r w:rsidRPr="001E6A6A">
        <w:rPr>
          <w:rFonts w:ascii="Segoe UI Emoji" w:hAnsi="Segoe UI Emoji" w:cs="Segoe UI Emoji"/>
        </w:rPr>
        <w:t xml:space="preserve"> </w:t>
      </w:r>
      <w:proofErr w:type="spellStart"/>
      <w:r w:rsidRPr="001E6A6A">
        <w:rPr>
          <w:rFonts w:ascii="Segoe UI Emoji" w:hAnsi="Segoe UI Emoji" w:cs="Segoe UI Emoji"/>
        </w:rPr>
        <w:t>Komut</w:t>
      </w:r>
      <w:proofErr w:type="spellEnd"/>
      <w:r w:rsidRPr="001E6A6A">
        <w:rPr>
          <w:rFonts w:ascii="Segoe UI Emoji" w:hAnsi="Segoe UI Emoji" w:cs="Segoe UI Emoji"/>
        </w:rPr>
        <w:t xml:space="preserve"> </w:t>
      </w:r>
      <w:proofErr w:type="spellStart"/>
      <w:r w:rsidRPr="001E6A6A">
        <w:rPr>
          <w:rFonts w:ascii="Segoe UI Emoji" w:hAnsi="Segoe UI Emoji" w:cs="Segoe UI Emoji"/>
        </w:rPr>
        <w:t>Çıktısı</w:t>
      </w:r>
      <w:proofErr w:type="spellEnd"/>
      <w:r w:rsidRPr="001E6A6A">
        <w:rPr>
          <w:rFonts w:ascii="Segoe UI Emoji" w:hAnsi="Segoe UI Emoji" w:cs="Segoe UI Emoji"/>
        </w:rPr>
        <w:t xml:space="preserve"> </w:t>
      </w:r>
      <w:proofErr w:type="spellStart"/>
      <w:r w:rsidRPr="001E6A6A">
        <w:rPr>
          <w:rFonts w:ascii="Segoe UI Emoji" w:hAnsi="Segoe UI Emoji" w:cs="Segoe UI Emoji"/>
        </w:rPr>
        <w:t>Örne</w:t>
      </w:r>
      <w:r w:rsidRPr="001E6A6A">
        <w:rPr>
          <w:rFonts w:ascii="Calibri" w:hAnsi="Calibri" w:cs="Calibri"/>
        </w:rPr>
        <w:t>ğ</w:t>
      </w:r>
      <w:r w:rsidRPr="001E6A6A">
        <w:rPr>
          <w:rFonts w:ascii="Segoe UI Emoji" w:hAnsi="Segoe UI Emoji" w:cs="Segoe UI Emoji"/>
        </w:rPr>
        <w:t>i</w:t>
      </w:r>
      <w:proofErr w:type="spellEnd"/>
    </w:p>
    <w:p w14:paraId="25E800BD" w14:textId="16A542AB" w:rsidR="001E6A6A" w:rsidRDefault="001E6A6A" w:rsidP="001E6A6A">
      <w:r w:rsidRPr="001E6A6A">
        <w:drawing>
          <wp:inline distT="0" distB="0" distL="0" distR="0" wp14:anchorId="5CFB5F47" wp14:editId="328319BC">
            <wp:extent cx="3686175" cy="1905000"/>
            <wp:effectExtent l="0" t="0" r="9525" b="0"/>
            <wp:docPr id="19695504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50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506" w14:textId="77777777" w:rsidR="001E6A6A" w:rsidRPr="001E6A6A" w:rsidRDefault="001E6A6A" w:rsidP="001E6A6A">
      <w:pPr>
        <w:rPr>
          <w:b/>
          <w:bCs/>
          <w:lang w:val="tr-TR"/>
        </w:rPr>
      </w:pPr>
      <w:r w:rsidRPr="001E6A6A">
        <w:rPr>
          <w:b/>
          <w:bCs/>
          <w:lang w:val="tr-TR"/>
        </w:rPr>
        <w:lastRenderedPageBreak/>
        <w:t>Özet</w:t>
      </w:r>
    </w:p>
    <w:p w14:paraId="6EBA68FE" w14:textId="77777777" w:rsidR="001E6A6A" w:rsidRPr="001E6A6A" w:rsidRDefault="001E6A6A" w:rsidP="001E6A6A">
      <w:pPr>
        <w:numPr>
          <w:ilvl w:val="0"/>
          <w:numId w:val="12"/>
        </w:numPr>
        <w:rPr>
          <w:lang w:val="tr-TR"/>
        </w:rPr>
      </w:pPr>
      <w:proofErr w:type="spellStart"/>
      <w:r w:rsidRPr="001E6A6A">
        <w:rPr>
          <w:lang w:val="tr-TR"/>
        </w:rPr>
        <w:t>Flmap</w:t>
      </w:r>
      <w:proofErr w:type="spellEnd"/>
      <w:r w:rsidRPr="001E6A6A">
        <w:rPr>
          <w:lang w:val="tr-TR"/>
        </w:rPr>
        <w:t>, disk üzerindeki dosya ve klasörlerin yerleşimini analiz etmek için kullanılır.</w:t>
      </w:r>
    </w:p>
    <w:p w14:paraId="005AD52F" w14:textId="18CDEE44" w:rsidR="001E6A6A" w:rsidRPr="001E6A6A" w:rsidRDefault="001E6A6A" w:rsidP="001E6A6A">
      <w:pPr>
        <w:numPr>
          <w:ilvl w:val="0"/>
          <w:numId w:val="12"/>
        </w:numPr>
        <w:rPr>
          <w:lang w:val="tr-TR"/>
        </w:rPr>
      </w:pPr>
      <w:proofErr w:type="spellStart"/>
      <w:r>
        <w:rPr>
          <w:lang w:val="tr-TR"/>
        </w:rPr>
        <w:t>Kali</w:t>
      </w:r>
      <w:proofErr w:type="spellEnd"/>
      <w:r>
        <w:rPr>
          <w:lang w:val="tr-TR"/>
        </w:rPr>
        <w:t xml:space="preserve"> </w:t>
      </w:r>
      <w:r w:rsidRPr="001E6A6A">
        <w:rPr>
          <w:lang w:val="tr-TR"/>
        </w:rPr>
        <w:t>Linux’ta kolayca kurulabilir ve kullanılabilir.</w:t>
      </w:r>
    </w:p>
    <w:p w14:paraId="37B117C2" w14:textId="77777777" w:rsidR="001E6A6A" w:rsidRPr="001E6A6A" w:rsidRDefault="001E6A6A" w:rsidP="001E6A6A">
      <w:pPr>
        <w:numPr>
          <w:ilvl w:val="0"/>
          <w:numId w:val="12"/>
        </w:numPr>
        <w:rPr>
          <w:lang w:val="tr-TR"/>
        </w:rPr>
      </w:pPr>
      <w:r w:rsidRPr="001E6A6A">
        <w:rPr>
          <w:lang w:val="tr-TR"/>
        </w:rPr>
        <w:t>Görsel çıktılar sayesinde dosya sistemini daha iyi anlamaya yardımcı olur.</w:t>
      </w:r>
    </w:p>
    <w:p w14:paraId="272A3771" w14:textId="77777777" w:rsidR="001E6A6A" w:rsidRPr="001E6A6A" w:rsidRDefault="001E6A6A" w:rsidP="001E6A6A"/>
    <w:p w14:paraId="71C52864" w14:textId="0E4450CE" w:rsidR="006A5A44" w:rsidRDefault="006A5A44"/>
    <w:sectPr w:rsidR="006A5A44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C3485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F94353"/>
    <w:multiLevelType w:val="hybridMultilevel"/>
    <w:tmpl w:val="F16A0C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7051B"/>
    <w:multiLevelType w:val="hybridMultilevel"/>
    <w:tmpl w:val="F462ED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65077"/>
    <w:multiLevelType w:val="multilevel"/>
    <w:tmpl w:val="657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0649">
    <w:abstractNumId w:val="8"/>
  </w:num>
  <w:num w:numId="2" w16cid:durableId="1213424987">
    <w:abstractNumId w:val="6"/>
  </w:num>
  <w:num w:numId="3" w16cid:durableId="49430289">
    <w:abstractNumId w:val="5"/>
  </w:num>
  <w:num w:numId="4" w16cid:durableId="175120611">
    <w:abstractNumId w:val="4"/>
  </w:num>
  <w:num w:numId="5" w16cid:durableId="1176113746">
    <w:abstractNumId w:val="7"/>
  </w:num>
  <w:num w:numId="6" w16cid:durableId="253519469">
    <w:abstractNumId w:val="3"/>
  </w:num>
  <w:num w:numId="7" w16cid:durableId="2057266800">
    <w:abstractNumId w:val="2"/>
  </w:num>
  <w:num w:numId="8" w16cid:durableId="653873148">
    <w:abstractNumId w:val="1"/>
  </w:num>
  <w:num w:numId="9" w16cid:durableId="888490416">
    <w:abstractNumId w:val="0"/>
  </w:num>
  <w:num w:numId="10" w16cid:durableId="1379934863">
    <w:abstractNumId w:val="10"/>
  </w:num>
  <w:num w:numId="11" w16cid:durableId="787748324">
    <w:abstractNumId w:val="9"/>
  </w:num>
  <w:num w:numId="12" w16cid:durableId="898320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6B0"/>
    <w:rsid w:val="0015074B"/>
    <w:rsid w:val="001E6A6A"/>
    <w:rsid w:val="001F6C21"/>
    <w:rsid w:val="0029639D"/>
    <w:rsid w:val="00326F90"/>
    <w:rsid w:val="004F05CE"/>
    <w:rsid w:val="00552AA7"/>
    <w:rsid w:val="006A5A44"/>
    <w:rsid w:val="00760701"/>
    <w:rsid w:val="00AA1D8D"/>
    <w:rsid w:val="00B47730"/>
    <w:rsid w:val="00B5751A"/>
    <w:rsid w:val="00CB0664"/>
    <w:rsid w:val="00E70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24BB4C"/>
  <w14:defaultImageDpi w14:val="300"/>
  <w15:docId w15:val="{BDDD648E-DD52-468C-B12F-4D6454B2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A76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5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2025-07-31T11:49:00Z</dcterms:created>
  <dcterms:modified xsi:type="dcterms:W3CDTF">2025-07-31T12:06:00Z</dcterms:modified>
  <cp:category/>
</cp:coreProperties>
</file>