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513072A8" w:rsidR="00B52BF1" w:rsidRDefault="00FF350F">
      <w:pPr>
        <w:pStyle w:val="KonuBal"/>
      </w:pPr>
      <w:r>
        <w:t>SQL Scanner</w:t>
      </w:r>
      <w:r w:rsidR="00000000">
        <w:t xml:space="preserve"> - Eğitim Materyali</w:t>
      </w:r>
    </w:p>
    <w:p w14:paraId="7F4C6733" w14:textId="3B67396A" w:rsidR="00B52BF1" w:rsidRDefault="00000000">
      <w:pPr>
        <w:pStyle w:val="Balk1"/>
      </w:pPr>
      <w:r>
        <w:rPr>
          <w:rFonts w:ascii="Segoe UI Emoji" w:hAnsi="Segoe UI Emoji" w:cs="Segoe UI Emoji"/>
        </w:rPr>
        <w:t>🧠</w:t>
      </w:r>
      <w:r>
        <w:t xml:space="preserve"> </w:t>
      </w:r>
      <w:r w:rsidR="00FF350F" w:rsidRPr="00FF350F">
        <w:t>SQLMap (SQL Scanner) Nedir?</w:t>
      </w:r>
    </w:p>
    <w:p w14:paraId="1B02E9B2" w14:textId="77777777" w:rsidR="00FF350F" w:rsidRPr="00FF350F" w:rsidRDefault="00000000" w:rsidP="00FF350F">
      <w:pPr>
        <w:rPr>
          <w:lang w:val="tr-TR"/>
        </w:rPr>
      </w:pPr>
      <w:r>
        <w:br/>
      </w:r>
      <w:r w:rsidR="00FF350F" w:rsidRPr="00FF350F">
        <w:rPr>
          <w:b/>
          <w:bCs/>
          <w:lang w:val="tr-TR"/>
        </w:rPr>
        <w:t>sqlmap</w:t>
      </w:r>
      <w:r w:rsidR="00FF350F" w:rsidRPr="00FF350F">
        <w:rPr>
          <w:lang w:val="tr-TR"/>
        </w:rPr>
        <w:t xml:space="preserve">, web uygulamalarındaki </w:t>
      </w:r>
      <w:r w:rsidR="00FF350F" w:rsidRPr="00FF350F">
        <w:rPr>
          <w:b/>
          <w:bCs/>
          <w:lang w:val="tr-TR"/>
        </w:rPr>
        <w:t>SQL injection (veritabanı enjeksiyonu)</w:t>
      </w:r>
      <w:r w:rsidR="00FF350F" w:rsidRPr="00FF350F">
        <w:rPr>
          <w:lang w:val="tr-TR"/>
        </w:rPr>
        <w:t xml:space="preserve"> açıklarını tespit eden ve bunları otomatik olarak kullanan bir araçtır.</w:t>
      </w:r>
    </w:p>
    <w:p w14:paraId="59CC092F" w14:textId="77777777" w:rsidR="00FF350F" w:rsidRPr="00FF350F" w:rsidRDefault="00FF350F" w:rsidP="00FF350F">
      <w:pPr>
        <w:numPr>
          <w:ilvl w:val="0"/>
          <w:numId w:val="10"/>
        </w:numPr>
        <w:rPr>
          <w:lang w:val="tr-TR"/>
        </w:rPr>
      </w:pPr>
      <w:r w:rsidRPr="00FF350F">
        <w:rPr>
          <w:lang w:val="tr-TR"/>
        </w:rPr>
        <w:t>Python ile yazılmıştır.</w:t>
      </w:r>
    </w:p>
    <w:p w14:paraId="038940C5" w14:textId="77777777" w:rsidR="00FF350F" w:rsidRPr="00FF350F" w:rsidRDefault="00FF350F" w:rsidP="00FF350F">
      <w:pPr>
        <w:numPr>
          <w:ilvl w:val="0"/>
          <w:numId w:val="10"/>
        </w:numPr>
        <w:rPr>
          <w:lang w:val="tr-TR"/>
        </w:rPr>
      </w:pPr>
      <w:r w:rsidRPr="00FF350F">
        <w:rPr>
          <w:lang w:val="tr-TR"/>
        </w:rPr>
        <w:t>Açık kaynak kodludur.</w:t>
      </w:r>
    </w:p>
    <w:p w14:paraId="4386803C" w14:textId="77777777" w:rsidR="00FF350F" w:rsidRPr="00FF350F" w:rsidRDefault="00FF350F" w:rsidP="00FF350F">
      <w:pPr>
        <w:numPr>
          <w:ilvl w:val="0"/>
          <w:numId w:val="10"/>
        </w:numPr>
        <w:rPr>
          <w:lang w:val="tr-TR"/>
        </w:rPr>
      </w:pPr>
      <w:r w:rsidRPr="00FF350F">
        <w:rPr>
          <w:lang w:val="tr-TR"/>
        </w:rPr>
        <w:t>Gelişmiş otomatik testler yapabilir.</w:t>
      </w:r>
    </w:p>
    <w:p w14:paraId="3F5AC998" w14:textId="77777777" w:rsidR="00FF350F" w:rsidRDefault="00FF350F">
      <w:pPr>
        <w:pStyle w:val="Balk1"/>
        <w:rPr>
          <w:rFonts w:ascii="Segoe UI Emoji" w:hAnsi="Segoe UI Emoji" w:cs="Segoe UI Emoji"/>
        </w:rPr>
      </w:pPr>
    </w:p>
    <w:p w14:paraId="37F6B470" w14:textId="4416F250" w:rsidR="00B52BF1" w:rsidRDefault="00000000">
      <w:pPr>
        <w:pStyle w:val="Balk1"/>
      </w:pPr>
      <w:r>
        <w:rPr>
          <w:rFonts w:ascii="Segoe UI Emoji" w:hAnsi="Segoe UI Emoji" w:cs="Segoe UI Emoji"/>
        </w:rPr>
        <w:t>🚀</w:t>
      </w:r>
      <w:r>
        <w:t xml:space="preserve"> Özellikleri</w:t>
      </w:r>
    </w:p>
    <w:p w14:paraId="45898F48" w14:textId="7FD5B1E7" w:rsidR="00FF350F" w:rsidRDefault="00FF350F" w:rsidP="00FF350F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5053"/>
      </w:tblGrid>
      <w:tr w:rsidR="00FF350F" w:rsidRPr="00FF350F" w14:paraId="04A50232" w14:textId="77777777" w:rsidTr="00FF3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A8D54" w14:textId="77777777" w:rsidR="00FF350F" w:rsidRPr="00FF350F" w:rsidRDefault="00FF350F" w:rsidP="00FF350F">
            <w:pPr>
              <w:rPr>
                <w:b/>
                <w:bCs/>
                <w:lang w:val="tr-TR"/>
              </w:rPr>
            </w:pPr>
            <w:r w:rsidRPr="00FF350F">
              <w:rPr>
                <w:b/>
                <w:bCs/>
                <w:lang w:val="tr-TR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4C1CB6FE" w14:textId="77777777" w:rsidR="00FF350F" w:rsidRPr="00FF350F" w:rsidRDefault="00FF350F" w:rsidP="00FF350F">
            <w:pPr>
              <w:rPr>
                <w:b/>
                <w:bCs/>
                <w:lang w:val="tr-TR"/>
              </w:rPr>
            </w:pPr>
            <w:r w:rsidRPr="00FF350F">
              <w:rPr>
                <w:b/>
                <w:bCs/>
                <w:lang w:val="tr-TR"/>
              </w:rPr>
              <w:t>Açıklama</w:t>
            </w:r>
          </w:p>
        </w:tc>
      </w:tr>
      <w:tr w:rsidR="00FF350F" w:rsidRPr="00FF350F" w14:paraId="63174C25" w14:textId="77777777" w:rsidTr="00FF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1FC6C" w14:textId="77777777" w:rsidR="00FF350F" w:rsidRPr="00FF350F" w:rsidRDefault="00FF350F" w:rsidP="00FF350F">
            <w:pPr>
              <w:rPr>
                <w:lang w:val="tr-TR"/>
              </w:rPr>
            </w:pPr>
            <w:r w:rsidRPr="00FF350F">
              <w:rPr>
                <w:rFonts w:ascii="Segoe UI Symbol" w:hAnsi="Segoe UI Symbol" w:cs="Segoe UI Symbol"/>
                <w:lang w:val="tr-TR"/>
              </w:rPr>
              <w:t>✔</w:t>
            </w:r>
            <w:r w:rsidRPr="00FF350F">
              <w:rPr>
                <w:lang w:val="tr-TR"/>
              </w:rPr>
              <w:t xml:space="preserve"> SQL Injection Testi</w:t>
            </w:r>
          </w:p>
        </w:tc>
        <w:tc>
          <w:tcPr>
            <w:tcW w:w="0" w:type="auto"/>
            <w:vAlign w:val="center"/>
            <w:hideMark/>
          </w:tcPr>
          <w:p w14:paraId="694DA747" w14:textId="77777777" w:rsidR="00FF350F" w:rsidRPr="00FF350F" w:rsidRDefault="00FF350F" w:rsidP="00FF350F">
            <w:pPr>
              <w:rPr>
                <w:lang w:val="tr-TR"/>
              </w:rPr>
            </w:pPr>
            <w:r w:rsidRPr="00FF350F">
              <w:rPr>
                <w:lang w:val="tr-TR"/>
              </w:rPr>
              <w:t>URL üzerinden veri tabanı manipülasyonu test edilir.</w:t>
            </w:r>
          </w:p>
        </w:tc>
      </w:tr>
      <w:tr w:rsidR="00FF350F" w:rsidRPr="00FF350F" w14:paraId="0E3216E1" w14:textId="77777777" w:rsidTr="00FF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1233A" w14:textId="77777777" w:rsidR="00FF350F" w:rsidRPr="00FF350F" w:rsidRDefault="00FF350F" w:rsidP="00FF350F">
            <w:pPr>
              <w:rPr>
                <w:lang w:val="tr-TR"/>
              </w:rPr>
            </w:pPr>
            <w:r w:rsidRPr="00FF350F">
              <w:rPr>
                <w:rFonts w:ascii="Segoe UI Symbol" w:hAnsi="Segoe UI Symbol" w:cs="Segoe UI Symbol"/>
                <w:lang w:val="tr-TR"/>
              </w:rPr>
              <w:t>✔</w:t>
            </w:r>
            <w:r w:rsidRPr="00FF350F">
              <w:rPr>
                <w:lang w:val="tr-TR"/>
              </w:rPr>
              <w:t xml:space="preserve"> Veritabanı Bilgisi</w:t>
            </w:r>
          </w:p>
        </w:tc>
        <w:tc>
          <w:tcPr>
            <w:tcW w:w="0" w:type="auto"/>
            <w:vAlign w:val="center"/>
            <w:hideMark/>
          </w:tcPr>
          <w:p w14:paraId="65411E3E" w14:textId="77777777" w:rsidR="00FF350F" w:rsidRPr="00FF350F" w:rsidRDefault="00FF350F" w:rsidP="00FF350F">
            <w:pPr>
              <w:rPr>
                <w:lang w:val="tr-TR"/>
              </w:rPr>
            </w:pPr>
            <w:r w:rsidRPr="00FF350F">
              <w:rPr>
                <w:lang w:val="tr-TR"/>
              </w:rPr>
              <w:t>Hangi veritabanı kullanıldığını algılar.</w:t>
            </w:r>
          </w:p>
        </w:tc>
      </w:tr>
      <w:tr w:rsidR="00FF350F" w:rsidRPr="00FF350F" w14:paraId="42AF6947" w14:textId="77777777" w:rsidTr="00FF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6DDC" w14:textId="77777777" w:rsidR="00FF350F" w:rsidRPr="00FF350F" w:rsidRDefault="00FF350F" w:rsidP="00FF350F">
            <w:pPr>
              <w:rPr>
                <w:lang w:val="tr-TR"/>
              </w:rPr>
            </w:pPr>
            <w:r w:rsidRPr="00FF350F">
              <w:rPr>
                <w:rFonts w:ascii="Segoe UI Symbol" w:hAnsi="Segoe UI Symbol" w:cs="Segoe UI Symbol"/>
                <w:lang w:val="tr-TR"/>
              </w:rPr>
              <w:t>✔</w:t>
            </w:r>
            <w:r w:rsidRPr="00FF350F">
              <w:rPr>
                <w:lang w:val="tr-TR"/>
              </w:rPr>
              <w:t xml:space="preserve"> Otomatik Payload</w:t>
            </w:r>
          </w:p>
        </w:tc>
        <w:tc>
          <w:tcPr>
            <w:tcW w:w="0" w:type="auto"/>
            <w:vAlign w:val="center"/>
            <w:hideMark/>
          </w:tcPr>
          <w:p w14:paraId="69176CA2" w14:textId="77777777" w:rsidR="00FF350F" w:rsidRPr="00FF350F" w:rsidRDefault="00FF350F" w:rsidP="00FF350F">
            <w:pPr>
              <w:rPr>
                <w:lang w:val="tr-TR"/>
              </w:rPr>
            </w:pPr>
            <w:r w:rsidRPr="00FF350F">
              <w:rPr>
                <w:lang w:val="tr-TR"/>
              </w:rPr>
              <w:t>Gelişmiş payload motoru ile testler yapar.</w:t>
            </w:r>
          </w:p>
        </w:tc>
      </w:tr>
      <w:tr w:rsidR="00FF350F" w:rsidRPr="00FF350F" w14:paraId="7FFBF51E" w14:textId="77777777" w:rsidTr="00FF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AE3F" w14:textId="77777777" w:rsidR="00FF350F" w:rsidRPr="00FF350F" w:rsidRDefault="00FF350F" w:rsidP="00FF350F">
            <w:pPr>
              <w:rPr>
                <w:lang w:val="tr-TR"/>
              </w:rPr>
            </w:pPr>
            <w:r w:rsidRPr="00FF350F">
              <w:rPr>
                <w:rFonts w:ascii="Segoe UI Symbol" w:hAnsi="Segoe UI Symbol" w:cs="Segoe UI Symbol"/>
                <w:lang w:val="tr-TR"/>
              </w:rPr>
              <w:t>✔</w:t>
            </w:r>
            <w:r w:rsidRPr="00FF350F">
              <w:rPr>
                <w:lang w:val="tr-TR"/>
              </w:rPr>
              <w:t xml:space="preserve"> DB içeriği çıkarma</w:t>
            </w:r>
          </w:p>
        </w:tc>
        <w:tc>
          <w:tcPr>
            <w:tcW w:w="0" w:type="auto"/>
            <w:vAlign w:val="center"/>
            <w:hideMark/>
          </w:tcPr>
          <w:p w14:paraId="24377E7B" w14:textId="77777777" w:rsidR="00FF350F" w:rsidRPr="00FF350F" w:rsidRDefault="00FF350F" w:rsidP="00FF350F">
            <w:pPr>
              <w:rPr>
                <w:lang w:val="tr-TR"/>
              </w:rPr>
            </w:pPr>
            <w:r w:rsidRPr="00FF350F">
              <w:rPr>
                <w:lang w:val="tr-TR"/>
              </w:rPr>
              <w:t>Yetkili olunduğunda tabloları, verileri listeler.</w:t>
            </w:r>
          </w:p>
        </w:tc>
      </w:tr>
    </w:tbl>
    <w:p w14:paraId="72EACADE" w14:textId="2E065F7A" w:rsidR="00FF350F" w:rsidRDefault="00FF350F" w:rsidP="00FF350F">
      <w:pPr>
        <w:rPr>
          <w:rFonts w:ascii="Segoe UI Emoji" w:hAnsi="Segoe UI Emoji" w:cs="Segoe UI Emoji"/>
        </w:rPr>
      </w:pPr>
    </w:p>
    <w:p w14:paraId="1C645AD9" w14:textId="77777777" w:rsidR="00FF350F" w:rsidRDefault="00FF350F">
      <w:pPr>
        <w:pStyle w:val="Balk1"/>
        <w:rPr>
          <w:rFonts w:ascii="Segoe UI Emoji" w:hAnsi="Segoe UI Emoji" w:cs="Segoe UI Emoji"/>
        </w:rPr>
      </w:pPr>
    </w:p>
    <w:p w14:paraId="76126708" w14:textId="18F4A097" w:rsidR="00B52BF1" w:rsidRDefault="00000000">
      <w:r>
        <w:br/>
      </w:r>
    </w:p>
    <w:p w14:paraId="66C0398E" w14:textId="77777777" w:rsidR="00FF350F" w:rsidRDefault="00FF350F">
      <w:pPr>
        <w:pStyle w:val="Balk1"/>
      </w:pPr>
    </w:p>
    <w:p w14:paraId="3B07A467" w14:textId="5603B193" w:rsidR="00B52BF1" w:rsidRDefault="00000000">
      <w:pPr>
        <w:pStyle w:val="Balk1"/>
      </w:pPr>
      <w:r>
        <w:t>🛠️ Kurulum</w:t>
      </w:r>
    </w:p>
    <w:p w14:paraId="1DA4BB92" w14:textId="77777777" w:rsidR="00FF350F" w:rsidRPr="00FF350F" w:rsidRDefault="00FF350F" w:rsidP="00FF350F">
      <w:pPr>
        <w:rPr>
          <w:lang w:val="tr-TR"/>
        </w:rPr>
      </w:pPr>
      <w:r w:rsidRPr="00FF350F">
        <w:rPr>
          <w:b/>
          <w:bCs/>
          <w:lang w:val="tr-TR"/>
        </w:rPr>
        <w:t>Kali Linux'ta sqlmap hazır gelir</w:t>
      </w:r>
      <w:r w:rsidRPr="00FF350F">
        <w:rPr>
          <w:lang w:val="tr-TR"/>
        </w:rPr>
        <w:t>, ama güncel değilse aşağıdaki gibi yüklenebilir:</w:t>
      </w:r>
    </w:p>
    <w:p w14:paraId="23C7BCA9" w14:textId="5AD684A2" w:rsidR="00011ABD" w:rsidRDefault="00DE6DBC">
      <w:r w:rsidRPr="00DE6DBC">
        <w:drawing>
          <wp:inline distT="0" distB="0" distL="0" distR="0" wp14:anchorId="72AB2D57" wp14:editId="2BF7516D">
            <wp:extent cx="2790825" cy="1123950"/>
            <wp:effectExtent l="0" t="0" r="9525" b="0"/>
            <wp:docPr id="6502037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041" w14:textId="1BEB94FF" w:rsidR="00011ABD" w:rsidRDefault="00DE6DBC">
      <w:r w:rsidRPr="00DE6DBC">
        <w:t>Versiyon Kontrolü:</w:t>
      </w:r>
    </w:p>
    <w:p w14:paraId="3FD0D700" w14:textId="1886BE3F" w:rsidR="00DE6DBC" w:rsidRDefault="00DE6DBC">
      <w:r w:rsidRPr="00DE6DBC">
        <w:drawing>
          <wp:inline distT="0" distB="0" distL="0" distR="0" wp14:anchorId="043D41E5" wp14:editId="3D159AD9">
            <wp:extent cx="2571750" cy="1152525"/>
            <wp:effectExtent l="0" t="0" r="0" b="9525"/>
            <wp:docPr id="15669824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82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F6D" w14:textId="1AC28B3B" w:rsidR="00011ABD" w:rsidRDefault="00011ABD">
      <w:pPr>
        <w:pStyle w:val="Balk1"/>
      </w:pPr>
    </w:p>
    <w:p w14:paraId="50CCC5A7" w14:textId="034F2300" w:rsidR="00B52BF1" w:rsidRDefault="00000000">
      <w:pPr>
        <w:pStyle w:val="Balk1"/>
      </w:pPr>
      <w:r>
        <w:t>🧪 Örnek Komutlar ve Çıktılar</w:t>
      </w:r>
    </w:p>
    <w:p w14:paraId="084625DD" w14:textId="77777777" w:rsidR="00C23F61" w:rsidRPr="00C23F61" w:rsidRDefault="00C23F61" w:rsidP="00C23F61">
      <w:pPr>
        <w:rPr>
          <w:b/>
          <w:bCs/>
          <w:lang w:val="tr-TR"/>
        </w:rPr>
      </w:pPr>
      <w:r w:rsidRPr="00C23F61">
        <w:rPr>
          <w:rFonts w:ascii="Segoe UI Emoji" w:hAnsi="Segoe UI Emoji" w:cs="Segoe UI Emoji"/>
          <w:b/>
          <w:bCs/>
          <w:lang w:val="tr-TR"/>
        </w:rPr>
        <w:t>✅</w:t>
      </w:r>
      <w:r w:rsidRPr="00C23F61">
        <w:rPr>
          <w:b/>
          <w:bCs/>
          <w:lang w:val="tr-TR"/>
        </w:rPr>
        <w:t xml:space="preserve"> Örnek 1: Temel SQL Injection Taraması</w:t>
      </w:r>
    </w:p>
    <w:p w14:paraId="06273ECB" w14:textId="77777777" w:rsidR="00C23F61" w:rsidRDefault="00C23F61" w:rsidP="00C23F61">
      <w:pPr>
        <w:rPr>
          <w:b/>
          <w:bCs/>
          <w:lang w:val="tr-TR"/>
        </w:rPr>
      </w:pPr>
      <w:r w:rsidRPr="00C23F61">
        <w:rPr>
          <w:b/>
          <w:bCs/>
          <w:lang w:val="tr-TR"/>
        </w:rPr>
        <w:t>Komut:</w:t>
      </w:r>
    </w:p>
    <w:p w14:paraId="61407A86" w14:textId="43907B2F" w:rsidR="009B2148" w:rsidRDefault="009B2148">
      <w:pPr>
        <w:rPr>
          <w:lang w:val="tr-TR"/>
        </w:rPr>
      </w:pPr>
      <w:r w:rsidRPr="009B2148">
        <w:rPr>
          <w:lang w:val="tr-TR"/>
        </w:rPr>
        <w:drawing>
          <wp:inline distT="0" distB="0" distL="0" distR="0" wp14:anchorId="1CEDB2AF" wp14:editId="65ECAC07">
            <wp:extent cx="4419600" cy="1314450"/>
            <wp:effectExtent l="0" t="0" r="0" b="0"/>
            <wp:docPr id="5864615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61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0FA1" w14:textId="0642AF33" w:rsidR="009B2148" w:rsidRDefault="009B2148">
      <w:r w:rsidRPr="009B2148">
        <w:rPr>
          <w:b/>
          <w:bCs/>
        </w:rPr>
        <w:t>Açıklama:</w:t>
      </w:r>
      <w:r w:rsidRPr="009B2148">
        <w:br/>
        <w:t>id parametresinin SQL injection’a açık olup olmadığını test eder.</w:t>
      </w:r>
    </w:p>
    <w:p w14:paraId="5851618E" w14:textId="77777777" w:rsidR="009B2148" w:rsidRDefault="009B2148"/>
    <w:p w14:paraId="56FBDE74" w14:textId="77777777" w:rsidR="009B2148" w:rsidRPr="009B2148" w:rsidRDefault="009B2148">
      <w:pPr>
        <w:rPr>
          <w:lang w:val="tr-TR"/>
        </w:rPr>
      </w:pPr>
    </w:p>
    <w:p w14:paraId="5E23FF8D" w14:textId="01A94AF0" w:rsidR="00B52BF1" w:rsidRDefault="00000000">
      <w:r>
        <w:lastRenderedPageBreak/>
        <w:t>Çıktı:</w:t>
      </w:r>
    </w:p>
    <w:p w14:paraId="532CA521" w14:textId="32D8F432" w:rsidR="009B2148" w:rsidRDefault="009B2148">
      <w:r w:rsidRPr="009B2148">
        <w:drawing>
          <wp:inline distT="0" distB="0" distL="0" distR="0" wp14:anchorId="481CFCE7" wp14:editId="1B1F027C">
            <wp:extent cx="4705350" cy="1495425"/>
            <wp:effectExtent l="0" t="0" r="0" b="9525"/>
            <wp:docPr id="10941932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93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DBF" w14:textId="20544D6B" w:rsidR="00011ABD" w:rsidRDefault="00011ABD"/>
    <w:p w14:paraId="23B09862" w14:textId="77777777" w:rsidR="009B2148" w:rsidRPr="009B2148" w:rsidRDefault="009B2148" w:rsidP="009B2148">
      <w:pPr>
        <w:rPr>
          <w:b/>
          <w:bCs/>
          <w:lang w:val="tr-TR"/>
        </w:rPr>
      </w:pPr>
      <w:r w:rsidRPr="009B2148">
        <w:rPr>
          <w:rFonts w:ascii="Segoe UI Emoji" w:hAnsi="Segoe UI Emoji" w:cs="Segoe UI Emoji"/>
          <w:b/>
          <w:bCs/>
          <w:lang w:val="tr-TR"/>
        </w:rPr>
        <w:t>✅</w:t>
      </w:r>
      <w:r w:rsidRPr="009B2148">
        <w:rPr>
          <w:b/>
          <w:bCs/>
          <w:lang w:val="tr-TR"/>
        </w:rPr>
        <w:t xml:space="preserve"> Örnek 2: Veritabanı Adlarını Listeleme</w:t>
      </w:r>
    </w:p>
    <w:p w14:paraId="48D29AC7" w14:textId="77777777" w:rsidR="009B2148" w:rsidRDefault="009B2148" w:rsidP="009B2148">
      <w:pPr>
        <w:rPr>
          <w:b/>
          <w:bCs/>
          <w:lang w:val="tr-TR"/>
        </w:rPr>
      </w:pPr>
      <w:r w:rsidRPr="009B2148">
        <w:rPr>
          <w:b/>
          <w:bCs/>
          <w:lang w:val="tr-TR"/>
        </w:rPr>
        <w:t>Komut:</w:t>
      </w:r>
    </w:p>
    <w:p w14:paraId="3665EA41" w14:textId="1D0A3869" w:rsidR="00B71BA4" w:rsidRPr="009B2148" w:rsidRDefault="00B71BA4" w:rsidP="009B2148">
      <w:pPr>
        <w:rPr>
          <w:lang w:val="tr-TR"/>
        </w:rPr>
      </w:pPr>
      <w:r w:rsidRPr="00B71BA4">
        <w:rPr>
          <w:lang w:val="tr-TR"/>
        </w:rPr>
        <w:drawing>
          <wp:inline distT="0" distB="0" distL="0" distR="0" wp14:anchorId="2C22C35A" wp14:editId="4CAD17CE">
            <wp:extent cx="4905375" cy="1304925"/>
            <wp:effectExtent l="0" t="0" r="9525" b="9525"/>
            <wp:docPr id="18111498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9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8D8" w14:textId="4E5AE4C4" w:rsidR="00B52BF1" w:rsidRDefault="00000000">
      <w:r>
        <w:t>Çıktı:</w:t>
      </w:r>
    </w:p>
    <w:p w14:paraId="592A233A" w14:textId="17C4AE38" w:rsidR="009B2148" w:rsidRDefault="00B71BA4" w:rsidP="009B2148">
      <w:pPr>
        <w:rPr>
          <w:rFonts w:ascii="Segoe UI Emoji" w:hAnsi="Segoe UI Emoji" w:cs="Segoe UI Emoji"/>
          <w:b/>
          <w:bCs/>
          <w:lang w:val="tr-TR"/>
        </w:rPr>
      </w:pPr>
      <w:r w:rsidRPr="00B71BA4">
        <w:rPr>
          <w:rFonts w:ascii="Segoe UI Emoji" w:hAnsi="Segoe UI Emoji" w:cs="Segoe UI Emoji"/>
          <w:b/>
          <w:bCs/>
          <w:lang w:val="tr-TR"/>
        </w:rPr>
        <w:drawing>
          <wp:inline distT="0" distB="0" distL="0" distR="0" wp14:anchorId="6F5C46B3" wp14:editId="42112F3F">
            <wp:extent cx="3086100" cy="1685925"/>
            <wp:effectExtent l="0" t="0" r="0" b="9525"/>
            <wp:docPr id="12823433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4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2C7" w14:textId="77777777" w:rsidR="009B2148" w:rsidRDefault="009B2148" w:rsidP="009B2148">
      <w:pPr>
        <w:rPr>
          <w:rFonts w:ascii="Segoe UI Emoji" w:hAnsi="Segoe UI Emoji" w:cs="Segoe UI Emoji"/>
          <w:b/>
          <w:bCs/>
          <w:lang w:val="tr-TR"/>
        </w:rPr>
      </w:pPr>
    </w:p>
    <w:p w14:paraId="2BA0C1A3" w14:textId="77777777" w:rsidR="00B71BA4" w:rsidRDefault="00B71BA4" w:rsidP="009B2148">
      <w:pPr>
        <w:rPr>
          <w:rFonts w:ascii="Segoe UI Emoji" w:hAnsi="Segoe UI Emoji" w:cs="Segoe UI Emoji"/>
          <w:b/>
          <w:bCs/>
          <w:lang w:val="tr-TR"/>
        </w:rPr>
      </w:pPr>
    </w:p>
    <w:p w14:paraId="6BADA33A" w14:textId="77777777" w:rsidR="00B71BA4" w:rsidRDefault="00B71BA4" w:rsidP="009B2148">
      <w:pPr>
        <w:rPr>
          <w:rFonts w:ascii="Segoe UI Emoji" w:hAnsi="Segoe UI Emoji" w:cs="Segoe UI Emoji"/>
          <w:b/>
          <w:bCs/>
          <w:lang w:val="tr-TR"/>
        </w:rPr>
      </w:pPr>
    </w:p>
    <w:p w14:paraId="7FC8C6C4" w14:textId="77777777" w:rsidR="00B71BA4" w:rsidRDefault="00B71BA4" w:rsidP="009B2148">
      <w:pPr>
        <w:rPr>
          <w:rFonts w:ascii="Segoe UI Emoji" w:hAnsi="Segoe UI Emoji" w:cs="Segoe UI Emoji"/>
          <w:b/>
          <w:bCs/>
          <w:lang w:val="tr-TR"/>
        </w:rPr>
      </w:pPr>
    </w:p>
    <w:p w14:paraId="0AB77430" w14:textId="77777777" w:rsidR="00B71BA4" w:rsidRDefault="00B71BA4" w:rsidP="009B2148">
      <w:pPr>
        <w:rPr>
          <w:rFonts w:ascii="Segoe UI Emoji" w:hAnsi="Segoe UI Emoji" w:cs="Segoe UI Emoji"/>
          <w:b/>
          <w:bCs/>
          <w:lang w:val="tr-TR"/>
        </w:rPr>
      </w:pPr>
    </w:p>
    <w:p w14:paraId="5BD94A75" w14:textId="547E4204" w:rsidR="009B2148" w:rsidRPr="009B2148" w:rsidRDefault="009B2148" w:rsidP="009B2148">
      <w:pPr>
        <w:rPr>
          <w:b/>
          <w:bCs/>
          <w:lang w:val="tr-TR"/>
        </w:rPr>
      </w:pPr>
      <w:r w:rsidRPr="009B2148">
        <w:rPr>
          <w:rFonts w:ascii="Segoe UI Emoji" w:hAnsi="Segoe UI Emoji" w:cs="Segoe UI Emoji"/>
          <w:b/>
          <w:bCs/>
          <w:lang w:val="tr-TR"/>
        </w:rPr>
        <w:lastRenderedPageBreak/>
        <w:t>✅</w:t>
      </w:r>
      <w:r w:rsidRPr="009B2148">
        <w:rPr>
          <w:b/>
          <w:bCs/>
          <w:lang w:val="tr-TR"/>
        </w:rPr>
        <w:t xml:space="preserve"> Örnek 3: Tabloları Listeleme (belirli veritabanı için)</w:t>
      </w:r>
    </w:p>
    <w:p w14:paraId="25938683" w14:textId="77777777" w:rsidR="00B71BA4" w:rsidRDefault="009B2148" w:rsidP="009B2148">
      <w:pPr>
        <w:rPr>
          <w:b/>
          <w:bCs/>
          <w:lang w:val="tr-TR"/>
        </w:rPr>
      </w:pPr>
      <w:r w:rsidRPr="009B2148">
        <w:rPr>
          <w:b/>
          <w:bCs/>
          <w:lang w:val="tr-TR"/>
        </w:rPr>
        <w:t>Komut:</w:t>
      </w:r>
      <w:r w:rsidR="00B71BA4" w:rsidRPr="00B71BA4">
        <w:rPr>
          <w:b/>
          <w:bCs/>
          <w:lang w:val="tr-TR"/>
        </w:rPr>
        <w:t xml:space="preserve"> </w:t>
      </w:r>
    </w:p>
    <w:p w14:paraId="3A0A55A7" w14:textId="66FA2613" w:rsidR="009B2148" w:rsidRDefault="00B71BA4" w:rsidP="009B2148">
      <w:pPr>
        <w:rPr>
          <w:b/>
          <w:bCs/>
          <w:lang w:val="tr-TR"/>
        </w:rPr>
      </w:pPr>
      <w:r w:rsidRPr="00B71BA4">
        <w:rPr>
          <w:b/>
          <w:bCs/>
          <w:lang w:val="tr-TR"/>
        </w:rPr>
        <w:drawing>
          <wp:inline distT="0" distB="0" distL="0" distR="0" wp14:anchorId="65AE53AC" wp14:editId="061ECF0F">
            <wp:extent cx="5486400" cy="1165860"/>
            <wp:effectExtent l="0" t="0" r="0" b="0"/>
            <wp:docPr id="7695460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6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ED4F" w14:textId="05856139" w:rsidR="00B71BA4" w:rsidRDefault="00B71BA4" w:rsidP="009B2148">
      <w:pPr>
        <w:rPr>
          <w:b/>
          <w:bCs/>
          <w:lang w:val="tr-TR"/>
        </w:rPr>
      </w:pPr>
    </w:p>
    <w:p w14:paraId="127AE994" w14:textId="77777777" w:rsidR="009B2148" w:rsidRDefault="009B2148" w:rsidP="009B2148">
      <w:pPr>
        <w:rPr>
          <w:b/>
          <w:bCs/>
          <w:lang w:val="tr-TR"/>
        </w:rPr>
      </w:pPr>
    </w:p>
    <w:p w14:paraId="48370A95" w14:textId="77777777" w:rsidR="009B2148" w:rsidRPr="009B2148" w:rsidRDefault="009B2148" w:rsidP="009B2148">
      <w:pPr>
        <w:rPr>
          <w:b/>
          <w:bCs/>
          <w:lang w:val="tr-TR"/>
        </w:rPr>
      </w:pPr>
      <w:r w:rsidRPr="009B2148">
        <w:rPr>
          <w:rFonts w:ascii="Segoe UI Emoji" w:hAnsi="Segoe UI Emoji" w:cs="Segoe UI Emoji"/>
          <w:b/>
          <w:bCs/>
          <w:lang w:val="tr-TR"/>
        </w:rPr>
        <w:t>✅</w:t>
      </w:r>
      <w:r w:rsidRPr="009B2148">
        <w:rPr>
          <w:b/>
          <w:bCs/>
          <w:lang w:val="tr-TR"/>
        </w:rPr>
        <w:t xml:space="preserve"> Örnek 4: Tablodaki Verileri Görüntüleme</w:t>
      </w:r>
    </w:p>
    <w:p w14:paraId="029DCEA0" w14:textId="77777777" w:rsidR="009B2148" w:rsidRPr="009B2148" w:rsidRDefault="009B2148" w:rsidP="009B2148">
      <w:pPr>
        <w:rPr>
          <w:lang w:val="tr-TR"/>
        </w:rPr>
      </w:pPr>
      <w:r w:rsidRPr="009B2148">
        <w:rPr>
          <w:b/>
          <w:bCs/>
          <w:lang w:val="tr-TR"/>
        </w:rPr>
        <w:t>Komut:</w:t>
      </w:r>
    </w:p>
    <w:p w14:paraId="3D45F7D5" w14:textId="6246292D" w:rsidR="009B2148" w:rsidRPr="009B2148" w:rsidRDefault="0029584C" w:rsidP="009B2148">
      <w:pPr>
        <w:rPr>
          <w:lang w:val="tr-TR"/>
        </w:rPr>
      </w:pPr>
      <w:r w:rsidRPr="0029584C">
        <w:rPr>
          <w:lang w:val="tr-TR"/>
        </w:rPr>
        <w:drawing>
          <wp:inline distT="0" distB="0" distL="0" distR="0" wp14:anchorId="38A68CFF" wp14:editId="06591F93">
            <wp:extent cx="5486400" cy="889000"/>
            <wp:effectExtent l="0" t="0" r="0" b="6350"/>
            <wp:docPr id="20927855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85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FD52" w14:textId="77777777" w:rsidR="009B2148" w:rsidRDefault="009B2148"/>
    <w:p w14:paraId="0BAAA2E3" w14:textId="2E220F0E" w:rsidR="00011ABD" w:rsidRDefault="00011ABD">
      <w:pPr>
        <w:pStyle w:val="Balk1"/>
      </w:pPr>
    </w:p>
    <w:p w14:paraId="4E420B0F" w14:textId="77777777" w:rsidR="009B2148" w:rsidRPr="009B2148" w:rsidRDefault="009B2148" w:rsidP="009B2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  <w:lang w:val="tr-TR"/>
        </w:rPr>
        <w:t>📛</w:t>
      </w: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t xml:space="preserve"> 1. Gerçek Veritabanlarına Karşı Kullanmayın</w:t>
      </w:r>
    </w:p>
    <w:p w14:paraId="56AF131E" w14:textId="77777777" w:rsidR="009B2148" w:rsidRPr="009B2148" w:rsidRDefault="009B2148" w:rsidP="009B2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t>SQLMap güçlü bir araçtır. Sadece test ortamlarında kullanılmalıdır. Gerçek sistemlerde veri sızdırabilir.</w:t>
      </w:r>
    </w:p>
    <w:p w14:paraId="157D497B" w14:textId="77777777" w:rsidR="009B2148" w:rsidRPr="009B2148" w:rsidRDefault="009B2148" w:rsidP="009B2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pict w14:anchorId="674B7DEF">
          <v:rect id="_x0000_i1061" style="width:0;height:1.5pt" o:hralign="center" o:hrstd="t" o:hr="t" fillcolor="#a0a0a0" stroked="f"/>
        </w:pict>
      </w:r>
    </w:p>
    <w:p w14:paraId="0278B686" w14:textId="77777777" w:rsidR="009B2148" w:rsidRPr="009B2148" w:rsidRDefault="009B2148" w:rsidP="009B2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  <w:lang w:val="tr-TR"/>
        </w:rPr>
        <w:t>🧪</w:t>
      </w: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t xml:space="preserve"> 2. Testler Zararlı Olabilir</w:t>
      </w:r>
    </w:p>
    <w:p w14:paraId="6BFEE70D" w14:textId="77777777" w:rsidR="009B2148" w:rsidRPr="009B2148" w:rsidRDefault="009B2148" w:rsidP="009B2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t>Bazı SQL komutları sitenin çökmesine neden olabilir. Yedekli sistemler ve sanal lab ortamları kullanın.</w:t>
      </w:r>
    </w:p>
    <w:p w14:paraId="2CF2DCA8" w14:textId="77777777" w:rsidR="009B2148" w:rsidRPr="009B2148" w:rsidRDefault="009B2148" w:rsidP="009B2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pict w14:anchorId="562B17EF">
          <v:rect id="_x0000_i1062" style="width:0;height:1.5pt" o:hralign="center" o:hrstd="t" o:hr="t" fillcolor="#a0a0a0" stroked="f"/>
        </w:pict>
      </w:r>
    </w:p>
    <w:p w14:paraId="7C07D80B" w14:textId="77777777" w:rsidR="009B2148" w:rsidRPr="009B2148" w:rsidRDefault="009B2148" w:rsidP="009B2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  <w:lang w:val="tr-TR"/>
        </w:rPr>
        <w:t>🔐</w:t>
      </w: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t xml:space="preserve"> 3. Eğitim Amaçlı Siteler Kullanın</w:t>
      </w:r>
    </w:p>
    <w:p w14:paraId="53F814FB" w14:textId="77777777" w:rsidR="009B2148" w:rsidRPr="009B2148" w:rsidRDefault="009B2148" w:rsidP="009B2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lastRenderedPageBreak/>
        <w:t>Kendi kurduğunuz sitelerde veya şu sitelerde deneyebilirsiniz:</w:t>
      </w:r>
    </w:p>
    <w:p w14:paraId="6F49CC1B" w14:textId="77777777" w:rsidR="009B2148" w:rsidRPr="009B2148" w:rsidRDefault="009B2148" w:rsidP="009B2148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 w:rsidRPr="009B21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  <w:t>bWAPP</w:t>
      </w:r>
    </w:p>
    <w:p w14:paraId="7D28095D" w14:textId="77777777" w:rsidR="009B2148" w:rsidRPr="009B2148" w:rsidRDefault="009B2148" w:rsidP="009B2148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hyperlink r:id="rId14" w:tgtFrame="_new" w:history="1">
        <w:r w:rsidRPr="009B2148">
          <w:rPr>
            <w:rStyle w:val="Kpr"/>
            <w:rFonts w:asciiTheme="majorHAnsi" w:eastAsiaTheme="majorEastAsia" w:hAnsiTheme="majorHAnsi" w:cstheme="majorBidi"/>
            <w:b/>
            <w:bCs/>
            <w:sz w:val="28"/>
            <w:szCs w:val="28"/>
            <w:lang w:val="tr-TR"/>
          </w:rPr>
          <w:t>DVWA</w:t>
        </w:r>
      </w:hyperlink>
    </w:p>
    <w:p w14:paraId="03FC21CF" w14:textId="77777777" w:rsidR="009B2148" w:rsidRPr="009B2148" w:rsidRDefault="009B2148" w:rsidP="009B2148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hyperlink r:id="rId15" w:tgtFrame="_new" w:history="1">
        <w:r w:rsidRPr="009B2148">
          <w:rPr>
            <w:rStyle w:val="Kpr"/>
            <w:rFonts w:asciiTheme="majorHAnsi" w:eastAsiaTheme="majorEastAsia" w:hAnsiTheme="majorHAnsi" w:cstheme="majorBidi"/>
            <w:b/>
            <w:bCs/>
            <w:sz w:val="28"/>
            <w:szCs w:val="28"/>
            <w:lang w:val="tr-TR"/>
          </w:rPr>
          <w:t>SQLi labs</w:t>
        </w:r>
      </w:hyperlink>
    </w:p>
    <w:p w14:paraId="41A69577" w14:textId="59E5FDEE" w:rsidR="00B52BF1" w:rsidRDefault="00000000">
      <w:r>
        <w:br/>
      </w:r>
    </w:p>
    <w:sectPr w:rsidR="00B52BF1" w:rsidSect="00034616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8756D"/>
    <w:multiLevelType w:val="multilevel"/>
    <w:tmpl w:val="71B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30469"/>
    <w:multiLevelType w:val="multilevel"/>
    <w:tmpl w:val="B1C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637614293">
    <w:abstractNumId w:val="9"/>
  </w:num>
  <w:num w:numId="11" w16cid:durableId="1815098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15074B"/>
    <w:rsid w:val="0029584C"/>
    <w:rsid w:val="0029639D"/>
    <w:rsid w:val="00326F90"/>
    <w:rsid w:val="007F581E"/>
    <w:rsid w:val="008E2B2C"/>
    <w:rsid w:val="009B2148"/>
    <w:rsid w:val="00AA1D8D"/>
    <w:rsid w:val="00B47730"/>
    <w:rsid w:val="00B52BF1"/>
    <w:rsid w:val="00B71BA4"/>
    <w:rsid w:val="00C23F61"/>
    <w:rsid w:val="00CB0664"/>
    <w:rsid w:val="00DE6DBC"/>
    <w:rsid w:val="00FC693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350F"/>
    <w:rPr>
      <w:rFonts w:ascii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9B2148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B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udi-1/sqli-lab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igininja/DVWA" TargetMode="External"/><Relationship Id="rId1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7</cp:revision>
  <dcterms:created xsi:type="dcterms:W3CDTF">2013-12-23T23:15:00Z</dcterms:created>
  <dcterms:modified xsi:type="dcterms:W3CDTF">2025-08-04T11:46:00Z</dcterms:modified>
  <cp:category/>
</cp:coreProperties>
</file>