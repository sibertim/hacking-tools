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WPScan Kurulumu ve Kullanımı (Kali Linux)</w:t>
      </w:r>
    </w:p>
    <w:p>
      <w:pPr>
        <w:pStyle w:val="Heading1"/>
      </w:pPr>
      <w:r>
        <w:t>1. WPScan Nedir?</w:t>
      </w:r>
    </w:p>
    <w:p>
      <w:r>
        <w:t>WPScan, WordPress sitelerinin güvenlik açıklarını tespit etmek için kullanılan açık kaynak kodlu bir güvenlik tarayıcısıdır. Ruby ile yazılmıştır ve özellikle siber güvenlik uzmanları ve site yöneticileri tarafından kullanılır.</w:t>
      </w:r>
    </w:p>
    <w:p>
      <w:pPr>
        <w:pStyle w:val="Heading1"/>
      </w:pPr>
      <w:r>
        <w:t>2. Özellikleri</w:t>
      </w:r>
    </w:p>
    <w:p>
      <w:r>
        <w:br/>
        <w:t>- Tema ve eklenti açıklarını tespit eder.</w:t>
        <w:br/>
        <w:t>- Kullanıcı adı ve versiyon bilgilerini keşfeder.</w:t>
        <w:br/>
        <w:t>- Bilinen CVE güvenlik açıklarını tarar.</w:t>
        <w:br/>
        <w:t>- HTTP güvenlik başlıklarını analiz eder.</w:t>
        <w:br/>
      </w:r>
    </w:p>
    <w:p>
      <w:pPr>
        <w:pStyle w:val="Heading1"/>
      </w:pPr>
      <w:r>
        <w:t>3. Nerelerde Kullanılır?</w:t>
      </w:r>
    </w:p>
    <w:p>
      <w:r>
        <w:br/>
        <w:t>- Siber güvenlik eğitimlerinde</w:t>
        <w:br/>
        <w:t>- WordPress site yöneticileri için güvenlik denetimlerinde</w:t>
        <w:br/>
        <w:t>- Etik hackerlar tarafından bilgi toplama süreçlerinde</w:t>
        <w:br/>
      </w:r>
    </w:p>
    <w:p>
      <w:pPr>
        <w:pStyle w:val="Heading1"/>
      </w:pPr>
      <w:r>
        <w:t>4. Kali Linux Üzerine WPScan Kurulumu</w:t>
      </w:r>
    </w:p>
    <w:p>
      <w:pPr>
        <w:pStyle w:val="Heading2"/>
      </w:pPr>
      <w:r>
        <w:t>Adım 1: Sistem Paketlerini Güncelleyin</w:t>
      </w:r>
    </w:p>
    <w:p>
      <w:r>
        <w:t>Komut:</w:t>
        <w:br/>
        <w:t>sudo apt update &amp;&amp; sudo apt upgrade -y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1_update_upgra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Adım 2: Ruby Kurulumu</w:t>
      </w:r>
    </w:p>
    <w:p>
      <w:r>
        <w:t>Komut:</w:t>
        <w:br/>
        <w:t>sudo apt install ruby-full -y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2_ruby_insta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Adım 3: WPScan Kurulumu</w:t>
      </w:r>
    </w:p>
    <w:p>
      <w:r>
        <w:t>Komut:</w:t>
        <w:br/>
        <w:t>sudo gem install wpscan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3_wpscan_insta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Adım 4: WPScan Sürüm Kontrolü</w:t>
      </w:r>
    </w:p>
    <w:p>
      <w:r>
        <w:t>Komut:</w:t>
        <w:br/>
        <w:t>wpscan --version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4_check_ver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