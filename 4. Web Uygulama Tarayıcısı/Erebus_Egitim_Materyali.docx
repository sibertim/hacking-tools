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6DECAD96" w:rsidR="00B52BF1" w:rsidRDefault="00DC3FFC">
      <w:pPr>
        <w:pStyle w:val="KonuBal"/>
      </w:pPr>
      <w:r>
        <w:t>Erebus Aracı</w:t>
      </w:r>
      <w:r w:rsidR="00000000">
        <w:t xml:space="preserve"> - Eğitim Materyali</w:t>
      </w:r>
    </w:p>
    <w:p w14:paraId="7F4C6733" w14:textId="10DBCB6A" w:rsidR="00B52BF1" w:rsidRDefault="00000000">
      <w:pPr>
        <w:pStyle w:val="Balk1"/>
      </w:pPr>
      <w:r>
        <w:t xml:space="preserve">🧠 </w:t>
      </w:r>
      <w:r w:rsidR="00DC3FFC">
        <w:t>Erebus</w:t>
      </w:r>
      <w:r>
        <w:t xml:space="preserve"> Nedir?</w:t>
      </w:r>
    </w:p>
    <w:p w14:paraId="25C894F5" w14:textId="77777777" w:rsidR="00DC3FFC" w:rsidRPr="00DC3FFC" w:rsidRDefault="00000000" w:rsidP="00DC3FFC">
      <w:pPr>
        <w:rPr>
          <w:lang w:val="tr-TR"/>
        </w:rPr>
      </w:pPr>
      <w:r>
        <w:br/>
      </w:r>
      <w:r w:rsidR="00DC3FFC" w:rsidRPr="00DC3FFC">
        <w:rPr>
          <w:b/>
          <w:bCs/>
          <w:lang w:val="tr-TR"/>
        </w:rPr>
        <w:t>Erebus</w:t>
      </w:r>
      <w:r w:rsidR="00DC3FFC" w:rsidRPr="00DC3FFC">
        <w:rPr>
          <w:lang w:val="tr-TR"/>
        </w:rPr>
        <w:t xml:space="preserve">, hedef web sitesindeki </w:t>
      </w:r>
      <w:r w:rsidR="00DC3FFC" w:rsidRPr="00DC3FFC">
        <w:rPr>
          <w:b/>
          <w:bCs/>
          <w:lang w:val="tr-TR"/>
        </w:rPr>
        <w:t>dizin (directory) ve dosya</w:t>
      </w:r>
      <w:r w:rsidR="00DC3FFC" w:rsidRPr="00DC3FFC">
        <w:rPr>
          <w:lang w:val="tr-TR"/>
        </w:rPr>
        <w:t xml:space="preserve"> yapılarını keşfetmek için kullanılan bir </w:t>
      </w:r>
      <w:r w:rsidR="00DC3FFC" w:rsidRPr="00DC3FFC">
        <w:rPr>
          <w:b/>
          <w:bCs/>
          <w:lang w:val="tr-TR"/>
        </w:rPr>
        <w:t>web dizin tarama (directory brute-force) aracıdır</w:t>
      </w:r>
      <w:r w:rsidR="00DC3FFC" w:rsidRPr="00DC3FFC">
        <w:rPr>
          <w:lang w:val="tr-TR"/>
        </w:rPr>
        <w:t>.</w:t>
      </w:r>
    </w:p>
    <w:p w14:paraId="1B073227" w14:textId="77777777" w:rsidR="00DC3FFC" w:rsidRPr="00DC3FFC" w:rsidRDefault="00DC3FFC" w:rsidP="00DC3FFC">
      <w:pPr>
        <w:rPr>
          <w:lang w:val="tr-TR"/>
        </w:rPr>
      </w:pPr>
      <w:r w:rsidRPr="00DC3FFC">
        <w:rPr>
          <w:lang w:val="tr-TR"/>
        </w:rPr>
        <w:t>Açık kaynaklıdır ve Go (Golang) diliyle yazılmıştır.</w:t>
      </w:r>
    </w:p>
    <w:p w14:paraId="31201C9E" w14:textId="7E1BD004" w:rsidR="00B52BF1" w:rsidRDefault="00B52BF1"/>
    <w:p w14:paraId="37F6B470" w14:textId="77777777" w:rsidR="00B52BF1" w:rsidRDefault="00000000">
      <w:pPr>
        <w:pStyle w:val="Balk1"/>
      </w:pPr>
      <w:r>
        <w:t>🚀 Özellikleri</w:t>
      </w:r>
    </w:p>
    <w:p w14:paraId="18721BC9" w14:textId="77777777" w:rsidR="00DC3FFC" w:rsidRPr="00DC3FFC" w:rsidRDefault="00DC3FFC" w:rsidP="00DC3FFC"/>
    <w:p w14:paraId="2EF3A6B4" w14:textId="2344126C" w:rsidR="00DC3FFC" w:rsidRPr="00DC3FFC" w:rsidRDefault="00DC3FFC" w:rsidP="00DC3FFC">
      <w:pPr>
        <w:numPr>
          <w:ilvl w:val="0"/>
          <w:numId w:val="10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🔍</w:t>
      </w:r>
      <w:r w:rsidRPr="00DC3FFC">
        <w:rPr>
          <w:lang w:val="tr-TR"/>
        </w:rPr>
        <w:t xml:space="preserve"> Hızlı ve verimli dizin taraması yapar.</w:t>
      </w:r>
    </w:p>
    <w:p w14:paraId="544F1936" w14:textId="77777777" w:rsidR="00DC3FFC" w:rsidRPr="00DC3FFC" w:rsidRDefault="00DC3FFC" w:rsidP="00DC3FFC">
      <w:pPr>
        <w:numPr>
          <w:ilvl w:val="0"/>
          <w:numId w:val="10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📁</w:t>
      </w:r>
      <w:r w:rsidRPr="00DC3FFC">
        <w:rPr>
          <w:lang w:val="tr-TR"/>
        </w:rPr>
        <w:t xml:space="preserve"> Web sunucularında gizli veya korumasız dizinleri tespit edebilir.</w:t>
      </w:r>
    </w:p>
    <w:p w14:paraId="798713F1" w14:textId="77777777" w:rsidR="00DC3FFC" w:rsidRPr="00DC3FFC" w:rsidRDefault="00DC3FFC" w:rsidP="00DC3FFC">
      <w:pPr>
        <w:numPr>
          <w:ilvl w:val="0"/>
          <w:numId w:val="10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📃</w:t>
      </w:r>
      <w:r w:rsidRPr="00DC3FFC">
        <w:rPr>
          <w:lang w:val="tr-TR"/>
        </w:rPr>
        <w:t xml:space="preserve"> Özel wordlist desteği vardır.</w:t>
      </w:r>
    </w:p>
    <w:p w14:paraId="4E14F0E6" w14:textId="77777777" w:rsidR="00DC3FFC" w:rsidRPr="00DC3FFC" w:rsidRDefault="00DC3FFC" w:rsidP="00DC3FFC">
      <w:pPr>
        <w:numPr>
          <w:ilvl w:val="0"/>
          <w:numId w:val="10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🌐</w:t>
      </w:r>
      <w:r w:rsidRPr="00DC3FFC">
        <w:rPr>
          <w:lang w:val="tr-TR"/>
        </w:rPr>
        <w:t xml:space="preserve"> HTTP/HTTPS destekler.</w:t>
      </w:r>
    </w:p>
    <w:p w14:paraId="146A7436" w14:textId="77777777" w:rsidR="00DC3FFC" w:rsidRPr="00DC3FFC" w:rsidRDefault="00DC3FFC" w:rsidP="00DC3FFC">
      <w:pPr>
        <w:numPr>
          <w:ilvl w:val="0"/>
          <w:numId w:val="10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🖥️</w:t>
      </w:r>
      <w:r w:rsidRPr="00DC3FFC">
        <w:rPr>
          <w:lang w:val="tr-TR"/>
        </w:rPr>
        <w:t xml:space="preserve"> CLI üzerinden çalışır, basittir.</w:t>
      </w:r>
    </w:p>
    <w:p w14:paraId="0E74FAC4" w14:textId="52F8E820" w:rsidR="00B52BF1" w:rsidRDefault="00B52BF1"/>
    <w:p w14:paraId="38C4EF05" w14:textId="77777777" w:rsidR="00B52BF1" w:rsidRDefault="00000000">
      <w:pPr>
        <w:pStyle w:val="Balk1"/>
      </w:pPr>
      <w:r>
        <w:t>🎯 Kullanım Alanları</w:t>
      </w:r>
    </w:p>
    <w:p w14:paraId="6C98AC46" w14:textId="14A18645" w:rsidR="00DC3FFC" w:rsidRPr="00DC3FFC" w:rsidRDefault="00DC3FFC" w:rsidP="00DC3FFC">
      <w:pPr>
        <w:numPr>
          <w:ilvl w:val="0"/>
          <w:numId w:val="11"/>
        </w:numPr>
        <w:rPr>
          <w:lang w:val="tr-TR"/>
        </w:rPr>
      </w:pPr>
      <w:r w:rsidRPr="00DC3FFC">
        <w:rPr>
          <w:b/>
          <w:bCs/>
          <w:lang w:val="tr-TR"/>
        </w:rPr>
        <w:t>Web güvenlik testlerinde</w:t>
      </w:r>
      <w:r w:rsidRPr="00DC3FFC">
        <w:rPr>
          <w:lang w:val="tr-TR"/>
        </w:rPr>
        <w:t>, açık dizinlerin tespiti için,</w:t>
      </w:r>
    </w:p>
    <w:p w14:paraId="3815F224" w14:textId="77777777" w:rsidR="00DC3FFC" w:rsidRPr="00DC3FFC" w:rsidRDefault="00DC3FFC" w:rsidP="00DC3FFC">
      <w:pPr>
        <w:numPr>
          <w:ilvl w:val="0"/>
          <w:numId w:val="11"/>
        </w:numPr>
        <w:rPr>
          <w:lang w:val="tr-TR"/>
        </w:rPr>
      </w:pPr>
      <w:r w:rsidRPr="00DC3FFC">
        <w:rPr>
          <w:b/>
          <w:bCs/>
          <w:lang w:val="tr-TR"/>
        </w:rPr>
        <w:t>Pentest eğitimlerinde</w:t>
      </w:r>
      <w:r w:rsidRPr="00DC3FFC">
        <w:rPr>
          <w:lang w:val="tr-TR"/>
        </w:rPr>
        <w:t>, öğrencilerin site haritalaması öğrenmesi için,</w:t>
      </w:r>
    </w:p>
    <w:p w14:paraId="3CF71A88" w14:textId="77777777" w:rsidR="00DC3FFC" w:rsidRPr="00DC3FFC" w:rsidRDefault="00DC3FFC" w:rsidP="00DC3FFC">
      <w:pPr>
        <w:numPr>
          <w:ilvl w:val="0"/>
          <w:numId w:val="11"/>
        </w:numPr>
        <w:rPr>
          <w:lang w:val="tr-TR"/>
        </w:rPr>
      </w:pPr>
      <w:r w:rsidRPr="00DC3FFC">
        <w:rPr>
          <w:b/>
          <w:bCs/>
          <w:lang w:val="tr-TR"/>
        </w:rPr>
        <w:t>Etik hackerlar</w:t>
      </w:r>
      <w:r w:rsidRPr="00DC3FFC">
        <w:rPr>
          <w:lang w:val="tr-TR"/>
        </w:rPr>
        <w:t xml:space="preserve"> tarafından, dizin ve dosya keşfi amacıyla.</w:t>
      </w:r>
    </w:p>
    <w:p w14:paraId="6EC1A9DF" w14:textId="77777777" w:rsidR="00DC3FFC" w:rsidRPr="00DC3FFC" w:rsidRDefault="00DC3FFC" w:rsidP="00DC3FFC">
      <w:pPr>
        <w:rPr>
          <w:lang w:val="tr-TR"/>
        </w:rPr>
      </w:pPr>
      <w:r w:rsidRPr="00DC3FFC">
        <w:rPr>
          <w:b/>
          <w:bCs/>
          <w:lang w:val="tr-TR"/>
        </w:rPr>
        <w:t>Not:</w:t>
      </w:r>
      <w:r w:rsidRPr="00DC3FFC">
        <w:rPr>
          <w:lang w:val="tr-TR"/>
        </w:rPr>
        <w:t xml:space="preserve"> Kendi izinli sistemlerinizde veya eğitim laboratuvarlarında kullanılmalıdır.</w:t>
      </w:r>
    </w:p>
    <w:p w14:paraId="76126708" w14:textId="169EC162" w:rsidR="00B52BF1" w:rsidRDefault="00000000">
      <w:r>
        <w:br/>
      </w:r>
    </w:p>
    <w:p w14:paraId="4A57E2B2" w14:textId="77777777" w:rsidR="00DC3FFC" w:rsidRDefault="00DC3FFC">
      <w:pPr>
        <w:pStyle w:val="Balk1"/>
      </w:pPr>
    </w:p>
    <w:p w14:paraId="3B07A467" w14:textId="13A8B5EC" w:rsidR="00B52BF1" w:rsidRDefault="00000000">
      <w:pPr>
        <w:pStyle w:val="Balk1"/>
      </w:pPr>
      <w:r>
        <w:t>🛠️ Kurulum</w:t>
      </w:r>
    </w:p>
    <w:p w14:paraId="2F3ADF0E" w14:textId="3B84EA1C" w:rsidR="00B52BF1" w:rsidRDefault="00DC3FFC" w:rsidP="00DC3FFC">
      <w:r>
        <w:t>1.</w:t>
      </w:r>
      <w:r w:rsidRPr="00DC3FFC">
        <w:t>Golang kurulu değilse kur:</w:t>
      </w:r>
    </w:p>
    <w:p w14:paraId="23C7BCA9" w14:textId="1D5B2E27" w:rsidR="00011ABD" w:rsidRDefault="00DC3FFC">
      <w:r w:rsidRPr="00DC3FFC">
        <w:drawing>
          <wp:inline distT="0" distB="0" distL="0" distR="0" wp14:anchorId="0A4C92BD" wp14:editId="36A61AB4">
            <wp:extent cx="4067175" cy="1009650"/>
            <wp:effectExtent l="0" t="0" r="9525" b="0"/>
            <wp:docPr id="7402075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7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10DF" w14:textId="77777777" w:rsidR="00DC3FFC" w:rsidRDefault="00DC3FFC"/>
    <w:p w14:paraId="153DED13" w14:textId="44130D66" w:rsidR="00B52BF1" w:rsidRDefault="00000000">
      <w:r>
        <w:t xml:space="preserve">2. </w:t>
      </w:r>
      <w:r w:rsidR="00DC3FFC" w:rsidRPr="00DC3FFC">
        <w:t>Erebus kaynaklarını indir:</w:t>
      </w:r>
    </w:p>
    <w:p w14:paraId="0AA24041" w14:textId="700E12EA" w:rsidR="00011ABD" w:rsidRDefault="00DC3FFC">
      <w:r w:rsidRPr="00DC3FFC">
        <w:drawing>
          <wp:inline distT="0" distB="0" distL="0" distR="0" wp14:anchorId="41054193" wp14:editId="01B172C8">
            <wp:extent cx="4752975" cy="1343025"/>
            <wp:effectExtent l="0" t="0" r="9525" b="9525"/>
            <wp:docPr id="2876384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3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EC6" w14:textId="77777777" w:rsidR="00DC3FFC" w:rsidRDefault="00DC3FFC"/>
    <w:p w14:paraId="27FDE3E9" w14:textId="25B32BA3" w:rsidR="00011ABD" w:rsidRDefault="00000000">
      <w:r>
        <w:t xml:space="preserve">3. </w:t>
      </w:r>
      <w:r w:rsidR="00DC3FFC" w:rsidRPr="00DC3FFC">
        <w:t>Derle:</w:t>
      </w:r>
    </w:p>
    <w:p w14:paraId="0A326DFD" w14:textId="7A91AECC" w:rsidR="00DC3FFC" w:rsidRDefault="00DC3FFC" w:rsidP="00CA6B19">
      <w:r w:rsidRPr="00DC3FFC">
        <w:drawing>
          <wp:inline distT="0" distB="0" distL="0" distR="0" wp14:anchorId="0DD4728C" wp14:editId="2A3B285F">
            <wp:extent cx="1695450" cy="819150"/>
            <wp:effectExtent l="0" t="0" r="0" b="0"/>
            <wp:docPr id="14016487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8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43A1" w14:textId="77777777" w:rsidR="00DC3FFC" w:rsidRDefault="00DC3FFC">
      <w:pPr>
        <w:pStyle w:val="Balk1"/>
      </w:pPr>
    </w:p>
    <w:p w14:paraId="7A17A2F6" w14:textId="6BBFFF60" w:rsidR="00CA6B19" w:rsidRDefault="00000000" w:rsidP="00CA6B19">
      <w:pPr>
        <w:pStyle w:val="Balk1"/>
      </w:pPr>
      <w:r>
        <w:rPr>
          <w:rFonts w:ascii="Segoe UI Emoji" w:hAnsi="Segoe UI Emoji" w:cs="Segoe UI Emoji"/>
        </w:rPr>
        <w:t>🧪</w:t>
      </w:r>
      <w:r>
        <w:t xml:space="preserve"> Örnek Komutlar ve Çıktılar</w:t>
      </w:r>
    </w:p>
    <w:p w14:paraId="255D2769" w14:textId="77777777" w:rsidR="00CA6B19" w:rsidRDefault="00CA6B19" w:rsidP="00CA6B19"/>
    <w:p w14:paraId="164B4D5A" w14:textId="77777777" w:rsidR="00CA6B19" w:rsidRDefault="00CA6B19" w:rsidP="00CA6B19"/>
    <w:p w14:paraId="65EB2969" w14:textId="77777777" w:rsidR="00CA6B19" w:rsidRDefault="00CA6B19" w:rsidP="00CA6B19"/>
    <w:p w14:paraId="6CE5A3DB" w14:textId="77777777" w:rsidR="00CA6B19" w:rsidRDefault="00CA6B19" w:rsidP="00CA6B19"/>
    <w:p w14:paraId="381F5719" w14:textId="40CBE9E4" w:rsidR="00CA6B19" w:rsidRPr="00CA6B19" w:rsidRDefault="00CA6B19" w:rsidP="00CA6B19">
      <w:r w:rsidRPr="00DC3FFC">
        <w:lastRenderedPageBreak/>
        <w:t>Temel Dizin Taraması:</w:t>
      </w:r>
      <w:r w:rsidRPr="00CA6B19">
        <w:t xml:space="preserve"> </w:t>
      </w:r>
    </w:p>
    <w:p w14:paraId="430E6110" w14:textId="18B886CA" w:rsidR="00CA6B19" w:rsidRDefault="00CA6B19" w:rsidP="00CA6B19">
      <w:pPr>
        <w:pStyle w:val="Balk1"/>
      </w:pPr>
      <w:r w:rsidRPr="00CA6B19">
        <w:drawing>
          <wp:inline distT="0" distB="0" distL="0" distR="0" wp14:anchorId="650165D7" wp14:editId="01ACD5FB">
            <wp:extent cx="3352800" cy="923925"/>
            <wp:effectExtent l="0" t="0" r="0" b="9525"/>
            <wp:docPr id="485493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93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DBF" w14:textId="3693B815" w:rsidR="00011ABD" w:rsidRDefault="00011ABD"/>
    <w:p w14:paraId="77D4441B" w14:textId="1AE3C1BE" w:rsidR="00011ABD" w:rsidRDefault="00DC3FFC">
      <w:r w:rsidRPr="00DC3FFC">
        <w:t>Wordlist ile Taramak:</w:t>
      </w:r>
    </w:p>
    <w:p w14:paraId="0A6B38BE" w14:textId="4E6C7A88" w:rsidR="00CA6B19" w:rsidRDefault="00CA6B19">
      <w:r w:rsidRPr="00CA6B19">
        <w:drawing>
          <wp:inline distT="0" distB="0" distL="0" distR="0" wp14:anchorId="30EDD386" wp14:editId="2ED894EC">
            <wp:extent cx="4581525" cy="1085850"/>
            <wp:effectExtent l="0" t="0" r="9525" b="0"/>
            <wp:docPr id="1637362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1EB" w14:textId="77777777" w:rsidR="00CA6B19" w:rsidRDefault="00CA6B19"/>
    <w:p w14:paraId="65A61604" w14:textId="07DA7338" w:rsidR="00DC3FFC" w:rsidRDefault="00DC3FFC">
      <w:r w:rsidRPr="00DC3FFC">
        <w:t>HTTPS destekli site tarama:</w:t>
      </w:r>
    </w:p>
    <w:p w14:paraId="28A53D47" w14:textId="400F7430" w:rsidR="00DC3FFC" w:rsidRDefault="00CA6B19">
      <w:r w:rsidRPr="00CA6B19">
        <w:drawing>
          <wp:inline distT="0" distB="0" distL="0" distR="0" wp14:anchorId="62BA2B46" wp14:editId="1B1B0435">
            <wp:extent cx="2981325" cy="990600"/>
            <wp:effectExtent l="0" t="0" r="9525" b="0"/>
            <wp:docPr id="5085234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3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AEB" w14:textId="5213F6CD" w:rsidR="00DC3FFC" w:rsidRDefault="00DC3FFC">
      <w:r w:rsidRPr="00DC3FFC">
        <w:rPr>
          <w:rFonts w:ascii="Segoe UI Emoji" w:hAnsi="Segoe UI Emoji" w:cs="Segoe UI Emoji"/>
        </w:rPr>
        <w:t>📂</w:t>
      </w:r>
      <w:r w:rsidRPr="00DC3FFC">
        <w:t xml:space="preserve"> Örnek Wordlist (Mini):</w:t>
      </w:r>
    </w:p>
    <w:p w14:paraId="438C46CF" w14:textId="573DE585" w:rsidR="00DC3FFC" w:rsidRDefault="00CA6B19">
      <w:r w:rsidRPr="00CA6B19">
        <w:drawing>
          <wp:inline distT="0" distB="0" distL="0" distR="0" wp14:anchorId="7C9AFAA7" wp14:editId="608EC29D">
            <wp:extent cx="1676400" cy="2352675"/>
            <wp:effectExtent l="0" t="0" r="0" b="9525"/>
            <wp:docPr id="12887368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6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D2D" w14:textId="6C6A9B27" w:rsidR="00CA6B19" w:rsidRDefault="00CA6B19">
      <w:r w:rsidRPr="00CA6B19">
        <w:t>Bu gibi wordlist dosyaları, sitede var olan dizinleri veya dosyaları keşfetmek için kullanılır.</w:t>
      </w:r>
    </w:p>
    <w:p w14:paraId="4E42BD51" w14:textId="77777777" w:rsidR="00DC3FFC" w:rsidRDefault="00DC3FFC"/>
    <w:p w14:paraId="23228940" w14:textId="77777777" w:rsidR="00DC3FFC" w:rsidRPr="00DC3FFC" w:rsidRDefault="00DC3FFC" w:rsidP="00DC3FFC">
      <w:pPr>
        <w:rPr>
          <w:b/>
          <w:bCs/>
          <w:lang w:val="tr-TR"/>
        </w:rPr>
      </w:pPr>
      <w:r w:rsidRPr="00DC3FFC">
        <w:rPr>
          <w:rFonts w:ascii="Segoe UI Emoji" w:hAnsi="Segoe UI Emoji" w:cs="Segoe UI Emoji"/>
          <w:b/>
          <w:bCs/>
          <w:lang w:val="tr-TR"/>
        </w:rPr>
        <w:t>📌</w:t>
      </w:r>
      <w:r w:rsidRPr="00DC3FFC">
        <w:rPr>
          <w:b/>
          <w:bCs/>
          <w:lang w:val="tr-TR"/>
        </w:rPr>
        <w:t xml:space="preserve"> Uyarılar ve Etik Kullanım</w:t>
      </w:r>
    </w:p>
    <w:p w14:paraId="7EF8230E" w14:textId="77777777" w:rsidR="00DC3FFC" w:rsidRPr="00DC3FFC" w:rsidRDefault="00DC3FFC" w:rsidP="00DC3FFC">
      <w:pPr>
        <w:numPr>
          <w:ilvl w:val="0"/>
          <w:numId w:val="12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🚫</w:t>
      </w:r>
      <w:r w:rsidRPr="00DC3FFC">
        <w:rPr>
          <w:lang w:val="tr-TR"/>
        </w:rPr>
        <w:t xml:space="preserve"> </w:t>
      </w:r>
      <w:r w:rsidRPr="00DC3FFC">
        <w:rPr>
          <w:b/>
          <w:bCs/>
          <w:lang w:val="tr-TR"/>
        </w:rPr>
        <w:t>İzinsiz sitelere tarama yapmak yasal değildir.</w:t>
      </w:r>
    </w:p>
    <w:p w14:paraId="1065C2E1" w14:textId="77777777" w:rsidR="00DC3FFC" w:rsidRPr="00DC3FFC" w:rsidRDefault="00DC3FFC" w:rsidP="00DC3FFC">
      <w:pPr>
        <w:numPr>
          <w:ilvl w:val="0"/>
          <w:numId w:val="12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✅</w:t>
      </w:r>
      <w:r w:rsidRPr="00DC3FFC">
        <w:rPr>
          <w:lang w:val="tr-TR"/>
        </w:rPr>
        <w:t xml:space="preserve"> Sadece kendi sistemlerinizi veya açık rızası alınmış hedefleri test edin.</w:t>
      </w:r>
    </w:p>
    <w:p w14:paraId="2AF1EFB5" w14:textId="77777777" w:rsidR="00DC3FFC" w:rsidRPr="00DC3FFC" w:rsidRDefault="00DC3FFC" w:rsidP="00DC3FFC">
      <w:pPr>
        <w:numPr>
          <w:ilvl w:val="0"/>
          <w:numId w:val="12"/>
        </w:numPr>
        <w:rPr>
          <w:lang w:val="tr-TR"/>
        </w:rPr>
      </w:pPr>
      <w:r w:rsidRPr="00DC3FFC">
        <w:rPr>
          <w:rFonts w:ascii="Segoe UI Emoji" w:hAnsi="Segoe UI Emoji" w:cs="Segoe UI Emoji"/>
          <w:lang w:val="tr-TR"/>
        </w:rPr>
        <w:t>🎓</w:t>
      </w:r>
      <w:r w:rsidRPr="00DC3FFC">
        <w:rPr>
          <w:lang w:val="tr-TR"/>
        </w:rPr>
        <w:t xml:space="preserve"> Eğitim amaçlı kullanıldığında, öğrencilerin web sunucu yapısını öğrenmesi açısından çok değerlidir.</w:t>
      </w:r>
    </w:p>
    <w:p w14:paraId="62665EDC" w14:textId="77777777" w:rsidR="00DC3FFC" w:rsidRDefault="00DC3FFC"/>
    <w:p w14:paraId="0BAAA2E3" w14:textId="05AD1B8C" w:rsidR="00011ABD" w:rsidRDefault="00011ABD">
      <w:pPr>
        <w:pStyle w:val="Balk1"/>
      </w:pPr>
    </w:p>
    <w:p w14:paraId="5D7737DA" w14:textId="20AF99C3" w:rsidR="00B52BF1" w:rsidRDefault="00000000">
      <w:pPr>
        <w:pStyle w:val="Balk1"/>
      </w:pPr>
      <w:r>
        <w:t>📎 Notlar</w:t>
      </w:r>
    </w:p>
    <w:p w14:paraId="6FA52FC3" w14:textId="7CDDB360" w:rsidR="00DC3FFC" w:rsidRPr="00DC3FFC" w:rsidRDefault="00000000" w:rsidP="00DC3FFC">
      <w:pPr>
        <w:rPr>
          <w:lang w:val="tr-TR"/>
        </w:rPr>
      </w:pPr>
      <w:r>
        <w:br/>
      </w:r>
      <w:r w:rsidR="00DC3FFC">
        <w:rPr>
          <w:lang w:val="tr-TR"/>
        </w:rPr>
        <w:t xml:space="preserve">- </w:t>
      </w:r>
      <w:r w:rsidR="00DC3FFC" w:rsidRPr="00DC3FFC">
        <w:rPr>
          <w:lang w:val="tr-TR"/>
        </w:rPr>
        <w:t xml:space="preserve">Erebus, bir </w:t>
      </w:r>
      <w:r w:rsidR="00DC3FFC" w:rsidRPr="00DC3FFC">
        <w:rPr>
          <w:b/>
          <w:bCs/>
          <w:lang w:val="tr-TR"/>
        </w:rPr>
        <w:t>gizli dizin tespit aracıdır.</w:t>
      </w:r>
    </w:p>
    <w:p w14:paraId="2F262C46" w14:textId="56119DC0" w:rsidR="00DC3FFC" w:rsidRPr="00DC3FFC" w:rsidRDefault="00DC3FFC" w:rsidP="00DC3FFC">
      <w:pPr>
        <w:rPr>
          <w:lang w:val="tr-TR"/>
        </w:rPr>
      </w:pPr>
      <w:r>
        <w:rPr>
          <w:lang w:val="tr-TR"/>
        </w:rPr>
        <w:t xml:space="preserve">- </w:t>
      </w:r>
      <w:r w:rsidRPr="00DC3FFC">
        <w:rPr>
          <w:lang w:val="tr-TR"/>
        </w:rPr>
        <w:t>Web güvenliği için dizinlerin doğru şekilde gizlenmesi gerektiğini öğretir.</w:t>
      </w:r>
    </w:p>
    <w:p w14:paraId="7490BF38" w14:textId="70C1CE3B" w:rsidR="00DC3FFC" w:rsidRDefault="00DC3FFC" w:rsidP="00DC3FFC">
      <w:pPr>
        <w:rPr>
          <w:lang w:val="tr-TR"/>
        </w:rPr>
      </w:pPr>
      <w:r>
        <w:rPr>
          <w:lang w:val="tr-TR"/>
        </w:rPr>
        <w:t xml:space="preserve">- </w:t>
      </w:r>
      <w:r w:rsidRPr="00DC3FFC">
        <w:rPr>
          <w:lang w:val="tr-TR"/>
        </w:rPr>
        <w:t>Sunucularda .git, .env, backup.zip gibi dosyalar açık kalırsa ciddi güvenlik açıklarına neden olabilir.</w:t>
      </w:r>
    </w:p>
    <w:p w14:paraId="6FA2DEBD" w14:textId="7FE43492" w:rsidR="00DC3FFC" w:rsidRPr="00DC3FFC" w:rsidRDefault="00DC3FFC" w:rsidP="00DC3FFC">
      <w:pPr>
        <w:rPr>
          <w:lang w:val="tr-TR"/>
        </w:rPr>
      </w:pPr>
      <w:r>
        <w:rPr>
          <w:lang w:val="tr-TR"/>
        </w:rPr>
        <w:t xml:space="preserve">- </w:t>
      </w:r>
      <w:r w:rsidRPr="00DC3FFC">
        <w:rPr>
          <w:lang w:val="tr-TR"/>
        </w:rPr>
        <w:t xml:space="preserve">Öğrenilen bilgi </w:t>
      </w:r>
      <w:r w:rsidRPr="00DC3FFC">
        <w:rPr>
          <w:b/>
          <w:bCs/>
          <w:lang w:val="tr-TR"/>
        </w:rPr>
        <w:t>savunma amaçlı</w:t>
      </w:r>
      <w:r w:rsidRPr="00DC3FFC">
        <w:rPr>
          <w:lang w:val="tr-TR"/>
        </w:rPr>
        <w:t xml:space="preserve"> kullanılmalıdır.</w:t>
      </w:r>
    </w:p>
    <w:p w14:paraId="41A69577" w14:textId="5647E3BB" w:rsidR="00B52BF1" w:rsidRDefault="00000000">
      <w:r>
        <w:br/>
      </w:r>
    </w:p>
    <w:sectPr w:rsidR="00B52BF1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F5665C"/>
    <w:multiLevelType w:val="multilevel"/>
    <w:tmpl w:val="3B7E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E0FB9"/>
    <w:multiLevelType w:val="multilevel"/>
    <w:tmpl w:val="D92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327CF"/>
    <w:multiLevelType w:val="multilevel"/>
    <w:tmpl w:val="B10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2122528602">
    <w:abstractNumId w:val="10"/>
  </w:num>
  <w:num w:numId="11" w16cid:durableId="1415011664">
    <w:abstractNumId w:val="9"/>
  </w:num>
  <w:num w:numId="12" w16cid:durableId="945235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15074B"/>
    <w:rsid w:val="0029639D"/>
    <w:rsid w:val="00326F90"/>
    <w:rsid w:val="00741988"/>
    <w:rsid w:val="00845767"/>
    <w:rsid w:val="008E2B2C"/>
    <w:rsid w:val="00AA1D8D"/>
    <w:rsid w:val="00B47730"/>
    <w:rsid w:val="00B52BF1"/>
    <w:rsid w:val="00CA6B19"/>
    <w:rsid w:val="00CB0664"/>
    <w:rsid w:val="00D130DF"/>
    <w:rsid w:val="00DC3FFC"/>
    <w:rsid w:val="00DD7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C3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6</cp:revision>
  <dcterms:created xsi:type="dcterms:W3CDTF">2013-12-23T23:15:00Z</dcterms:created>
  <dcterms:modified xsi:type="dcterms:W3CDTF">2025-08-06T12:14:00Z</dcterms:modified>
  <cp:category/>
</cp:coreProperties>
</file>