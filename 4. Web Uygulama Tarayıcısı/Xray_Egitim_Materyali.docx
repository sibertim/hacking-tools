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20952" w14:textId="4A8CD355" w:rsidR="00B52BF1" w:rsidRDefault="00145786">
      <w:pPr>
        <w:pStyle w:val="KonuBal"/>
      </w:pPr>
      <w:r>
        <w:t xml:space="preserve">Xray Aracı </w:t>
      </w:r>
      <w:r w:rsidR="00000000">
        <w:t xml:space="preserve">- </w:t>
      </w:r>
      <w:proofErr w:type="spellStart"/>
      <w:r w:rsidR="00000000">
        <w:t>Eğitim</w:t>
      </w:r>
      <w:proofErr w:type="spellEnd"/>
      <w:r w:rsidR="00000000">
        <w:t xml:space="preserve"> </w:t>
      </w:r>
      <w:proofErr w:type="spellStart"/>
      <w:r w:rsidR="00000000">
        <w:t>Materyali</w:t>
      </w:r>
      <w:proofErr w:type="spellEnd"/>
    </w:p>
    <w:p w14:paraId="7F4C6733" w14:textId="7A127E4F" w:rsidR="00B52BF1" w:rsidRDefault="00000000">
      <w:pPr>
        <w:pStyle w:val="Balk1"/>
      </w:pPr>
      <w:r>
        <w:t xml:space="preserve">🧠 </w:t>
      </w:r>
      <w:r w:rsidR="00145786">
        <w:t xml:space="preserve">Xray </w:t>
      </w:r>
      <w:r>
        <w:t>Nedir?</w:t>
      </w:r>
    </w:p>
    <w:p w14:paraId="6DE8E39B" w14:textId="77777777" w:rsidR="00145786" w:rsidRPr="00145786" w:rsidRDefault="00000000" w:rsidP="00145786">
      <w:pPr>
        <w:rPr>
          <w:lang w:val="tr-TR"/>
        </w:rPr>
      </w:pPr>
      <w:r>
        <w:br/>
      </w:r>
      <w:proofErr w:type="spellStart"/>
      <w:r w:rsidR="00145786" w:rsidRPr="00145786">
        <w:rPr>
          <w:b/>
          <w:bCs/>
          <w:lang w:val="tr-TR"/>
        </w:rPr>
        <w:t>Xray</w:t>
      </w:r>
      <w:proofErr w:type="spellEnd"/>
      <w:r w:rsidR="00145786" w:rsidRPr="00145786">
        <w:rPr>
          <w:lang w:val="tr-TR"/>
        </w:rPr>
        <w:t xml:space="preserve">, web uygulamalarındaki güvenlik açıklarını tespit etmek için kullanılan, </w:t>
      </w:r>
      <w:proofErr w:type="spellStart"/>
      <w:r w:rsidR="00145786" w:rsidRPr="00145786">
        <w:rPr>
          <w:b/>
          <w:bCs/>
          <w:lang w:val="tr-TR"/>
        </w:rPr>
        <w:t>Go</w:t>
      </w:r>
      <w:proofErr w:type="spellEnd"/>
      <w:r w:rsidR="00145786" w:rsidRPr="00145786">
        <w:rPr>
          <w:b/>
          <w:bCs/>
          <w:lang w:val="tr-TR"/>
        </w:rPr>
        <w:t xml:space="preserve"> diliyle yazılmış</w:t>
      </w:r>
      <w:r w:rsidR="00145786" w:rsidRPr="00145786">
        <w:rPr>
          <w:lang w:val="tr-TR"/>
        </w:rPr>
        <w:t xml:space="preserve"> modern bir açık kaynaklı tarayıcıdır.</w:t>
      </w:r>
    </w:p>
    <w:p w14:paraId="1A70B5A2" w14:textId="77777777" w:rsidR="00145786" w:rsidRPr="00145786" w:rsidRDefault="00145786" w:rsidP="00145786">
      <w:pPr>
        <w:numPr>
          <w:ilvl w:val="0"/>
          <w:numId w:val="10"/>
        </w:numPr>
        <w:rPr>
          <w:lang w:val="tr-TR"/>
        </w:rPr>
      </w:pPr>
      <w:r w:rsidRPr="00145786">
        <w:rPr>
          <w:lang w:val="tr-TR"/>
        </w:rPr>
        <w:t>360</w:t>
      </w:r>
      <w:proofErr w:type="spellStart"/>
      <w:r w:rsidRPr="00145786">
        <w:rPr>
          <w:lang w:val="tr-TR"/>
        </w:rPr>
        <w:t>公司</w:t>
      </w:r>
      <w:proofErr w:type="spellEnd"/>
      <w:r w:rsidRPr="00145786">
        <w:rPr>
          <w:lang w:val="tr-TR"/>
        </w:rPr>
        <w:t xml:space="preserve"> (Çin merkezli güvenlik firması) tarafından geliştirilmiştir.</w:t>
      </w:r>
    </w:p>
    <w:p w14:paraId="70F4D94C" w14:textId="77777777" w:rsidR="00145786" w:rsidRPr="00145786" w:rsidRDefault="00145786" w:rsidP="00145786">
      <w:pPr>
        <w:numPr>
          <w:ilvl w:val="0"/>
          <w:numId w:val="10"/>
        </w:numPr>
        <w:rPr>
          <w:lang w:val="tr-TR"/>
        </w:rPr>
      </w:pPr>
      <w:r w:rsidRPr="00145786">
        <w:rPr>
          <w:lang w:val="tr-TR"/>
        </w:rPr>
        <w:t xml:space="preserve">Otomatik tarama yapabilir veya </w:t>
      </w:r>
      <w:proofErr w:type="spellStart"/>
      <w:r w:rsidRPr="00145786">
        <w:rPr>
          <w:lang w:val="tr-TR"/>
        </w:rPr>
        <w:t>proxy</w:t>
      </w:r>
      <w:proofErr w:type="spellEnd"/>
      <w:r w:rsidRPr="00145786">
        <w:rPr>
          <w:lang w:val="tr-TR"/>
        </w:rPr>
        <w:t xml:space="preserve"> ile </w:t>
      </w:r>
      <w:r w:rsidRPr="00145786">
        <w:rPr>
          <w:b/>
          <w:bCs/>
          <w:lang w:val="tr-TR"/>
        </w:rPr>
        <w:t>canlı trafik analizi</w:t>
      </w:r>
      <w:r w:rsidRPr="00145786">
        <w:rPr>
          <w:lang w:val="tr-TR"/>
        </w:rPr>
        <w:t xml:space="preserve"> gerçekleştirebilir.</w:t>
      </w:r>
    </w:p>
    <w:p w14:paraId="7C412374" w14:textId="77777777" w:rsidR="00145786" w:rsidRPr="00145786" w:rsidRDefault="00145786" w:rsidP="00145786">
      <w:pPr>
        <w:numPr>
          <w:ilvl w:val="0"/>
          <w:numId w:val="10"/>
        </w:numPr>
        <w:rPr>
          <w:lang w:val="tr-TR"/>
        </w:rPr>
      </w:pPr>
      <w:r w:rsidRPr="00145786">
        <w:rPr>
          <w:lang w:val="tr-TR"/>
        </w:rPr>
        <w:t xml:space="preserve">Hem CLI üzerinden hem de </w:t>
      </w:r>
      <w:proofErr w:type="spellStart"/>
      <w:r w:rsidRPr="00145786">
        <w:rPr>
          <w:lang w:val="tr-TR"/>
        </w:rPr>
        <w:t>proxy</w:t>
      </w:r>
      <w:proofErr w:type="spellEnd"/>
      <w:r w:rsidRPr="00145786">
        <w:rPr>
          <w:lang w:val="tr-TR"/>
        </w:rPr>
        <w:t xml:space="preserve"> modunda çalışır.</w:t>
      </w:r>
    </w:p>
    <w:p w14:paraId="31201C9E" w14:textId="69FA1A3D" w:rsidR="00B52BF1" w:rsidRDefault="00B52BF1"/>
    <w:p w14:paraId="37F6B470" w14:textId="77777777" w:rsidR="00B52BF1" w:rsidRDefault="00000000">
      <w:pPr>
        <w:pStyle w:val="Balk1"/>
      </w:pPr>
      <w:r>
        <w:t xml:space="preserve">🚀 </w:t>
      </w:r>
      <w:proofErr w:type="spellStart"/>
      <w:r>
        <w:t>Özellikleri</w:t>
      </w:r>
      <w:proofErr w:type="spellEnd"/>
    </w:p>
    <w:p w14:paraId="76C504B0" w14:textId="77777777" w:rsidR="00145786" w:rsidRDefault="00000000">
      <w:r>
        <w:br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7"/>
        <w:gridCol w:w="2376"/>
      </w:tblGrid>
      <w:tr w:rsidR="00145786" w:rsidRPr="00145786" w14:paraId="25ABC447" w14:textId="77777777" w:rsidTr="0005194F">
        <w:trPr>
          <w:tblHeader/>
          <w:tblCellSpacing w:w="15" w:type="dxa"/>
        </w:trPr>
        <w:tc>
          <w:tcPr>
            <w:tcW w:w="3412" w:type="dxa"/>
            <w:vAlign w:val="center"/>
            <w:hideMark/>
          </w:tcPr>
          <w:p w14:paraId="7F51D76F" w14:textId="77777777" w:rsidR="00145786" w:rsidRPr="00145786" w:rsidRDefault="00145786" w:rsidP="00145786">
            <w:pPr>
              <w:rPr>
                <w:b/>
                <w:bCs/>
                <w:lang w:val="tr-TR"/>
              </w:rPr>
            </w:pPr>
            <w:r w:rsidRPr="00145786">
              <w:rPr>
                <w:b/>
                <w:bCs/>
                <w:lang w:val="tr-TR"/>
              </w:rPr>
              <w:t>Özellik</w:t>
            </w:r>
          </w:p>
        </w:tc>
        <w:tc>
          <w:tcPr>
            <w:tcW w:w="2331" w:type="dxa"/>
            <w:vAlign w:val="center"/>
            <w:hideMark/>
          </w:tcPr>
          <w:p w14:paraId="01C2B524" w14:textId="77777777" w:rsidR="00145786" w:rsidRPr="00145786" w:rsidRDefault="00145786" w:rsidP="00145786">
            <w:pPr>
              <w:rPr>
                <w:b/>
                <w:bCs/>
                <w:lang w:val="tr-TR"/>
              </w:rPr>
            </w:pPr>
            <w:r w:rsidRPr="00145786">
              <w:rPr>
                <w:b/>
                <w:bCs/>
                <w:lang w:val="tr-TR"/>
              </w:rPr>
              <w:t>Açıklama</w:t>
            </w:r>
          </w:p>
        </w:tc>
      </w:tr>
      <w:tr w:rsidR="00145786" w:rsidRPr="00145786" w14:paraId="2752EA16" w14:textId="77777777" w:rsidTr="0005194F">
        <w:trPr>
          <w:tblCellSpacing w:w="15" w:type="dxa"/>
        </w:trPr>
        <w:tc>
          <w:tcPr>
            <w:tcW w:w="3412" w:type="dxa"/>
            <w:vAlign w:val="center"/>
            <w:hideMark/>
          </w:tcPr>
          <w:p w14:paraId="499592FD" w14:textId="77777777" w:rsidR="00145786" w:rsidRPr="00145786" w:rsidRDefault="00145786" w:rsidP="00145786">
            <w:pPr>
              <w:rPr>
                <w:lang w:val="tr-TR"/>
              </w:rPr>
            </w:pPr>
            <w:r w:rsidRPr="00145786">
              <w:rPr>
                <w:rFonts w:ascii="Segoe UI Symbol" w:hAnsi="Segoe UI Symbol" w:cs="Segoe UI Symbol"/>
                <w:lang w:val="tr-TR"/>
              </w:rPr>
              <w:t>✔</w:t>
            </w:r>
            <w:r w:rsidRPr="00145786">
              <w:rPr>
                <w:lang w:val="tr-TR"/>
              </w:rPr>
              <w:t xml:space="preserve"> XSS, </w:t>
            </w:r>
            <w:proofErr w:type="spellStart"/>
            <w:r w:rsidRPr="00145786">
              <w:rPr>
                <w:lang w:val="tr-TR"/>
              </w:rPr>
              <w:t>SQLi</w:t>
            </w:r>
            <w:proofErr w:type="spellEnd"/>
            <w:r w:rsidRPr="00145786">
              <w:rPr>
                <w:lang w:val="tr-TR"/>
              </w:rPr>
              <w:t>, SSRF, CSRF tarama</w:t>
            </w:r>
          </w:p>
        </w:tc>
        <w:tc>
          <w:tcPr>
            <w:tcW w:w="2331" w:type="dxa"/>
            <w:vAlign w:val="center"/>
            <w:hideMark/>
          </w:tcPr>
          <w:p w14:paraId="0A34D16D" w14:textId="77777777" w:rsidR="00145786" w:rsidRPr="00145786" w:rsidRDefault="00145786" w:rsidP="00145786">
            <w:pPr>
              <w:rPr>
                <w:lang w:val="tr-TR"/>
              </w:rPr>
            </w:pPr>
            <w:r w:rsidRPr="00145786">
              <w:rPr>
                <w:lang w:val="tr-TR"/>
              </w:rPr>
              <w:t>Geniş zafiyet yelpazesi</w:t>
            </w:r>
          </w:p>
        </w:tc>
      </w:tr>
      <w:tr w:rsidR="00145786" w:rsidRPr="00145786" w14:paraId="1101C188" w14:textId="77777777" w:rsidTr="0005194F">
        <w:trPr>
          <w:tblCellSpacing w:w="15" w:type="dxa"/>
        </w:trPr>
        <w:tc>
          <w:tcPr>
            <w:tcW w:w="3412" w:type="dxa"/>
            <w:vAlign w:val="center"/>
            <w:hideMark/>
          </w:tcPr>
          <w:p w14:paraId="32EB1D44" w14:textId="77777777" w:rsidR="00145786" w:rsidRPr="00145786" w:rsidRDefault="00145786" w:rsidP="00145786">
            <w:pPr>
              <w:rPr>
                <w:lang w:val="tr-TR"/>
              </w:rPr>
            </w:pPr>
            <w:r w:rsidRPr="00145786">
              <w:rPr>
                <w:rFonts w:ascii="Segoe UI Symbol" w:hAnsi="Segoe UI Symbol" w:cs="Segoe UI Symbol"/>
                <w:lang w:val="tr-TR"/>
              </w:rPr>
              <w:t>✔</w:t>
            </w:r>
            <w:r w:rsidRPr="00145786">
              <w:rPr>
                <w:lang w:val="tr-TR"/>
              </w:rPr>
              <w:t xml:space="preserve"> Proxy/</w:t>
            </w:r>
            <w:proofErr w:type="spellStart"/>
            <w:r w:rsidRPr="00145786">
              <w:rPr>
                <w:lang w:val="tr-TR"/>
              </w:rPr>
              <w:t>Traffic</w:t>
            </w:r>
            <w:proofErr w:type="spellEnd"/>
            <w:r w:rsidRPr="00145786">
              <w:rPr>
                <w:lang w:val="tr-TR"/>
              </w:rPr>
              <w:t xml:space="preserve"> log analizi</w:t>
            </w:r>
          </w:p>
        </w:tc>
        <w:tc>
          <w:tcPr>
            <w:tcW w:w="2331" w:type="dxa"/>
            <w:vAlign w:val="center"/>
            <w:hideMark/>
          </w:tcPr>
          <w:p w14:paraId="00CE9A4A" w14:textId="77777777" w:rsidR="00145786" w:rsidRPr="00145786" w:rsidRDefault="00145786" w:rsidP="00145786">
            <w:pPr>
              <w:rPr>
                <w:lang w:val="tr-TR"/>
              </w:rPr>
            </w:pPr>
            <w:r w:rsidRPr="00145786">
              <w:rPr>
                <w:lang w:val="tr-TR"/>
              </w:rPr>
              <w:t>Canlı istekleri analiz edebilir</w:t>
            </w:r>
          </w:p>
        </w:tc>
      </w:tr>
      <w:tr w:rsidR="00145786" w:rsidRPr="00145786" w14:paraId="7B7CA388" w14:textId="77777777" w:rsidTr="0005194F">
        <w:trPr>
          <w:tblCellSpacing w:w="15" w:type="dxa"/>
        </w:trPr>
        <w:tc>
          <w:tcPr>
            <w:tcW w:w="3412" w:type="dxa"/>
            <w:vAlign w:val="center"/>
            <w:hideMark/>
          </w:tcPr>
          <w:p w14:paraId="0B6A3E2D" w14:textId="77777777" w:rsidR="00145786" w:rsidRPr="00145786" w:rsidRDefault="00145786" w:rsidP="00145786">
            <w:pPr>
              <w:rPr>
                <w:lang w:val="tr-TR"/>
              </w:rPr>
            </w:pPr>
            <w:r w:rsidRPr="00145786">
              <w:rPr>
                <w:rFonts w:ascii="Segoe UI Symbol" w:hAnsi="Segoe UI Symbol" w:cs="Segoe UI Symbol"/>
                <w:lang w:val="tr-TR"/>
              </w:rPr>
              <w:t>✔</w:t>
            </w:r>
            <w:r w:rsidRPr="00145786">
              <w:rPr>
                <w:lang w:val="tr-TR"/>
              </w:rPr>
              <w:t xml:space="preserve"> JSON, YAML çıktıları</w:t>
            </w:r>
          </w:p>
        </w:tc>
        <w:tc>
          <w:tcPr>
            <w:tcW w:w="2331" w:type="dxa"/>
            <w:vAlign w:val="center"/>
            <w:hideMark/>
          </w:tcPr>
          <w:p w14:paraId="05DFF312" w14:textId="77777777" w:rsidR="00145786" w:rsidRPr="00145786" w:rsidRDefault="00145786" w:rsidP="00145786">
            <w:pPr>
              <w:rPr>
                <w:lang w:val="tr-TR"/>
              </w:rPr>
            </w:pPr>
            <w:r w:rsidRPr="00145786">
              <w:rPr>
                <w:lang w:val="tr-TR"/>
              </w:rPr>
              <w:t>Rapor üretimi kolay</w:t>
            </w:r>
          </w:p>
        </w:tc>
      </w:tr>
      <w:tr w:rsidR="00145786" w:rsidRPr="00145786" w14:paraId="0FDF8B0B" w14:textId="77777777" w:rsidTr="0005194F">
        <w:trPr>
          <w:tblCellSpacing w:w="15" w:type="dxa"/>
        </w:trPr>
        <w:tc>
          <w:tcPr>
            <w:tcW w:w="3412" w:type="dxa"/>
            <w:vAlign w:val="center"/>
            <w:hideMark/>
          </w:tcPr>
          <w:p w14:paraId="779AA47B" w14:textId="77777777" w:rsidR="00145786" w:rsidRPr="00145786" w:rsidRDefault="00145786" w:rsidP="00145786">
            <w:pPr>
              <w:rPr>
                <w:lang w:val="tr-TR"/>
              </w:rPr>
            </w:pPr>
            <w:r w:rsidRPr="00145786">
              <w:rPr>
                <w:rFonts w:ascii="Segoe UI Symbol" w:hAnsi="Segoe UI Symbol" w:cs="Segoe UI Symbol"/>
                <w:lang w:val="tr-TR"/>
              </w:rPr>
              <w:t>✔</w:t>
            </w:r>
            <w:r w:rsidRPr="00145786">
              <w:rPr>
                <w:lang w:val="tr-TR"/>
              </w:rPr>
              <w:t xml:space="preserve"> Hızlı ve modüler</w:t>
            </w:r>
          </w:p>
        </w:tc>
        <w:tc>
          <w:tcPr>
            <w:tcW w:w="2331" w:type="dxa"/>
            <w:vAlign w:val="center"/>
            <w:hideMark/>
          </w:tcPr>
          <w:p w14:paraId="02A505E3" w14:textId="77777777" w:rsidR="00145786" w:rsidRPr="00145786" w:rsidRDefault="00145786" w:rsidP="00145786">
            <w:pPr>
              <w:rPr>
                <w:lang w:val="tr-TR"/>
              </w:rPr>
            </w:pPr>
            <w:r w:rsidRPr="00145786">
              <w:rPr>
                <w:lang w:val="tr-TR"/>
              </w:rPr>
              <w:t>Paralel tarama destekler</w:t>
            </w:r>
          </w:p>
        </w:tc>
      </w:tr>
    </w:tbl>
    <w:p w14:paraId="76126708" w14:textId="421CF8E3" w:rsidR="00B52BF1" w:rsidRDefault="00B52BF1"/>
    <w:p w14:paraId="3B07A467" w14:textId="77777777" w:rsidR="00B52BF1" w:rsidRDefault="00000000">
      <w:pPr>
        <w:pStyle w:val="Balk1"/>
      </w:pPr>
      <w:r>
        <w:t xml:space="preserve">🛠️ </w:t>
      </w:r>
      <w:proofErr w:type="spellStart"/>
      <w:r>
        <w:t>Kurulum</w:t>
      </w:r>
      <w:proofErr w:type="spellEnd"/>
    </w:p>
    <w:p w14:paraId="44DB5525" w14:textId="77777777" w:rsidR="0005194F" w:rsidRDefault="0005194F">
      <w:r w:rsidRPr="0005194F">
        <w:t xml:space="preserve">Xray GitHub </w:t>
      </w:r>
      <w:proofErr w:type="spellStart"/>
      <w:r w:rsidRPr="0005194F">
        <w:t>üzerinden</w:t>
      </w:r>
      <w:proofErr w:type="spellEnd"/>
      <w:r w:rsidRPr="0005194F">
        <w:t xml:space="preserve"> </w:t>
      </w:r>
      <w:proofErr w:type="spellStart"/>
      <w:r w:rsidRPr="0005194F">
        <w:t>indirilebilir</w:t>
      </w:r>
      <w:proofErr w:type="spellEnd"/>
      <w:r w:rsidRPr="0005194F">
        <w:t xml:space="preserve">. </w:t>
      </w:r>
      <w:proofErr w:type="spellStart"/>
      <w:r w:rsidRPr="0005194F">
        <w:t>Aşağıdaki</w:t>
      </w:r>
      <w:proofErr w:type="spellEnd"/>
      <w:r w:rsidRPr="0005194F">
        <w:t xml:space="preserve"> </w:t>
      </w:r>
      <w:proofErr w:type="spellStart"/>
      <w:r w:rsidRPr="0005194F">
        <w:t>adımlar</w:t>
      </w:r>
      <w:proofErr w:type="spellEnd"/>
      <w:r w:rsidRPr="0005194F">
        <w:t xml:space="preserve"> </w:t>
      </w:r>
      <w:proofErr w:type="spellStart"/>
      <w:r w:rsidRPr="0005194F">
        <w:t>ile</w:t>
      </w:r>
      <w:proofErr w:type="spellEnd"/>
      <w:r w:rsidRPr="0005194F">
        <w:t xml:space="preserve"> </w:t>
      </w:r>
      <w:proofErr w:type="spellStart"/>
      <w:r w:rsidRPr="0005194F">
        <w:t>terminalden</w:t>
      </w:r>
      <w:proofErr w:type="spellEnd"/>
      <w:r w:rsidRPr="0005194F">
        <w:t xml:space="preserve"> </w:t>
      </w:r>
      <w:proofErr w:type="spellStart"/>
      <w:r w:rsidRPr="0005194F">
        <w:t>kurulum</w:t>
      </w:r>
      <w:proofErr w:type="spellEnd"/>
      <w:r w:rsidRPr="0005194F">
        <w:t xml:space="preserve"> </w:t>
      </w:r>
      <w:proofErr w:type="spellStart"/>
      <w:r w:rsidRPr="0005194F">
        <w:t>yapılabilir</w:t>
      </w:r>
      <w:proofErr w:type="spellEnd"/>
      <w:r w:rsidRPr="0005194F">
        <w:t>:</w:t>
      </w:r>
      <w:r w:rsidRPr="0005194F">
        <w:t xml:space="preserve"> </w:t>
      </w:r>
    </w:p>
    <w:p w14:paraId="2BB806B4" w14:textId="77777777" w:rsidR="0005194F" w:rsidRDefault="0005194F">
      <w:r w:rsidRPr="0005194F">
        <w:lastRenderedPageBreak/>
        <w:drawing>
          <wp:inline distT="0" distB="0" distL="0" distR="0" wp14:anchorId="213E9D3D" wp14:editId="7D65B6A6">
            <wp:extent cx="5486400" cy="1096010"/>
            <wp:effectExtent l="0" t="0" r="0" b="8890"/>
            <wp:docPr id="109643487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4348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24041" w14:textId="6D9C9975" w:rsidR="00011ABD" w:rsidRDefault="0005194F">
      <w:proofErr w:type="spellStart"/>
      <w:r w:rsidRPr="0005194F">
        <w:t>Versiyon</w:t>
      </w:r>
      <w:proofErr w:type="spellEnd"/>
      <w:r w:rsidRPr="0005194F">
        <w:t xml:space="preserve"> </w:t>
      </w:r>
      <w:proofErr w:type="spellStart"/>
      <w:r w:rsidRPr="0005194F">
        <w:t>kontrolü</w:t>
      </w:r>
      <w:proofErr w:type="spellEnd"/>
      <w:r w:rsidRPr="0005194F">
        <w:t>:</w:t>
      </w:r>
    </w:p>
    <w:p w14:paraId="0DFE6F6D" w14:textId="3BB20137" w:rsidR="00011ABD" w:rsidRDefault="0005194F">
      <w:pPr>
        <w:pStyle w:val="Balk1"/>
      </w:pPr>
      <w:r w:rsidRPr="0005194F">
        <w:drawing>
          <wp:inline distT="0" distB="0" distL="0" distR="0" wp14:anchorId="36E5684F" wp14:editId="19DF6390">
            <wp:extent cx="2571750" cy="1057275"/>
            <wp:effectExtent l="0" t="0" r="0" b="9525"/>
            <wp:docPr id="75397841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9784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CC5A7" w14:textId="034F2300" w:rsidR="00B52BF1" w:rsidRDefault="00000000">
      <w:pPr>
        <w:pStyle w:val="Balk1"/>
      </w:pPr>
      <w:r>
        <w:t xml:space="preserve">🧪 Örnek </w:t>
      </w:r>
      <w:proofErr w:type="spellStart"/>
      <w:r>
        <w:t>Komutlar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Çıktılar</w:t>
      </w:r>
      <w:proofErr w:type="spellEnd"/>
    </w:p>
    <w:p w14:paraId="66E88C8A" w14:textId="77777777" w:rsidR="0005194F" w:rsidRPr="0005194F" w:rsidRDefault="0005194F" w:rsidP="0005194F">
      <w:pPr>
        <w:rPr>
          <w:b/>
          <w:bCs/>
          <w:lang w:val="tr-TR"/>
        </w:rPr>
      </w:pPr>
      <w:r w:rsidRPr="0005194F">
        <w:rPr>
          <w:rFonts w:ascii="Segoe UI Emoji" w:hAnsi="Segoe UI Emoji" w:cs="Segoe UI Emoji"/>
          <w:b/>
          <w:bCs/>
          <w:lang w:val="tr-TR"/>
        </w:rPr>
        <w:t>✅</w:t>
      </w:r>
      <w:r w:rsidRPr="0005194F">
        <w:rPr>
          <w:b/>
          <w:bCs/>
          <w:lang w:val="tr-TR"/>
        </w:rPr>
        <w:t xml:space="preserve"> Örnek 1: URL Üzerinden XSS ve SQL Tarama</w:t>
      </w:r>
    </w:p>
    <w:p w14:paraId="02646852" w14:textId="77777777" w:rsidR="0005194F" w:rsidRDefault="0005194F" w:rsidP="0005194F">
      <w:pPr>
        <w:rPr>
          <w:b/>
          <w:bCs/>
          <w:lang w:val="tr-TR"/>
        </w:rPr>
      </w:pPr>
      <w:r w:rsidRPr="0005194F">
        <w:rPr>
          <w:b/>
          <w:bCs/>
          <w:lang w:val="tr-TR"/>
        </w:rPr>
        <w:t>Komut:</w:t>
      </w:r>
    </w:p>
    <w:p w14:paraId="5BFA7E48" w14:textId="09BD0F82" w:rsidR="0005194F" w:rsidRDefault="0005194F" w:rsidP="0005194F">
      <w:pPr>
        <w:rPr>
          <w:lang w:val="tr-TR"/>
        </w:rPr>
      </w:pPr>
      <w:r w:rsidRPr="0005194F">
        <w:rPr>
          <w:lang w:val="tr-TR"/>
        </w:rPr>
        <w:drawing>
          <wp:inline distT="0" distB="0" distL="0" distR="0" wp14:anchorId="3508ADFE" wp14:editId="4AF4B560">
            <wp:extent cx="5486400" cy="814705"/>
            <wp:effectExtent l="0" t="0" r="0" b="4445"/>
            <wp:docPr id="32031386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3138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9331B" w14:textId="687812BC" w:rsidR="00011ABD" w:rsidRDefault="0005194F">
      <w:proofErr w:type="spellStart"/>
      <w:r w:rsidRPr="0005194F">
        <w:rPr>
          <w:b/>
          <w:bCs/>
        </w:rPr>
        <w:t>Açıklama</w:t>
      </w:r>
      <w:proofErr w:type="spellEnd"/>
      <w:r w:rsidRPr="0005194F">
        <w:rPr>
          <w:b/>
          <w:bCs/>
        </w:rPr>
        <w:t>:</w:t>
      </w:r>
      <w:r w:rsidRPr="0005194F">
        <w:br/>
      </w:r>
      <w:proofErr w:type="spellStart"/>
      <w:r w:rsidRPr="0005194F">
        <w:t>Belirli</w:t>
      </w:r>
      <w:proofErr w:type="spellEnd"/>
      <w:r w:rsidRPr="0005194F">
        <w:t xml:space="preserve"> </w:t>
      </w:r>
      <w:proofErr w:type="spellStart"/>
      <w:r w:rsidRPr="0005194F">
        <w:t>bir</w:t>
      </w:r>
      <w:proofErr w:type="spellEnd"/>
      <w:r w:rsidRPr="0005194F">
        <w:t xml:space="preserve"> URL </w:t>
      </w:r>
      <w:proofErr w:type="spellStart"/>
      <w:r w:rsidRPr="0005194F">
        <w:t>üzerinde</w:t>
      </w:r>
      <w:proofErr w:type="spellEnd"/>
      <w:r w:rsidRPr="0005194F">
        <w:t xml:space="preserve"> XSS </w:t>
      </w:r>
      <w:proofErr w:type="spellStart"/>
      <w:r w:rsidRPr="0005194F">
        <w:t>ve</w:t>
      </w:r>
      <w:proofErr w:type="spellEnd"/>
      <w:r w:rsidRPr="0005194F">
        <w:t xml:space="preserve"> SQLi </w:t>
      </w:r>
      <w:proofErr w:type="spellStart"/>
      <w:r w:rsidRPr="0005194F">
        <w:t>testleri</w:t>
      </w:r>
      <w:proofErr w:type="spellEnd"/>
      <w:r w:rsidRPr="0005194F">
        <w:t xml:space="preserve"> </w:t>
      </w:r>
      <w:proofErr w:type="spellStart"/>
      <w:r w:rsidRPr="0005194F">
        <w:t>yapılır</w:t>
      </w:r>
      <w:proofErr w:type="spellEnd"/>
      <w:r w:rsidRPr="0005194F">
        <w:t>.</w:t>
      </w:r>
    </w:p>
    <w:p w14:paraId="28ECE55E" w14:textId="77777777" w:rsidR="0005194F" w:rsidRDefault="0005194F"/>
    <w:p w14:paraId="5E23FF8D" w14:textId="7E0CB578" w:rsidR="00B52BF1" w:rsidRDefault="00000000">
      <w:proofErr w:type="spellStart"/>
      <w:r>
        <w:t>Çıktı</w:t>
      </w:r>
      <w:proofErr w:type="spellEnd"/>
      <w:r>
        <w:t>:</w:t>
      </w:r>
    </w:p>
    <w:p w14:paraId="2E30298E" w14:textId="628CFEB5" w:rsidR="0005194F" w:rsidRDefault="0005194F">
      <w:r w:rsidRPr="0005194F">
        <w:drawing>
          <wp:inline distT="0" distB="0" distL="0" distR="0" wp14:anchorId="56144FC7" wp14:editId="64455FF4">
            <wp:extent cx="4495800" cy="1209675"/>
            <wp:effectExtent l="0" t="0" r="0" b="9525"/>
            <wp:docPr id="199620083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2008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BDBF" w14:textId="4DAC7256" w:rsidR="00011ABD" w:rsidRDefault="00011ABD"/>
    <w:p w14:paraId="4254A0F8" w14:textId="77777777" w:rsidR="0005194F" w:rsidRDefault="0005194F"/>
    <w:p w14:paraId="56C9E038" w14:textId="77777777" w:rsidR="0005194F" w:rsidRDefault="0005194F"/>
    <w:p w14:paraId="6B2D5CB9" w14:textId="77777777" w:rsidR="0005194F" w:rsidRDefault="0005194F"/>
    <w:p w14:paraId="487D2635" w14:textId="77777777" w:rsidR="0005194F" w:rsidRDefault="0005194F"/>
    <w:p w14:paraId="30112AE7" w14:textId="77777777" w:rsidR="0005194F" w:rsidRDefault="0005194F"/>
    <w:p w14:paraId="1CAB6782" w14:textId="77777777" w:rsidR="0005194F" w:rsidRPr="0005194F" w:rsidRDefault="0005194F" w:rsidP="0005194F">
      <w:pPr>
        <w:rPr>
          <w:b/>
          <w:bCs/>
          <w:lang w:val="tr-TR"/>
        </w:rPr>
      </w:pPr>
      <w:r w:rsidRPr="0005194F">
        <w:rPr>
          <w:rFonts w:ascii="Segoe UI Emoji" w:hAnsi="Segoe UI Emoji" w:cs="Segoe UI Emoji"/>
          <w:b/>
          <w:bCs/>
          <w:lang w:val="tr-TR"/>
        </w:rPr>
        <w:t>✅</w:t>
      </w:r>
      <w:r w:rsidRPr="0005194F">
        <w:rPr>
          <w:b/>
          <w:bCs/>
          <w:lang w:val="tr-TR"/>
        </w:rPr>
        <w:t xml:space="preserve"> Örnek 2: </w:t>
      </w:r>
      <w:proofErr w:type="spellStart"/>
      <w:r w:rsidRPr="0005194F">
        <w:rPr>
          <w:b/>
          <w:bCs/>
          <w:lang w:val="tr-TR"/>
        </w:rPr>
        <w:t>Burp</w:t>
      </w:r>
      <w:proofErr w:type="spellEnd"/>
      <w:r w:rsidRPr="0005194F">
        <w:rPr>
          <w:b/>
          <w:bCs/>
          <w:lang w:val="tr-TR"/>
        </w:rPr>
        <w:t xml:space="preserve"> Suite </w:t>
      </w:r>
      <w:proofErr w:type="spellStart"/>
      <w:r w:rsidRPr="0005194F">
        <w:rPr>
          <w:b/>
          <w:bCs/>
          <w:lang w:val="tr-TR"/>
        </w:rPr>
        <w:t>proxy</w:t>
      </w:r>
      <w:proofErr w:type="spellEnd"/>
      <w:r w:rsidRPr="0005194F">
        <w:rPr>
          <w:b/>
          <w:bCs/>
          <w:lang w:val="tr-TR"/>
        </w:rPr>
        <w:t xml:space="preserve"> log dosyasını tarama</w:t>
      </w:r>
    </w:p>
    <w:p w14:paraId="76AEA769" w14:textId="53A3A517" w:rsidR="0005194F" w:rsidRDefault="0005194F" w:rsidP="0005194F">
      <w:r w:rsidRPr="0005194F">
        <w:rPr>
          <w:b/>
          <w:bCs/>
          <w:lang w:val="tr-TR"/>
        </w:rPr>
        <w:t>Komut:</w:t>
      </w:r>
      <w:r w:rsidRPr="0005194F">
        <w:t xml:space="preserve"> </w:t>
      </w:r>
      <w:r w:rsidRPr="0005194F">
        <w:drawing>
          <wp:inline distT="0" distB="0" distL="0" distR="0" wp14:anchorId="074A7AEB" wp14:editId="4F5A3B59">
            <wp:extent cx="5362575" cy="1047750"/>
            <wp:effectExtent l="0" t="0" r="9525" b="0"/>
            <wp:docPr id="118682447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8244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5DDB3" w14:textId="4475755B" w:rsidR="0005194F" w:rsidRPr="0005194F" w:rsidRDefault="0005194F" w:rsidP="0005194F">
      <w:pPr>
        <w:rPr>
          <w:lang w:val="tr-TR"/>
        </w:rPr>
      </w:pPr>
      <w:proofErr w:type="spellStart"/>
      <w:r w:rsidRPr="0005194F">
        <w:rPr>
          <w:b/>
          <w:bCs/>
        </w:rPr>
        <w:t>Açıklama</w:t>
      </w:r>
      <w:proofErr w:type="spellEnd"/>
      <w:r w:rsidRPr="0005194F">
        <w:rPr>
          <w:b/>
          <w:bCs/>
        </w:rPr>
        <w:t>:</w:t>
      </w:r>
      <w:r w:rsidRPr="0005194F">
        <w:br/>
        <w:t xml:space="preserve">Burp Suite </w:t>
      </w:r>
      <w:proofErr w:type="spellStart"/>
      <w:r w:rsidRPr="0005194F">
        <w:t>ile</w:t>
      </w:r>
      <w:proofErr w:type="spellEnd"/>
      <w:r w:rsidRPr="0005194F">
        <w:t xml:space="preserve"> </w:t>
      </w:r>
      <w:proofErr w:type="spellStart"/>
      <w:r w:rsidRPr="0005194F">
        <w:t>kaydedilmiş</w:t>
      </w:r>
      <w:proofErr w:type="spellEnd"/>
      <w:r w:rsidRPr="0005194F">
        <w:t xml:space="preserve"> HTTP </w:t>
      </w:r>
      <w:proofErr w:type="spellStart"/>
      <w:r w:rsidRPr="0005194F">
        <w:t>trafiğini</w:t>
      </w:r>
      <w:proofErr w:type="spellEnd"/>
      <w:r w:rsidRPr="0005194F">
        <w:t xml:space="preserve"> </w:t>
      </w:r>
      <w:proofErr w:type="spellStart"/>
      <w:r w:rsidRPr="0005194F">
        <w:t>tarar</w:t>
      </w:r>
      <w:proofErr w:type="spellEnd"/>
      <w:r w:rsidRPr="0005194F">
        <w:t xml:space="preserve">. </w:t>
      </w:r>
      <w:proofErr w:type="spellStart"/>
      <w:r w:rsidRPr="0005194F">
        <w:t>Hedefler</w:t>
      </w:r>
      <w:proofErr w:type="spellEnd"/>
      <w:r w:rsidRPr="0005194F">
        <w:t xml:space="preserve"> </w:t>
      </w:r>
      <w:proofErr w:type="spellStart"/>
      <w:r w:rsidRPr="0005194F">
        <w:t>dosya</w:t>
      </w:r>
      <w:proofErr w:type="spellEnd"/>
      <w:r w:rsidRPr="0005194F">
        <w:t xml:space="preserve"> </w:t>
      </w:r>
      <w:proofErr w:type="spellStart"/>
      <w:r w:rsidRPr="0005194F">
        <w:t>içinde</w:t>
      </w:r>
      <w:proofErr w:type="spellEnd"/>
      <w:r w:rsidRPr="0005194F">
        <w:t xml:space="preserve"> </w:t>
      </w:r>
      <w:proofErr w:type="spellStart"/>
      <w:r w:rsidRPr="0005194F">
        <w:t>listelenmiştir</w:t>
      </w:r>
      <w:proofErr w:type="spellEnd"/>
      <w:r w:rsidRPr="0005194F">
        <w:t>.</w:t>
      </w:r>
    </w:p>
    <w:p w14:paraId="77D4441B" w14:textId="7C6A7C1E" w:rsidR="00011ABD" w:rsidRDefault="00011ABD"/>
    <w:p w14:paraId="62C66F8A" w14:textId="77777777" w:rsidR="0005194F" w:rsidRDefault="0005194F"/>
    <w:p w14:paraId="4CEEDCB9" w14:textId="77777777" w:rsidR="0005194F" w:rsidRPr="0005194F" w:rsidRDefault="0005194F" w:rsidP="0005194F">
      <w:pPr>
        <w:rPr>
          <w:b/>
          <w:bCs/>
          <w:lang w:val="tr-TR"/>
        </w:rPr>
      </w:pPr>
      <w:r w:rsidRPr="0005194F">
        <w:rPr>
          <w:rFonts w:ascii="Segoe UI Emoji" w:hAnsi="Segoe UI Emoji" w:cs="Segoe UI Emoji"/>
          <w:b/>
          <w:bCs/>
          <w:lang w:val="tr-TR"/>
        </w:rPr>
        <w:t>✅</w:t>
      </w:r>
      <w:r w:rsidRPr="0005194F">
        <w:rPr>
          <w:b/>
          <w:bCs/>
          <w:lang w:val="tr-TR"/>
        </w:rPr>
        <w:t xml:space="preserve"> Örnek 3: Canlı Proxy Tarama (Browser üzerinden testler)</w:t>
      </w:r>
    </w:p>
    <w:p w14:paraId="029683EC" w14:textId="77777777" w:rsidR="0005194F" w:rsidRPr="0005194F" w:rsidRDefault="0005194F" w:rsidP="0005194F">
      <w:pPr>
        <w:rPr>
          <w:lang w:val="tr-TR"/>
        </w:rPr>
      </w:pPr>
      <w:r w:rsidRPr="0005194F">
        <w:rPr>
          <w:b/>
          <w:bCs/>
          <w:lang w:val="tr-TR"/>
        </w:rPr>
        <w:t>Komut:</w:t>
      </w:r>
    </w:p>
    <w:p w14:paraId="63706ACE" w14:textId="2FE0EC23" w:rsidR="0005194F" w:rsidRDefault="0005194F">
      <w:r w:rsidRPr="0005194F">
        <w:drawing>
          <wp:inline distT="0" distB="0" distL="0" distR="0" wp14:anchorId="62CFB695" wp14:editId="5E9779E3">
            <wp:extent cx="5486400" cy="951865"/>
            <wp:effectExtent l="0" t="0" r="0" b="635"/>
            <wp:docPr id="56227747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2774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C650D" w14:textId="77777777" w:rsidR="0005194F" w:rsidRPr="0005194F" w:rsidRDefault="0005194F" w:rsidP="0005194F">
      <w:pPr>
        <w:rPr>
          <w:lang w:val="tr-TR"/>
        </w:rPr>
      </w:pPr>
      <w:r w:rsidRPr="0005194F">
        <w:rPr>
          <w:b/>
          <w:bCs/>
          <w:lang w:val="tr-TR"/>
        </w:rPr>
        <w:t>Kullanımı:</w:t>
      </w:r>
    </w:p>
    <w:p w14:paraId="29AD5301" w14:textId="77777777" w:rsidR="0005194F" w:rsidRPr="0005194F" w:rsidRDefault="0005194F" w:rsidP="0005194F">
      <w:pPr>
        <w:numPr>
          <w:ilvl w:val="0"/>
          <w:numId w:val="11"/>
        </w:numPr>
        <w:rPr>
          <w:lang w:val="tr-TR"/>
        </w:rPr>
      </w:pPr>
      <w:r w:rsidRPr="0005194F">
        <w:rPr>
          <w:lang w:val="tr-TR"/>
        </w:rPr>
        <w:t xml:space="preserve">Tarayıcının </w:t>
      </w:r>
      <w:proofErr w:type="spellStart"/>
      <w:r w:rsidRPr="0005194F">
        <w:rPr>
          <w:lang w:val="tr-TR"/>
        </w:rPr>
        <w:t>proxy</w:t>
      </w:r>
      <w:proofErr w:type="spellEnd"/>
      <w:r w:rsidRPr="0005194F">
        <w:rPr>
          <w:lang w:val="tr-TR"/>
        </w:rPr>
        <w:t xml:space="preserve"> ayarını 127.0.0.1:7777 olarak değiştir.</w:t>
      </w:r>
    </w:p>
    <w:p w14:paraId="79561870" w14:textId="77777777" w:rsidR="0005194F" w:rsidRPr="0005194F" w:rsidRDefault="0005194F" w:rsidP="0005194F">
      <w:pPr>
        <w:numPr>
          <w:ilvl w:val="0"/>
          <w:numId w:val="11"/>
        </w:numPr>
        <w:rPr>
          <w:lang w:val="tr-TR"/>
        </w:rPr>
      </w:pPr>
      <w:r w:rsidRPr="0005194F">
        <w:rPr>
          <w:lang w:val="tr-TR"/>
        </w:rPr>
        <w:t>Normal gezin.</w:t>
      </w:r>
    </w:p>
    <w:p w14:paraId="0BAAA2E3" w14:textId="6AA78E3C" w:rsidR="00011ABD" w:rsidRPr="0005194F" w:rsidRDefault="0005194F" w:rsidP="0005194F">
      <w:pPr>
        <w:numPr>
          <w:ilvl w:val="0"/>
          <w:numId w:val="11"/>
        </w:numPr>
        <w:rPr>
          <w:lang w:val="tr-TR"/>
        </w:rPr>
      </w:pPr>
      <w:proofErr w:type="spellStart"/>
      <w:r w:rsidRPr="0005194F">
        <w:rPr>
          <w:lang w:val="tr-TR"/>
        </w:rPr>
        <w:t>Xray</w:t>
      </w:r>
      <w:proofErr w:type="spellEnd"/>
      <w:r w:rsidRPr="0005194F">
        <w:rPr>
          <w:lang w:val="tr-TR"/>
        </w:rPr>
        <w:t xml:space="preserve"> arka planda istekleri tarar.</w:t>
      </w:r>
    </w:p>
    <w:p w14:paraId="5D7737DA" w14:textId="20AF99C3" w:rsidR="00B52BF1" w:rsidRDefault="00000000">
      <w:pPr>
        <w:pStyle w:val="Balk1"/>
      </w:pPr>
      <w:r>
        <w:rPr>
          <w:rFonts w:ascii="Segoe UI Emoji" w:hAnsi="Segoe UI Emoji" w:cs="Segoe UI Emoji"/>
        </w:rPr>
        <w:t>📎</w:t>
      </w:r>
      <w:r>
        <w:t xml:space="preserve"> </w:t>
      </w:r>
      <w:proofErr w:type="spellStart"/>
      <w:r>
        <w:t>Notlar</w:t>
      </w:r>
      <w:proofErr w:type="spellEnd"/>
    </w:p>
    <w:p w14:paraId="5DAF6913" w14:textId="77777777" w:rsidR="0005194F" w:rsidRPr="0005194F" w:rsidRDefault="00000000" w:rsidP="0005194F">
      <w:pPr>
        <w:rPr>
          <w:b/>
          <w:bCs/>
          <w:lang w:val="tr-TR"/>
        </w:rPr>
      </w:pPr>
      <w:r>
        <w:br/>
      </w:r>
      <w:r w:rsidR="0005194F" w:rsidRPr="0005194F">
        <w:rPr>
          <w:rFonts w:ascii="Segoe UI Emoji" w:hAnsi="Segoe UI Emoji" w:cs="Segoe UI Emoji"/>
          <w:b/>
          <w:bCs/>
          <w:lang w:val="tr-TR"/>
        </w:rPr>
        <w:t>🚫</w:t>
      </w:r>
      <w:r w:rsidR="0005194F" w:rsidRPr="0005194F">
        <w:rPr>
          <w:b/>
          <w:bCs/>
          <w:lang w:val="tr-TR"/>
        </w:rPr>
        <w:t xml:space="preserve"> 1. Otomatik İstekler Yoğun Trafik Oluşturabilir</w:t>
      </w:r>
    </w:p>
    <w:p w14:paraId="2D5ED32C" w14:textId="77777777" w:rsidR="0005194F" w:rsidRPr="0005194F" w:rsidRDefault="0005194F" w:rsidP="0005194F">
      <w:pPr>
        <w:rPr>
          <w:lang w:val="tr-TR"/>
        </w:rPr>
      </w:pPr>
      <w:proofErr w:type="spellStart"/>
      <w:r w:rsidRPr="0005194F">
        <w:rPr>
          <w:lang w:val="tr-TR"/>
        </w:rPr>
        <w:lastRenderedPageBreak/>
        <w:t>Xray</w:t>
      </w:r>
      <w:proofErr w:type="spellEnd"/>
      <w:r w:rsidRPr="0005194F">
        <w:rPr>
          <w:lang w:val="tr-TR"/>
        </w:rPr>
        <w:t xml:space="preserve"> çok sayıda otomatik istek gönderir. Gerçek sitelerde </w:t>
      </w:r>
      <w:r w:rsidRPr="0005194F">
        <w:rPr>
          <w:b/>
          <w:bCs/>
          <w:lang w:val="tr-TR"/>
        </w:rPr>
        <w:t>sunucu yükünü artırabilir veya çökertir.</w:t>
      </w:r>
    </w:p>
    <w:p w14:paraId="6A7E24F0" w14:textId="77777777" w:rsidR="0005194F" w:rsidRPr="0005194F" w:rsidRDefault="0005194F" w:rsidP="0005194F">
      <w:pPr>
        <w:rPr>
          <w:b/>
          <w:bCs/>
          <w:lang w:val="tr-TR"/>
        </w:rPr>
      </w:pPr>
      <w:r w:rsidRPr="0005194F">
        <w:rPr>
          <w:rFonts w:ascii="Segoe UI Emoji" w:hAnsi="Segoe UI Emoji" w:cs="Segoe UI Emoji"/>
          <w:b/>
          <w:bCs/>
          <w:lang w:val="tr-TR"/>
        </w:rPr>
        <w:t>🧪</w:t>
      </w:r>
      <w:r w:rsidRPr="0005194F">
        <w:rPr>
          <w:b/>
          <w:bCs/>
          <w:lang w:val="tr-TR"/>
        </w:rPr>
        <w:t xml:space="preserve"> 2. Yalnızca Test Sitelerinde Kullanılmalı</w:t>
      </w:r>
    </w:p>
    <w:p w14:paraId="045BEEC5" w14:textId="77777777" w:rsidR="0005194F" w:rsidRPr="0005194F" w:rsidRDefault="0005194F" w:rsidP="0005194F">
      <w:pPr>
        <w:rPr>
          <w:lang w:val="tr-TR"/>
        </w:rPr>
      </w:pPr>
      <w:r w:rsidRPr="0005194F">
        <w:rPr>
          <w:lang w:val="tr-TR"/>
        </w:rPr>
        <w:t>Test ortamları veya kendi kurduğunuz sistemlerde kullanılmalıdır. Gerçek verilerle oynanmaz.</w:t>
      </w:r>
    </w:p>
    <w:p w14:paraId="6E299CAA" w14:textId="77777777" w:rsidR="0005194F" w:rsidRPr="0005194F" w:rsidRDefault="0005194F" w:rsidP="0005194F">
      <w:pPr>
        <w:rPr>
          <w:b/>
          <w:bCs/>
          <w:lang w:val="tr-TR"/>
        </w:rPr>
      </w:pPr>
      <w:r w:rsidRPr="0005194F">
        <w:rPr>
          <w:rFonts w:ascii="Segoe UI Emoji" w:hAnsi="Segoe UI Emoji" w:cs="Segoe UI Emoji"/>
          <w:b/>
          <w:bCs/>
          <w:lang w:val="tr-TR"/>
        </w:rPr>
        <w:t>📁</w:t>
      </w:r>
      <w:r w:rsidRPr="0005194F">
        <w:rPr>
          <w:b/>
          <w:bCs/>
          <w:lang w:val="tr-TR"/>
        </w:rPr>
        <w:t xml:space="preserve"> 3. </w:t>
      </w:r>
      <w:proofErr w:type="spellStart"/>
      <w:r w:rsidRPr="0005194F">
        <w:rPr>
          <w:b/>
          <w:bCs/>
          <w:lang w:val="tr-TR"/>
        </w:rPr>
        <w:t>Burp</w:t>
      </w:r>
      <w:proofErr w:type="spellEnd"/>
      <w:r w:rsidRPr="0005194F">
        <w:rPr>
          <w:b/>
          <w:bCs/>
          <w:lang w:val="tr-TR"/>
        </w:rPr>
        <w:t xml:space="preserve"> Logları Dikkatle Paylaşılmalı</w:t>
      </w:r>
    </w:p>
    <w:p w14:paraId="4D6C297B" w14:textId="77777777" w:rsidR="0005194F" w:rsidRPr="0005194F" w:rsidRDefault="0005194F" w:rsidP="0005194F">
      <w:pPr>
        <w:rPr>
          <w:lang w:val="tr-TR"/>
        </w:rPr>
      </w:pPr>
      <w:r w:rsidRPr="0005194F">
        <w:rPr>
          <w:lang w:val="tr-TR"/>
        </w:rPr>
        <w:t xml:space="preserve">Proxy logları içinde şifre, </w:t>
      </w:r>
      <w:proofErr w:type="spellStart"/>
      <w:r w:rsidRPr="0005194F">
        <w:rPr>
          <w:lang w:val="tr-TR"/>
        </w:rPr>
        <w:t>token</w:t>
      </w:r>
      <w:proofErr w:type="spellEnd"/>
      <w:r w:rsidRPr="0005194F">
        <w:rPr>
          <w:lang w:val="tr-TR"/>
        </w:rPr>
        <w:t xml:space="preserve">, </w:t>
      </w:r>
      <w:proofErr w:type="spellStart"/>
      <w:r w:rsidRPr="0005194F">
        <w:rPr>
          <w:lang w:val="tr-TR"/>
        </w:rPr>
        <w:t>session</w:t>
      </w:r>
      <w:proofErr w:type="spellEnd"/>
      <w:r w:rsidRPr="0005194F">
        <w:rPr>
          <w:lang w:val="tr-TR"/>
        </w:rPr>
        <w:t xml:space="preserve"> bilgileri olabilir. </w:t>
      </w:r>
      <w:r w:rsidRPr="0005194F">
        <w:rPr>
          <w:b/>
          <w:bCs/>
          <w:lang w:val="tr-TR"/>
        </w:rPr>
        <w:t>Log dosyalarını paylaşmadan önce kontrol edin.</w:t>
      </w:r>
    </w:p>
    <w:p w14:paraId="41A69577" w14:textId="29D80D96" w:rsidR="00B52BF1" w:rsidRDefault="00B52BF1"/>
    <w:sectPr w:rsidR="00B52BF1" w:rsidSect="00034616">
      <w:head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5603450"/>
    <w:multiLevelType w:val="multilevel"/>
    <w:tmpl w:val="1A2C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6F1954"/>
    <w:multiLevelType w:val="multilevel"/>
    <w:tmpl w:val="DA3CE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2444840">
    <w:abstractNumId w:val="8"/>
  </w:num>
  <w:num w:numId="2" w16cid:durableId="1041705283">
    <w:abstractNumId w:val="6"/>
  </w:num>
  <w:num w:numId="3" w16cid:durableId="605429446">
    <w:abstractNumId w:val="5"/>
  </w:num>
  <w:num w:numId="4" w16cid:durableId="2072270676">
    <w:abstractNumId w:val="4"/>
  </w:num>
  <w:num w:numId="5" w16cid:durableId="833645530">
    <w:abstractNumId w:val="7"/>
  </w:num>
  <w:num w:numId="6" w16cid:durableId="772750666">
    <w:abstractNumId w:val="3"/>
  </w:num>
  <w:num w:numId="7" w16cid:durableId="1934705011">
    <w:abstractNumId w:val="2"/>
  </w:num>
  <w:num w:numId="8" w16cid:durableId="498548243">
    <w:abstractNumId w:val="1"/>
  </w:num>
  <w:num w:numId="9" w16cid:durableId="200870837">
    <w:abstractNumId w:val="0"/>
  </w:num>
  <w:num w:numId="10" w16cid:durableId="224529329">
    <w:abstractNumId w:val="9"/>
  </w:num>
  <w:num w:numId="11" w16cid:durableId="14641578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1ABD"/>
    <w:rsid w:val="00034616"/>
    <w:rsid w:val="0005194F"/>
    <w:rsid w:val="0006063C"/>
    <w:rsid w:val="00145786"/>
    <w:rsid w:val="0015074B"/>
    <w:rsid w:val="0029639D"/>
    <w:rsid w:val="00326F90"/>
    <w:rsid w:val="00327CE2"/>
    <w:rsid w:val="008E2B2C"/>
    <w:rsid w:val="00AA1D8D"/>
    <w:rsid w:val="00B47730"/>
    <w:rsid w:val="00B52BF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171093"/>
  <w14:defaultImageDpi w14:val="300"/>
  <w15:docId w15:val="{51D26684-1AA2-4D66-ADED-2CFE467A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14578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9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ÇİĞDEM NUR</cp:lastModifiedBy>
  <cp:revision>4</cp:revision>
  <dcterms:created xsi:type="dcterms:W3CDTF">2013-12-23T23:15:00Z</dcterms:created>
  <dcterms:modified xsi:type="dcterms:W3CDTF">2025-08-04T12:30:00Z</dcterms:modified>
  <cp:category/>
</cp:coreProperties>
</file>