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56A29" w14:textId="77777777" w:rsidR="0061051C" w:rsidRDefault="00000000">
      <w:pPr>
        <w:pStyle w:val="KonuBal"/>
      </w:pPr>
      <w:r>
        <w:t>XSStrike - XSS Tespit ve Exploit Aracı</w:t>
      </w:r>
    </w:p>
    <w:p w14:paraId="710675A4" w14:textId="77777777" w:rsidR="0061051C" w:rsidRDefault="00000000">
      <w:pPr>
        <w:pStyle w:val="Balk1"/>
      </w:pPr>
      <w:r>
        <w:t>📌 XSStrike Nedir?</w:t>
      </w:r>
    </w:p>
    <w:p w14:paraId="1FDC111C" w14:textId="77777777" w:rsidR="0061051C" w:rsidRDefault="00000000">
      <w:r>
        <w:t>XSStrike, gelişmiş bir XSS tespit ve exploit aracıdır. Hem Reflected hem de DOM tabanlı XSS açıklarını tespit etmek için Python ile yazılmış açık kaynaklı bir çözümdür. Zararlı script yerleştirme açıklarını düşük false-positive oranı ile yakalayabilir.</w:t>
      </w:r>
    </w:p>
    <w:p w14:paraId="588934D0" w14:textId="77777777" w:rsidR="0061051C" w:rsidRDefault="00000000">
      <w:pPr>
        <w:pStyle w:val="Balk1"/>
      </w:pPr>
      <w:r>
        <w:t>🚀 Temel Özellikler</w:t>
      </w:r>
    </w:p>
    <w:p w14:paraId="22BC0102" w14:textId="77777777" w:rsidR="0061051C" w:rsidRDefault="00000000">
      <w:r>
        <w:t>- Reflected ve DOM tabanlı XSS tespiti</w:t>
      </w:r>
    </w:p>
    <w:p w14:paraId="217F5D5B" w14:textId="77777777" w:rsidR="0061051C" w:rsidRDefault="00000000">
      <w:r>
        <w:t>- Context-aware payload üretimi</w:t>
      </w:r>
    </w:p>
    <w:p w14:paraId="2E2D254E" w14:textId="77777777" w:rsidR="0061051C" w:rsidRDefault="00000000">
      <w:r>
        <w:t>- Web crawler ile URL keşfi</w:t>
      </w:r>
    </w:p>
    <w:p w14:paraId="14FCF27C" w14:textId="77777777" w:rsidR="0061051C" w:rsidRDefault="00000000">
      <w:r>
        <w:t>- Fuzzer ile parametrik testler</w:t>
      </w:r>
    </w:p>
    <w:p w14:paraId="46EF4E05" w14:textId="77777777" w:rsidR="0061051C" w:rsidRDefault="00000000">
      <w:r>
        <w:t>- Blind XSS, WAF bypass ve payload özelleştirme seçenekleri</w:t>
      </w:r>
    </w:p>
    <w:p w14:paraId="659100E3" w14:textId="77777777" w:rsidR="0061051C" w:rsidRDefault="00000000">
      <w:pPr>
        <w:pStyle w:val="Balk1"/>
      </w:pPr>
      <w:r>
        <w:t>🛠️ Kurulum</w:t>
      </w:r>
    </w:p>
    <w:p w14:paraId="06DBF3F6" w14:textId="77777777" w:rsidR="0061051C" w:rsidRDefault="00000000">
      <w:r>
        <w:t>XSStrike aracını kurmak için aşağıdaki adımları takip edebilirsiniz:</w:t>
      </w:r>
    </w:p>
    <w:p w14:paraId="3F2AE2A2" w14:textId="77777777" w:rsidR="0061051C" w:rsidRDefault="00000000">
      <w:pPr>
        <w:pStyle w:val="GlAlnt"/>
      </w:pPr>
      <w:r>
        <w:t>git clone https://github.com/s0md3v/XSStrike.git</w:t>
      </w:r>
      <w:r>
        <w:br/>
        <w:t>cd XSStrike</w:t>
      </w:r>
      <w:r>
        <w:br/>
        <w:t>pip install -r requirements.txt</w:t>
      </w:r>
    </w:p>
    <w:p w14:paraId="3B3E2C1A" w14:textId="4135740D" w:rsidR="007B7FA3" w:rsidRPr="007B7FA3" w:rsidRDefault="007B7FA3" w:rsidP="007B7FA3">
      <w:r w:rsidRPr="007B7FA3">
        <w:drawing>
          <wp:inline distT="0" distB="0" distL="0" distR="0" wp14:anchorId="3AB1E7DF" wp14:editId="1DACC29F">
            <wp:extent cx="4067743" cy="981212"/>
            <wp:effectExtent l="0" t="0" r="9525" b="9525"/>
            <wp:docPr id="188661664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16647" name="Resim 1" descr="metin, ekran görüntüsü, yazı tipi içeren bir resim&#10;&#10;Yapay zeka tarafından oluşturulmuş içerik yanlış olabilir."/>
                    <pic:cNvPicPr/>
                  </pic:nvPicPr>
                  <pic:blipFill>
                    <a:blip r:embed="rId6"/>
                    <a:stretch>
                      <a:fillRect/>
                    </a:stretch>
                  </pic:blipFill>
                  <pic:spPr>
                    <a:xfrm>
                      <a:off x="0" y="0"/>
                      <a:ext cx="4067743" cy="981212"/>
                    </a:xfrm>
                    <a:prstGeom prst="rect">
                      <a:avLst/>
                    </a:prstGeom>
                  </pic:spPr>
                </pic:pic>
              </a:graphicData>
            </a:graphic>
          </wp:inline>
        </w:drawing>
      </w:r>
    </w:p>
    <w:p w14:paraId="6B453884" w14:textId="77777777" w:rsidR="0061051C" w:rsidRDefault="00000000">
      <w:pPr>
        <w:pStyle w:val="Balk1"/>
      </w:pPr>
      <w:r>
        <w:t>🔧 Kullanım Örnekleri</w:t>
      </w:r>
    </w:p>
    <w:p w14:paraId="59960DB9" w14:textId="77777777" w:rsidR="0061051C" w:rsidRDefault="00000000">
      <w:r>
        <w:t>Yardım menüsünü görüntülemek için:</w:t>
      </w:r>
    </w:p>
    <w:p w14:paraId="6C995017" w14:textId="77777777" w:rsidR="0061051C" w:rsidRDefault="00000000">
      <w:pPr>
        <w:pStyle w:val="GlAlnt"/>
      </w:pPr>
      <w:r>
        <w:t>python3 xsstrike.py -h</w:t>
      </w:r>
    </w:p>
    <w:p w14:paraId="12DCE4E5" w14:textId="4992E5FA" w:rsidR="007B7FA3" w:rsidRPr="007B7FA3" w:rsidRDefault="007B7FA3" w:rsidP="007B7FA3">
      <w:r w:rsidRPr="007B7FA3">
        <w:drawing>
          <wp:inline distT="0" distB="0" distL="0" distR="0" wp14:anchorId="238D83C2" wp14:editId="39A0AA45">
            <wp:extent cx="2228850" cy="514350"/>
            <wp:effectExtent l="0" t="0" r="0" b="0"/>
            <wp:docPr id="1306645471" name="Resim 1" descr="yazı tipi, grafik, ekran görüntüsü,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5471" name="Resim 1" descr="yazı tipi, grafik, ekran görüntüsü, tasarım içeren bir resim&#10;&#10;Yapay zeka tarafından oluşturulmuş içerik yanlış olabilir."/>
                    <pic:cNvPicPr/>
                  </pic:nvPicPr>
                  <pic:blipFill>
                    <a:blip r:embed="rId7"/>
                    <a:stretch>
                      <a:fillRect/>
                    </a:stretch>
                  </pic:blipFill>
                  <pic:spPr>
                    <a:xfrm>
                      <a:off x="0" y="0"/>
                      <a:ext cx="2229177" cy="514425"/>
                    </a:xfrm>
                    <a:prstGeom prst="rect">
                      <a:avLst/>
                    </a:prstGeom>
                  </pic:spPr>
                </pic:pic>
              </a:graphicData>
            </a:graphic>
          </wp:inline>
        </w:drawing>
      </w:r>
    </w:p>
    <w:p w14:paraId="50A2730C" w14:textId="77777777" w:rsidR="0061051C" w:rsidRDefault="00000000">
      <w:r>
        <w:lastRenderedPageBreak/>
        <w:t>Temel kullanım örneği:</w:t>
      </w:r>
    </w:p>
    <w:p w14:paraId="03247465" w14:textId="5F71425E" w:rsidR="0061051C" w:rsidRDefault="00000000">
      <w:pPr>
        <w:pStyle w:val="GlAlnt"/>
      </w:pPr>
      <w:r>
        <w:t xml:space="preserve">python3 xsstrike.py -u "http://testphp.vulnweb.com/listproducts.php?cat=1" --crawl </w:t>
      </w:r>
      <w:r w:rsidR="007B7FA3">
        <w:t>–</w:t>
      </w:r>
      <w:proofErr w:type="spellStart"/>
      <w:r>
        <w:t>fuzzer</w:t>
      </w:r>
      <w:proofErr w:type="spellEnd"/>
    </w:p>
    <w:p w14:paraId="7011748A" w14:textId="1BABE78D" w:rsidR="007B7FA3" w:rsidRPr="007B7FA3" w:rsidRDefault="007B7FA3" w:rsidP="007B7FA3">
      <w:r w:rsidRPr="007B7FA3">
        <w:drawing>
          <wp:inline distT="0" distB="0" distL="0" distR="0" wp14:anchorId="2CDED67A" wp14:editId="68C82528">
            <wp:extent cx="5486400" cy="647700"/>
            <wp:effectExtent l="0" t="0" r="0" b="0"/>
            <wp:docPr id="4881649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4976" name=""/>
                    <pic:cNvPicPr/>
                  </pic:nvPicPr>
                  <pic:blipFill>
                    <a:blip r:embed="rId8"/>
                    <a:stretch>
                      <a:fillRect/>
                    </a:stretch>
                  </pic:blipFill>
                  <pic:spPr>
                    <a:xfrm>
                      <a:off x="0" y="0"/>
                      <a:ext cx="5486400" cy="647700"/>
                    </a:xfrm>
                    <a:prstGeom prst="rect">
                      <a:avLst/>
                    </a:prstGeom>
                  </pic:spPr>
                </pic:pic>
              </a:graphicData>
            </a:graphic>
          </wp:inline>
        </w:drawing>
      </w:r>
    </w:p>
    <w:p w14:paraId="289202C9" w14:textId="77777777" w:rsidR="0061051C" w:rsidRDefault="00000000">
      <w:pPr>
        <w:pStyle w:val="Balk1"/>
      </w:pPr>
      <w:r>
        <w:t>💻 Örnek Terminal Çıktısı</w:t>
      </w:r>
    </w:p>
    <w:p w14:paraId="7CDA6010" w14:textId="40A8677D" w:rsidR="0061051C" w:rsidRDefault="007B7FA3">
      <w:pPr>
        <w:pStyle w:val="Balk1"/>
      </w:pPr>
      <w:r w:rsidRPr="007B7FA3">
        <w:drawing>
          <wp:inline distT="0" distB="0" distL="0" distR="0" wp14:anchorId="17970592" wp14:editId="7BFA5281">
            <wp:extent cx="5486400" cy="1533525"/>
            <wp:effectExtent l="0" t="0" r="0" b="9525"/>
            <wp:docPr id="1789594800"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94800" name="Resim 1" descr="metin, ekran görüntüsü, yazı tipi içeren bir resim&#10;&#10;Yapay zeka tarafından oluşturulmuş içerik yanlış olabilir."/>
                    <pic:cNvPicPr/>
                  </pic:nvPicPr>
                  <pic:blipFill>
                    <a:blip r:embed="rId9"/>
                    <a:stretch>
                      <a:fillRect/>
                    </a:stretch>
                  </pic:blipFill>
                  <pic:spPr>
                    <a:xfrm>
                      <a:off x="0" y="0"/>
                      <a:ext cx="5486400" cy="1533525"/>
                    </a:xfrm>
                    <a:prstGeom prst="rect">
                      <a:avLst/>
                    </a:prstGeom>
                  </pic:spPr>
                </pic:pic>
              </a:graphicData>
            </a:graphic>
          </wp:inline>
        </w:drawing>
      </w:r>
      <w:r w:rsidR="00000000">
        <w:t xml:space="preserve">📎 </w:t>
      </w:r>
      <w:proofErr w:type="spellStart"/>
      <w:r w:rsidR="00000000">
        <w:t>Sonuç</w:t>
      </w:r>
      <w:proofErr w:type="spellEnd"/>
    </w:p>
    <w:p w14:paraId="60A4360E" w14:textId="77777777" w:rsidR="0061051C" w:rsidRDefault="00000000">
      <w:r>
        <w:t>XSStrike, penetration testlerinde XSS tespiti için oldukça güçlü ve esnek bir araçtır. Yüksek doğruluk oranı, özel payload üretimi ve bypass teknikleri ile diğer geleneksel XSS araçlarından ayrılır.</w:t>
      </w:r>
    </w:p>
    <w:sectPr w:rsidR="0061051C"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337464750">
    <w:abstractNumId w:val="8"/>
  </w:num>
  <w:num w:numId="2" w16cid:durableId="2088071619">
    <w:abstractNumId w:val="6"/>
  </w:num>
  <w:num w:numId="3" w16cid:durableId="1349404313">
    <w:abstractNumId w:val="5"/>
  </w:num>
  <w:num w:numId="4" w16cid:durableId="533814061">
    <w:abstractNumId w:val="4"/>
  </w:num>
  <w:num w:numId="5" w16cid:durableId="1518274348">
    <w:abstractNumId w:val="7"/>
  </w:num>
  <w:num w:numId="6" w16cid:durableId="2060934220">
    <w:abstractNumId w:val="3"/>
  </w:num>
  <w:num w:numId="7" w16cid:durableId="799080735">
    <w:abstractNumId w:val="2"/>
  </w:num>
  <w:num w:numId="8" w16cid:durableId="463819029">
    <w:abstractNumId w:val="1"/>
  </w:num>
  <w:num w:numId="9" w16cid:durableId="18586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867"/>
    <w:rsid w:val="00326F90"/>
    <w:rsid w:val="0061051C"/>
    <w:rsid w:val="007B7F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282C6"/>
  <w14:defaultImageDpi w14:val="300"/>
  <w15:docId w15:val="{53619139-DBB0-435D-AC3F-5F224A3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2025-07-31T12:08:00Z</dcterms:modified>
  <cp:category/>
</cp:coreProperties>
</file>