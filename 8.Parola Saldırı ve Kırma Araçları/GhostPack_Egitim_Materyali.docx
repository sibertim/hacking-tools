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11331" w14:textId="77777777" w:rsidR="006B33FC" w:rsidRDefault="00000000">
      <w:pPr>
        <w:pStyle w:val="KonuBal"/>
      </w:pPr>
      <w:r>
        <w:t>GhostPack Aracı - Eğitim Materyali</w:t>
      </w:r>
    </w:p>
    <w:p w14:paraId="26A9FFEA" w14:textId="77777777" w:rsidR="006B33FC" w:rsidRDefault="00000000">
      <w:pPr>
        <w:pStyle w:val="Balk1"/>
      </w:pPr>
      <w:r>
        <w:t>🔍 GhostPack Nedir?</w:t>
      </w:r>
    </w:p>
    <w:p w14:paraId="62CB87ED" w14:textId="77777777" w:rsidR="006B33FC" w:rsidRDefault="00000000">
      <w:r>
        <w:br/>
        <w:t>GhostPack, güvenlik testleri ve Red Team operasyonları sırasında kullanılan gelişmiş Windows post-exploitation (sömürü sonrası) araçlarının bir koleksiyonudur. Bu araçlar C# diliyle yazılmıştır ve saldırganların sistemdeki zafiyetleri keşfetmesine, kimlik bilgilerini ele geçirmesine veya hak yükseltme işlemlerine yardımcı olur.</w:t>
      </w:r>
      <w:r>
        <w:br/>
      </w:r>
    </w:p>
    <w:p w14:paraId="352A79B9" w14:textId="77777777" w:rsidR="006B33FC" w:rsidRDefault="00000000">
      <w:pPr>
        <w:pStyle w:val="Balk1"/>
      </w:pPr>
      <w:r>
        <w:t>🔧 Özellikleri</w:t>
      </w:r>
    </w:p>
    <w:p w14:paraId="398C73E4" w14:textId="77777777" w:rsidR="006B33FC" w:rsidRDefault="00000000">
      <w:r>
        <w:br/>
        <w:t>- Credential Dumping (Kimlik bilgisi çıkarma)</w:t>
      </w:r>
      <w:r>
        <w:br/>
        <w:t>- Token Manipulation (Yetki devri / impersonation)</w:t>
      </w:r>
      <w:r>
        <w:br/>
        <w:t>- Kerberos saldırıları (Pass-the-Ticket, Ticket Extraction)</w:t>
      </w:r>
      <w:r>
        <w:br/>
        <w:t>- Hak yükseltme (UAC bypass, dll injection vs.)</w:t>
      </w:r>
      <w:r>
        <w:br/>
        <w:t>- Sistem keşfi (lokal kullanıcılar, gruplar, domain bilgileri)</w:t>
      </w:r>
      <w:r>
        <w:br/>
      </w:r>
    </w:p>
    <w:p w14:paraId="5C46C8D2" w14:textId="77777777" w:rsidR="006B33FC" w:rsidRDefault="00000000">
      <w:pPr>
        <w:pStyle w:val="Balk1"/>
      </w:pPr>
      <w:r>
        <w:t>📌 Kullanım Alanları</w:t>
      </w:r>
    </w:p>
    <w:p w14:paraId="2292F5B6" w14:textId="77777777" w:rsidR="006B33FC" w:rsidRDefault="00000000">
      <w:r>
        <w:br/>
        <w:t>- Red Team testlerinde</w:t>
      </w:r>
      <w:r>
        <w:br/>
        <w:t>- Adli bilişim analizlerinde</w:t>
      </w:r>
      <w:r>
        <w:br/>
        <w:t>- Güvenlik farkındalığı eğitimlerinde</w:t>
      </w:r>
      <w:r>
        <w:br/>
        <w:t>- Zafiyet analizlerinde</w:t>
      </w:r>
      <w:r>
        <w:br/>
      </w:r>
    </w:p>
    <w:p w14:paraId="7AE8FD49" w14:textId="77777777" w:rsidR="006B33FC" w:rsidRDefault="00000000">
      <w:pPr>
        <w:pStyle w:val="Balk1"/>
      </w:pPr>
      <w:r>
        <w:t>📁 GhostPack Araçları</w:t>
      </w:r>
    </w:p>
    <w:p w14:paraId="5749E63C" w14:textId="77777777" w:rsidR="006B33FC" w:rsidRDefault="00000000">
      <w:r>
        <w:br/>
        <w:t>GhostPack şu popüler araçları içerir:</w:t>
      </w:r>
      <w:r>
        <w:br/>
        <w:t>- Rubeus → Kerberos bileti işlemleri</w:t>
      </w:r>
      <w:r>
        <w:br/>
        <w:t>- Seatbelt → Sistem keşif aracı</w:t>
      </w:r>
      <w:r>
        <w:br/>
        <w:t>- SharpUp → Hak yükseltme kontrolleri</w:t>
      </w:r>
      <w:r>
        <w:br/>
        <w:t>- SafetyKatz → Mimikatz alternatifi (C#)</w:t>
      </w:r>
      <w:r>
        <w:br/>
        <w:t>- SharpDump → LSASS dump alma aracı</w:t>
      </w:r>
      <w:r>
        <w:br/>
        <w:t>- SharpRoast → Kerberoasting için</w:t>
      </w:r>
      <w:r>
        <w:br/>
      </w:r>
    </w:p>
    <w:p w14:paraId="49126A6E" w14:textId="77777777" w:rsidR="006B33FC" w:rsidRDefault="00000000">
      <w:pPr>
        <w:pStyle w:val="Balk1"/>
      </w:pPr>
      <w:r>
        <w:lastRenderedPageBreak/>
        <w:t>💻 Kurulum ve Kullanım (Temel)</w:t>
      </w:r>
    </w:p>
    <w:p w14:paraId="6289E79C" w14:textId="77777777" w:rsidR="006B33FC" w:rsidRDefault="00000000">
      <w:r>
        <w:t>GhostPack araçları kaynak kod olarak gelir. Bunları .NET (C#) ortamında derlemek gerekir.</w:t>
      </w:r>
    </w:p>
    <w:p w14:paraId="5F8729DB" w14:textId="77777777" w:rsidR="006B33FC" w:rsidRDefault="00000000">
      <w:r>
        <w:t>Ancak eğitim amaçlı olarak, derlenmiş (compiled) EXE dosyaları Red Team kaynaklarında bulunabilir.</w:t>
      </w:r>
    </w:p>
    <w:p w14:paraId="5F5D9CC2" w14:textId="77777777" w:rsidR="006B33FC" w:rsidRDefault="00000000">
      <w:pPr>
        <w:pStyle w:val="Balk1"/>
      </w:pPr>
      <w:r>
        <w:t>🧪 Örnek Terminal Kullanımı (Windows)</w:t>
      </w:r>
    </w:p>
    <w:p w14:paraId="2553B564" w14:textId="77777777" w:rsidR="006B33FC" w:rsidRDefault="00000000">
      <w:r>
        <w:t>🔹 Seatbelt.exe ile sistem bilgisi toplama:</w:t>
      </w:r>
    </w:p>
    <w:p w14:paraId="17627AEC" w14:textId="347D7F19" w:rsidR="006B33FC" w:rsidRDefault="00000000">
      <w:pPr>
        <w:pStyle w:val="GlAlnt"/>
      </w:pPr>
      <w:r>
        <w:br/>
      </w:r>
      <w:r w:rsidR="0042602C" w:rsidRPr="0042602C">
        <w:drawing>
          <wp:inline distT="0" distB="0" distL="0" distR="0" wp14:anchorId="4D81AB10" wp14:editId="028C5B82">
            <wp:extent cx="3790950" cy="1343025"/>
            <wp:effectExtent l="0" t="0" r="0" b="9525"/>
            <wp:docPr id="6184752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126F0D" w14:textId="77777777" w:rsidR="006B33FC" w:rsidRDefault="00000000">
      <w:r>
        <w:t>🔹 Rubeus ile Kerberos bileti listeleme:</w:t>
      </w:r>
    </w:p>
    <w:p w14:paraId="6FBCA939" w14:textId="77777777" w:rsidR="0042602C" w:rsidRDefault="0042602C">
      <w:r w:rsidRPr="0042602C">
        <w:rPr>
          <w:b/>
          <w:bCs/>
          <w:i/>
          <w:iCs/>
          <w:color w:val="4F81BD" w:themeColor="accent1"/>
        </w:rPr>
        <w:drawing>
          <wp:inline distT="0" distB="0" distL="0" distR="0" wp14:anchorId="32C4129E" wp14:editId="270B1669">
            <wp:extent cx="3876675" cy="1895475"/>
            <wp:effectExtent l="0" t="0" r="9525" b="9525"/>
            <wp:docPr id="4060070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7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AB00" w14:textId="6F6779E8" w:rsidR="006B33FC" w:rsidRDefault="00000000">
      <w:r>
        <w:t>🔹 SharpUp ile UAC bypass testleri:</w:t>
      </w:r>
    </w:p>
    <w:p w14:paraId="22A6DBB2" w14:textId="1C511E87" w:rsidR="006B33FC" w:rsidRDefault="00000000">
      <w:pPr>
        <w:pStyle w:val="GlAlnt"/>
      </w:pPr>
      <w:r>
        <w:lastRenderedPageBreak/>
        <w:br/>
      </w:r>
      <w:r w:rsidR="0042602C" w:rsidRPr="0042602C">
        <w:drawing>
          <wp:inline distT="0" distB="0" distL="0" distR="0" wp14:anchorId="6F0CE287" wp14:editId="5C5B4BCE">
            <wp:extent cx="3762375" cy="1847850"/>
            <wp:effectExtent l="0" t="0" r="9525" b="0"/>
            <wp:docPr id="1547150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46F415" w14:textId="77777777" w:rsidR="006B33FC" w:rsidRDefault="00000000">
      <w:pPr>
        <w:pStyle w:val="Balk1"/>
      </w:pPr>
      <w:r>
        <w:t>🧠 Öğrenci Notları</w:t>
      </w:r>
    </w:p>
    <w:p w14:paraId="1B0EC138" w14:textId="77777777" w:rsidR="006B33FC" w:rsidRDefault="00000000">
      <w:r>
        <w:br/>
        <w:t>- GhostPack araçları genellikle AV tarafından tespit edilir, bu nedenle test ortamlarında kullanılmalıdır.</w:t>
      </w:r>
      <w:r>
        <w:br/>
        <w:t>- Bu araçları kullanmak için temel Windows sistem mimarisi ve kimlik doğrulama bilgisi faydalıdır.</w:t>
      </w:r>
      <w:r>
        <w:br/>
        <w:t>- Yasal olmayan sistemlerde kullanımı suç teşkil eder.</w:t>
      </w:r>
      <w:r>
        <w:br/>
      </w:r>
    </w:p>
    <w:p w14:paraId="201730ED" w14:textId="77777777" w:rsidR="006B33FC" w:rsidRDefault="00000000">
      <w:r>
        <w:br w:type="page"/>
      </w:r>
    </w:p>
    <w:p w14:paraId="34BCB4B0" w14:textId="77777777" w:rsidR="006B33FC" w:rsidRDefault="00000000">
      <w:pPr>
        <w:pStyle w:val="Balk1"/>
      </w:pPr>
      <w:r>
        <w:lastRenderedPageBreak/>
        <w:t>🔧 Detaylı Kurulum Adımları</w:t>
      </w:r>
    </w:p>
    <w:p w14:paraId="466C8D71" w14:textId="77777777" w:rsidR="006B33FC" w:rsidRDefault="00000000">
      <w:r>
        <w:t>1️⃣ GhostPack kaynak kodlarını GitHub üzerinden klonlayın:</w:t>
      </w:r>
    </w:p>
    <w:p w14:paraId="4D7B0928" w14:textId="77777777" w:rsidR="006B33FC" w:rsidRDefault="00000000">
      <w:r>
        <w:t xml:space="preserve">   git clone https://github.com/GhostPack/Seatbelt.git</w:t>
      </w:r>
    </w:p>
    <w:p w14:paraId="041B2CF6" w14:textId="77777777" w:rsidR="006B33FC" w:rsidRDefault="00000000">
      <w:r>
        <w:t xml:space="preserve">   git clone https://github.com/GhostPack/Rubeus.git</w:t>
      </w:r>
    </w:p>
    <w:p w14:paraId="21987C49" w14:textId="77777777" w:rsidR="006B33FC" w:rsidRDefault="006B33FC"/>
    <w:p w14:paraId="71E4C8B8" w14:textId="77777777" w:rsidR="006B33FC" w:rsidRDefault="00000000">
      <w:r>
        <w:t>2️⃣ Windows ortamında Visual Studio Community Edition kurulmalıdır.</w:t>
      </w:r>
    </w:p>
    <w:p w14:paraId="70F530A1" w14:textId="77777777" w:rsidR="006B33FC" w:rsidRDefault="00000000">
      <w:r>
        <w:t xml:space="preserve">   - Visual Studio'yu https://visualstudio.microsoft.com adresinden indirebilirsiniz.</w:t>
      </w:r>
    </w:p>
    <w:p w14:paraId="09577F03" w14:textId="77777777" w:rsidR="006B33FC" w:rsidRDefault="00000000">
      <w:r>
        <w:t xml:space="preserve">   - .NET Framework 4.0 veya üstü yüklü olmalıdır.</w:t>
      </w:r>
    </w:p>
    <w:p w14:paraId="7CB04691" w14:textId="77777777" w:rsidR="006B33FC" w:rsidRDefault="006B33FC"/>
    <w:p w14:paraId="11901686" w14:textId="77777777" w:rsidR="006B33FC" w:rsidRDefault="00000000">
      <w:r>
        <w:t>3️⃣ İlgili proje klasöründe bulunan .csproj dosyasını Visual Studio ile açın.</w:t>
      </w:r>
    </w:p>
    <w:p w14:paraId="5FBCD13E" w14:textId="77777777" w:rsidR="006B33FC" w:rsidRDefault="00000000">
      <w:r>
        <w:t xml:space="preserve">   Örneğin: Seatbelt/Seatbelt.csproj</w:t>
      </w:r>
    </w:p>
    <w:p w14:paraId="69B42B10" w14:textId="77777777" w:rsidR="006B33FC" w:rsidRDefault="006B33FC"/>
    <w:p w14:paraId="3FE4E219" w14:textId="77777777" w:rsidR="006B33FC" w:rsidRDefault="00000000">
      <w:r>
        <w:t>4️⃣ Visual Studio'da üst menüden Build &gt; Build Solution seçeneği ile derleyin.</w:t>
      </w:r>
    </w:p>
    <w:p w14:paraId="4AC2B864" w14:textId="77777777" w:rsidR="006B33FC" w:rsidRDefault="00000000">
      <w:r>
        <w:t xml:space="preserve">   - 'Release' modunu seçmeyi unutmayın.</w:t>
      </w:r>
    </w:p>
    <w:p w14:paraId="2B28AFF8" w14:textId="77777777" w:rsidR="006B33FC" w:rsidRDefault="006B33FC"/>
    <w:p w14:paraId="52F37630" w14:textId="77777777" w:rsidR="006B33FC" w:rsidRDefault="00000000">
      <w:r>
        <w:t>5️⃣ Derleme tamamlandığında, bin\Release\ klasöründe .exe dosyası oluşur:</w:t>
      </w:r>
    </w:p>
    <w:p w14:paraId="6109F903" w14:textId="77777777" w:rsidR="006B33FC" w:rsidRDefault="00000000">
      <w:r>
        <w:t xml:space="preserve">   Örnek: Seatbelt.exe veya Rubeus.exe</w:t>
      </w:r>
    </w:p>
    <w:p w14:paraId="56A2BF4E" w14:textId="77777777" w:rsidR="006B33FC" w:rsidRDefault="006B33FC"/>
    <w:p w14:paraId="3C91FDA9" w14:textId="77777777" w:rsidR="006B33FC" w:rsidRDefault="00000000">
      <w:r>
        <w:t>6️⃣ Bu dosyaları hedef Windows sistemine taşıyıp PowerShell veya CMD üzerinden çalıştırabilirsiniz.</w:t>
      </w:r>
    </w:p>
    <w:p w14:paraId="47BD0C91" w14:textId="77777777" w:rsidR="006B33FC" w:rsidRDefault="006B33FC"/>
    <w:p w14:paraId="3A97FE27" w14:textId="77777777" w:rsidR="006B33FC" w:rsidRDefault="00000000">
      <w:r>
        <w:t>⚠️ Not: Çoğu antivirus bu araçları tespit edebilir. Sanal test ortamı dışında çalıştırmak önerilmez!</w:t>
      </w:r>
    </w:p>
    <w:sectPr w:rsidR="006B33FC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021931">
    <w:abstractNumId w:val="8"/>
  </w:num>
  <w:num w:numId="2" w16cid:durableId="430857990">
    <w:abstractNumId w:val="6"/>
  </w:num>
  <w:num w:numId="3" w16cid:durableId="994845765">
    <w:abstractNumId w:val="5"/>
  </w:num>
  <w:num w:numId="4" w16cid:durableId="1864709995">
    <w:abstractNumId w:val="4"/>
  </w:num>
  <w:num w:numId="5" w16cid:durableId="1025794428">
    <w:abstractNumId w:val="7"/>
  </w:num>
  <w:num w:numId="6" w16cid:durableId="1667246832">
    <w:abstractNumId w:val="3"/>
  </w:num>
  <w:num w:numId="7" w16cid:durableId="516116465">
    <w:abstractNumId w:val="2"/>
  </w:num>
  <w:num w:numId="8" w16cid:durableId="703216215">
    <w:abstractNumId w:val="1"/>
  </w:num>
  <w:num w:numId="9" w16cid:durableId="76252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2D1"/>
    <w:rsid w:val="0015074B"/>
    <w:rsid w:val="0029639D"/>
    <w:rsid w:val="00326F90"/>
    <w:rsid w:val="0042602C"/>
    <w:rsid w:val="006B33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0C392"/>
  <w14:defaultImageDpi w14:val="300"/>
  <w15:docId w15:val="{35A0CB13-8ADF-4C53-B5A0-2EE8D119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2025-07-23T21:08:00Z</dcterms:modified>
  <cp:category/>
</cp:coreProperties>
</file>