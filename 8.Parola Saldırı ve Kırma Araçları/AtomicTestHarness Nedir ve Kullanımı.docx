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24D80" w14:textId="77777777" w:rsidR="008A7FEA" w:rsidRDefault="00000000">
      <w:pPr>
        <w:pStyle w:val="KonuBal"/>
      </w:pPr>
      <w:r>
        <w:t>AtomicTestHarness Nedir ve Nasıl Kullanılır?</w:t>
      </w:r>
    </w:p>
    <w:p w14:paraId="0043F85A" w14:textId="77777777" w:rsidR="008A7FEA" w:rsidRDefault="00000000">
      <w:pPr>
        <w:pStyle w:val="Balk1"/>
      </w:pPr>
      <w:r>
        <w:t>📌 AtomicTestHarness Nedir?</w:t>
      </w:r>
    </w:p>
    <w:p w14:paraId="4A9B47CC" w14:textId="77777777" w:rsidR="008A7FEA" w:rsidRDefault="00000000">
      <w:r>
        <w:t>AtomicTestHarness (ATH), Red Canary tarafından geliştirilen açık kaynaklı bir test modülüdür. MITRE ATT&amp;CK tekniklerini test etmek amacıyla kullanılan Atomic Red Team testlerinin varyasyonlarını çalıştırmak, EDR gibi telemetri araçlarını test etmek ve güvenlik tespit kapasitelerini doğrulamak için kullanılır.</w:t>
      </w:r>
    </w:p>
    <w:p w14:paraId="421E324E" w14:textId="77777777" w:rsidR="008A7FEA" w:rsidRDefault="00000000">
      <w:pPr>
        <w:pStyle w:val="Balk1"/>
      </w:pPr>
      <w:r>
        <w:t>⚙️ Kurulum ve Kullanım</w:t>
      </w:r>
    </w:p>
    <w:p w14:paraId="1B7CB05B" w14:textId="77777777" w:rsidR="008A7FEA" w:rsidRDefault="00000000">
      <w:r>
        <w:t>PowerShell ile kurulumu şu şekilde yapılabilir:</w:t>
      </w:r>
    </w:p>
    <w:p w14:paraId="19865A9E" w14:textId="77777777" w:rsidR="008A7FEA" w:rsidRDefault="00000000">
      <w:pPr>
        <w:pStyle w:val="GlAlnt"/>
      </w:pPr>
      <w:r>
        <w:t>Install-Module -Name AtomicTestHarnesses -Scope CurrentUser</w:t>
      </w:r>
      <w:r>
        <w:br/>
        <w:t>Import-Module AtomicTestHarnesses</w:t>
      </w:r>
    </w:p>
    <w:p w14:paraId="23263460" w14:textId="6968A5BC" w:rsidR="002333A2" w:rsidRDefault="002333A2">
      <w:r w:rsidRPr="002333A2">
        <w:drawing>
          <wp:inline distT="0" distB="0" distL="0" distR="0" wp14:anchorId="6EAB127B" wp14:editId="3F076886">
            <wp:extent cx="5353797" cy="1009791"/>
            <wp:effectExtent l="0" t="0" r="0" b="0"/>
            <wp:docPr id="1834915076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5076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4C8" w14:textId="159F810B" w:rsidR="008A7FEA" w:rsidRDefault="00000000">
      <w:r>
        <w:t>Kullanılabilir komutları görmek için:</w:t>
      </w:r>
    </w:p>
    <w:p w14:paraId="4142EE23" w14:textId="77777777" w:rsidR="008A7FEA" w:rsidRDefault="00000000">
      <w:pPr>
        <w:pStyle w:val="GlAlnt"/>
      </w:pPr>
      <w:r>
        <w:t>Get-Command -Module AtomicTestHarnesses</w:t>
      </w:r>
    </w:p>
    <w:p w14:paraId="62D0A2D8" w14:textId="4ABA0FCB" w:rsidR="002333A2" w:rsidRPr="002333A2" w:rsidRDefault="002333A2" w:rsidP="002333A2">
      <w:r w:rsidRPr="002333A2">
        <w:drawing>
          <wp:inline distT="0" distB="0" distL="0" distR="0" wp14:anchorId="5EFCA913" wp14:editId="79829947">
            <wp:extent cx="4972744" cy="752580"/>
            <wp:effectExtent l="0" t="0" r="0" b="9525"/>
            <wp:docPr id="84976880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880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A9E" w14:textId="77777777" w:rsidR="008A7FEA" w:rsidRDefault="00000000">
      <w:r>
        <w:t>Bir test fonksiyonu hakkında yardım almak için:</w:t>
      </w:r>
    </w:p>
    <w:p w14:paraId="5B567A6F" w14:textId="77777777" w:rsidR="008A7FEA" w:rsidRDefault="00000000">
      <w:pPr>
        <w:pStyle w:val="GlAlnt"/>
      </w:pPr>
      <w:r>
        <w:t>Get-Help Invoke-ATHHTMLApplication -Full</w:t>
      </w:r>
    </w:p>
    <w:p w14:paraId="1EE7F8D0" w14:textId="44A3CDE2" w:rsidR="002333A2" w:rsidRPr="002333A2" w:rsidRDefault="002333A2" w:rsidP="002333A2">
      <w:r w:rsidRPr="002333A2">
        <w:drawing>
          <wp:inline distT="0" distB="0" distL="0" distR="0" wp14:anchorId="5B1E39EE" wp14:editId="147B89FB">
            <wp:extent cx="4610743" cy="695422"/>
            <wp:effectExtent l="0" t="0" r="0" b="9525"/>
            <wp:docPr id="543483903" name="Resim 1" descr="ekran görüntüsü, grafik, yazı tipi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3903" name="Resim 1" descr="ekran görüntüsü, grafik, yazı tipi, grafik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8C4" w14:textId="77777777" w:rsidR="008A7FEA" w:rsidRDefault="00000000">
      <w:pPr>
        <w:pStyle w:val="Balk1"/>
      </w:pPr>
      <w:r>
        <w:lastRenderedPageBreak/>
        <w:t>💻 Örnek Terminal Çıktısı</w:t>
      </w:r>
    </w:p>
    <w:p w14:paraId="6E256504" w14:textId="77777777" w:rsidR="008A7FEA" w:rsidRDefault="00000000">
      <w:r>
        <w:t>Aşağıda, Invoke-ATHHTMLApplication komutunun çıktısı örneklendirilmiştir:</w:t>
      </w:r>
    </w:p>
    <w:p w14:paraId="4478B277" w14:textId="7853A696" w:rsidR="002333A2" w:rsidRDefault="002333A2">
      <w:r w:rsidRPr="002333A2">
        <w:drawing>
          <wp:inline distT="0" distB="0" distL="0" distR="0" wp14:anchorId="3C2AB31E" wp14:editId="46D5516C">
            <wp:extent cx="5486400" cy="2767965"/>
            <wp:effectExtent l="0" t="0" r="0" b="0"/>
            <wp:docPr id="203261108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108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A67" w14:textId="77777777" w:rsidR="008A7FEA" w:rsidRDefault="00000000">
      <w:pPr>
        <w:pStyle w:val="Balk1"/>
      </w:pPr>
      <w:r>
        <w:t>📎 Sonuç</w:t>
      </w:r>
    </w:p>
    <w:p w14:paraId="584D2CFB" w14:textId="77777777" w:rsidR="008A7FEA" w:rsidRDefault="00000000">
      <w:r>
        <w:t>AtomicTestHarness, Atomic Red Team testlerinin daha sistematik ve geniş kapsamlı şekilde yürütülmesini sağlar. EDR sistemleri ve güvenlik kontrollerinin doğruluğunu test etmek için ideal bir çözümdür.</w:t>
      </w:r>
    </w:p>
    <w:sectPr w:rsidR="008A7FEA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802035">
    <w:abstractNumId w:val="8"/>
  </w:num>
  <w:num w:numId="2" w16cid:durableId="1994751812">
    <w:abstractNumId w:val="6"/>
  </w:num>
  <w:num w:numId="3" w16cid:durableId="427774544">
    <w:abstractNumId w:val="5"/>
  </w:num>
  <w:num w:numId="4" w16cid:durableId="300580567">
    <w:abstractNumId w:val="4"/>
  </w:num>
  <w:num w:numId="5" w16cid:durableId="238635569">
    <w:abstractNumId w:val="7"/>
  </w:num>
  <w:num w:numId="6" w16cid:durableId="1084032950">
    <w:abstractNumId w:val="3"/>
  </w:num>
  <w:num w:numId="7" w16cid:durableId="1955943038">
    <w:abstractNumId w:val="2"/>
  </w:num>
  <w:num w:numId="8" w16cid:durableId="1460495931">
    <w:abstractNumId w:val="1"/>
  </w:num>
  <w:num w:numId="9" w16cid:durableId="62693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3A2"/>
    <w:rsid w:val="0029639D"/>
    <w:rsid w:val="00326F90"/>
    <w:rsid w:val="008900EF"/>
    <w:rsid w:val="008A7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6F8712"/>
  <w14:defaultImageDpi w14:val="300"/>
  <w15:docId w15:val="{1DAADFBA-143C-4353-BAD6-E21CAFA2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2025-07-30T13:28:00Z</dcterms:modified>
  <cp:category/>
</cp:coreProperties>
</file>