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854A" w14:textId="77777777" w:rsidR="00EB7E01" w:rsidRDefault="00000000">
      <w:pPr>
        <w:pStyle w:val="KonuBal"/>
      </w:pPr>
      <w:r>
        <w:t>Medusa Aracı Nedir ve Nasıl Kullanılır?</w:t>
      </w:r>
    </w:p>
    <w:p w14:paraId="3B0046BE" w14:textId="77777777" w:rsidR="00EB7E01" w:rsidRDefault="00000000">
      <w:pPr>
        <w:pStyle w:val="Balk1"/>
      </w:pPr>
      <w:r>
        <w:t>🔐 Medusa Nedir?</w:t>
      </w:r>
    </w:p>
    <w:p w14:paraId="14A6BF38" w14:textId="77777777" w:rsidR="00EB7E01" w:rsidRDefault="00000000">
      <w:r>
        <w:t>Medusa, açık kaynaklı, hızlı ve paralel bir brute-force (kaba kuvvet) saldırı aracıdır. Ağ hizmetlerine (SSH, FTP, HTTP, Telnet vb.) karşı kullanıcı adı/şifre denemeleri yaparak sistemlere yetkisiz erişim testi yapılmasını sağlar.</w:t>
      </w:r>
    </w:p>
    <w:p w14:paraId="5C0272CD" w14:textId="77777777" w:rsidR="00EB7E01" w:rsidRDefault="00000000">
      <w:pPr>
        <w:pStyle w:val="Balk1"/>
      </w:pPr>
      <w:r>
        <w:t>🎯 Özellikleri</w:t>
      </w:r>
    </w:p>
    <w:p w14:paraId="64FB09CC" w14:textId="77777777" w:rsidR="00EB7E01" w:rsidRDefault="00000000">
      <w:r>
        <w:t>- Paralel oturum desteği (çoklu hedef taraması)</w:t>
      </w:r>
      <w:r>
        <w:br/>
        <w:t>- Eklenti tabanlı mimari (SSH, FTP, HTTP, MSSQL, RDP vb.)</w:t>
      </w:r>
      <w:r>
        <w:br/>
        <w:t>- Hızlıdır ve çok sayıda parola denemesi yapabilir</w:t>
      </w:r>
      <w:r>
        <w:br/>
        <w:t>- CLI (komut satırı) üzerinden tam kontrol sağlar</w:t>
      </w:r>
    </w:p>
    <w:p w14:paraId="0DB3C376" w14:textId="77777777" w:rsidR="00EB7E01" w:rsidRDefault="00000000">
      <w:pPr>
        <w:pStyle w:val="Balk1"/>
      </w:pPr>
      <w:r>
        <w:t>⚙️ Kurulum (Kali Linux)</w:t>
      </w:r>
    </w:p>
    <w:p w14:paraId="445E2C01" w14:textId="18DE413C" w:rsidR="00EB7E01" w:rsidRDefault="00000000">
      <w:r>
        <w:t xml:space="preserve">1. </w:t>
      </w:r>
      <w:proofErr w:type="spellStart"/>
      <w:r>
        <w:t>Medusa'yı</w:t>
      </w:r>
      <w:proofErr w:type="spellEnd"/>
      <w:r>
        <w:t xml:space="preserve"> </w:t>
      </w:r>
      <w:proofErr w:type="spellStart"/>
      <w:r>
        <w:t>yüklemek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terminale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yaz</w:t>
      </w:r>
      <w:proofErr w:type="spellEnd"/>
      <w:r>
        <w:t>:</w:t>
      </w:r>
      <w:r>
        <w:br/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medusa -y</w:t>
      </w:r>
      <w:r>
        <w:br/>
      </w:r>
      <w:r w:rsidR="005E20A6" w:rsidRPr="005E20A6">
        <w:drawing>
          <wp:inline distT="0" distB="0" distL="0" distR="0" wp14:anchorId="16DFCC37" wp14:editId="71C4884F">
            <wp:extent cx="4763165" cy="743054"/>
            <wp:effectExtent l="0" t="0" r="0" b="0"/>
            <wp:docPr id="343276670" name="Resim 1" descr="ekran görüntüsü, yazı tipi, grafik, grafik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76670" name="Resim 1" descr="ekran görüntüsü, yazı tipi, grafik, grafik tasarım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2. </w:t>
      </w:r>
      <w:proofErr w:type="spellStart"/>
      <w:r>
        <w:t>Yüklendiğini</w:t>
      </w:r>
      <w:proofErr w:type="spellEnd"/>
      <w:r>
        <w:t xml:space="preserve"> </w:t>
      </w:r>
      <w:proofErr w:type="spellStart"/>
      <w:r>
        <w:t>doğrulamak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  <w:r>
        <w:br/>
        <w:t>medusa -h</w:t>
      </w:r>
      <w:r>
        <w:br/>
      </w:r>
      <w:r w:rsidR="005E20A6" w:rsidRPr="005E20A6">
        <w:drawing>
          <wp:inline distT="0" distB="0" distL="0" distR="0" wp14:anchorId="21795D8F" wp14:editId="51331188">
            <wp:extent cx="3867690" cy="724001"/>
            <wp:effectExtent l="0" t="0" r="0" b="0"/>
            <wp:docPr id="1289123213" name="Resim 1" descr="ekran görüntüsü, yazı tipi, metin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23213" name="Resim 1" descr="ekran görüntüsü, yazı tipi, metin, tasarı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0DA9" w14:textId="77777777" w:rsidR="00EB7E01" w:rsidRDefault="00000000">
      <w:pPr>
        <w:pStyle w:val="Balk1"/>
      </w:pPr>
      <w:r>
        <w:t>▶️ Kullanım Örnekleri</w:t>
      </w:r>
    </w:p>
    <w:p w14:paraId="7D13108A" w14:textId="77777777" w:rsidR="005E20A6" w:rsidRDefault="00000000">
      <w:r>
        <w:t xml:space="preserve">- SSH brute force </w:t>
      </w:r>
      <w:proofErr w:type="spellStart"/>
      <w:r>
        <w:t>örneği</w:t>
      </w:r>
      <w:proofErr w:type="spellEnd"/>
      <w:r>
        <w:t>:</w:t>
      </w:r>
      <w:r>
        <w:br/>
        <w:t>medusa -h 192.168.1.100 -u root -P /</w:t>
      </w:r>
      <w:proofErr w:type="spellStart"/>
      <w:r>
        <w:t>usr</w:t>
      </w:r>
      <w:proofErr w:type="spellEnd"/>
      <w:r>
        <w:t>/share/wordlists/rockyou.txt -M ssh</w:t>
      </w:r>
      <w:r>
        <w:br/>
      </w:r>
      <w:r>
        <w:br/>
      </w:r>
      <w:r w:rsidR="005E20A6" w:rsidRPr="005E20A6">
        <w:drawing>
          <wp:inline distT="0" distB="0" distL="0" distR="0" wp14:anchorId="587E1C42" wp14:editId="23AFE877">
            <wp:extent cx="5486400" cy="725805"/>
            <wp:effectExtent l="0" t="0" r="0" b="0"/>
            <wp:docPr id="1465269624" name="Resim 1" descr="ekran görüntüsü, renklilik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9624" name="Resim 1" descr="ekran görüntüsü, renklilik, grafik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23DC" w14:textId="77777777" w:rsidR="005E20A6" w:rsidRDefault="005E20A6"/>
    <w:p w14:paraId="67D7EA6D" w14:textId="6A7AEC88" w:rsidR="00EB7E01" w:rsidRDefault="00000000">
      <w:r>
        <w:lastRenderedPageBreak/>
        <w:br/>
        <w:t xml:space="preserve">- FTP brute force </w:t>
      </w:r>
      <w:proofErr w:type="spellStart"/>
      <w:r>
        <w:t>örneği</w:t>
      </w:r>
      <w:proofErr w:type="spellEnd"/>
      <w:r>
        <w:t>:</w:t>
      </w:r>
      <w:r>
        <w:br/>
        <w:t>medusa -h ftp.site.com -U users.txt -P passwords.txt -M ftp</w:t>
      </w:r>
      <w:r>
        <w:br/>
      </w:r>
      <w:r w:rsidR="005E20A6" w:rsidRPr="005E20A6">
        <w:drawing>
          <wp:inline distT="0" distB="0" distL="0" distR="0" wp14:anchorId="08D112AC" wp14:editId="641C9452">
            <wp:extent cx="5449060" cy="733527"/>
            <wp:effectExtent l="0" t="0" r="0" b="9525"/>
            <wp:docPr id="788495425" name="Resim 1" descr="ekran görüntüsü, yazı tipi, metin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95425" name="Resim 1" descr="ekran görüntüsü, yazı tipi, metin, grafik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Açıklamalar</w:t>
      </w:r>
      <w:proofErr w:type="spellEnd"/>
      <w:r>
        <w:t>:</w:t>
      </w:r>
      <w:r>
        <w:br/>
        <w:t>- `-h` → hedef IP ya da domain</w:t>
      </w:r>
      <w:r>
        <w:br/>
        <w:t>- `-u` → kullanıcı adı (veya `-U` ile kullanıcı listesi)</w:t>
      </w:r>
      <w:r>
        <w:br/>
        <w:t>- `-P` → parola listesi</w:t>
      </w:r>
      <w:r>
        <w:br/>
        <w:t>- `-M` → modül (protokol türü)</w:t>
      </w:r>
    </w:p>
    <w:p w14:paraId="6149564D" w14:textId="77777777" w:rsidR="00EB7E01" w:rsidRDefault="00000000">
      <w:pPr>
        <w:pStyle w:val="Balk1"/>
      </w:pPr>
      <w:r>
        <w:rPr>
          <w:rFonts w:ascii="Segoe UI Emoji" w:hAnsi="Segoe UI Emoji" w:cs="Segoe UI Emoji"/>
        </w:rPr>
        <w:t>📟</w:t>
      </w:r>
      <w:r>
        <w:t xml:space="preserve"> Örnek Terminal </w:t>
      </w:r>
      <w:proofErr w:type="spellStart"/>
      <w:r>
        <w:t>Çıktısı</w:t>
      </w:r>
      <w:proofErr w:type="spellEnd"/>
    </w:p>
    <w:p w14:paraId="5580A7BB" w14:textId="5F68EAF4" w:rsidR="00EB7E01" w:rsidRDefault="00000000">
      <w:r>
        <w:t xml:space="preserve">ACCOUNT FOUND: [ssh] Host: 192.168.1.100 User: root Password: </w:t>
      </w:r>
      <w:proofErr w:type="spellStart"/>
      <w:r>
        <w:t>toor</w:t>
      </w:r>
      <w:proofErr w:type="spellEnd"/>
    </w:p>
    <w:p w14:paraId="4B150120" w14:textId="7F2FAC5B" w:rsidR="005E20A6" w:rsidRDefault="005E20A6">
      <w:r w:rsidRPr="005E20A6">
        <w:drawing>
          <wp:inline distT="0" distB="0" distL="0" distR="0" wp14:anchorId="62F42747" wp14:editId="52DE9FA1">
            <wp:extent cx="5486400" cy="638810"/>
            <wp:effectExtent l="0" t="0" r="0" b="8890"/>
            <wp:docPr id="13680511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5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005" w14:textId="77777777" w:rsidR="00EB7E01" w:rsidRDefault="00000000">
      <w:pPr>
        <w:pStyle w:val="Balk1"/>
      </w:pPr>
      <w:r>
        <w:rPr>
          <w:rFonts w:ascii="Segoe UI Emoji" w:hAnsi="Segoe UI Emoji" w:cs="Segoe UI Emoji"/>
        </w:rPr>
        <w:t>⚠️</w:t>
      </w:r>
      <w:r>
        <w:t xml:space="preserve"> </w:t>
      </w:r>
      <w:proofErr w:type="spellStart"/>
      <w:r>
        <w:t>Uyarı</w:t>
      </w:r>
      <w:proofErr w:type="spellEnd"/>
    </w:p>
    <w:p w14:paraId="4134D68D" w14:textId="77777777" w:rsidR="00EB7E01" w:rsidRDefault="00000000">
      <w:r>
        <w:t>- Medusa yalnızca **yasal testlerde ve izinli ortamlarda** kullanılmalıdır.</w:t>
      </w:r>
      <w:r>
        <w:br/>
        <w:t>- İzinsiz kullanım etik ve yasal değildir.</w:t>
      </w:r>
    </w:p>
    <w:sectPr w:rsidR="00EB7E01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149679">
    <w:abstractNumId w:val="8"/>
  </w:num>
  <w:num w:numId="2" w16cid:durableId="944264553">
    <w:abstractNumId w:val="6"/>
  </w:num>
  <w:num w:numId="3" w16cid:durableId="159856839">
    <w:abstractNumId w:val="5"/>
  </w:num>
  <w:num w:numId="4" w16cid:durableId="1812864315">
    <w:abstractNumId w:val="4"/>
  </w:num>
  <w:num w:numId="5" w16cid:durableId="746611156">
    <w:abstractNumId w:val="7"/>
  </w:num>
  <w:num w:numId="6" w16cid:durableId="521550981">
    <w:abstractNumId w:val="3"/>
  </w:num>
  <w:num w:numId="7" w16cid:durableId="582378219">
    <w:abstractNumId w:val="2"/>
  </w:num>
  <w:num w:numId="8" w16cid:durableId="1868566594">
    <w:abstractNumId w:val="1"/>
  </w:num>
  <w:num w:numId="9" w16cid:durableId="42345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082"/>
    <w:rsid w:val="005E20A6"/>
    <w:rsid w:val="00AA1D8D"/>
    <w:rsid w:val="00B47730"/>
    <w:rsid w:val="00CB0664"/>
    <w:rsid w:val="00EB7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5321C2"/>
  <w14:defaultImageDpi w14:val="300"/>
  <w15:docId w15:val="{31B41DA1-3394-44FD-BADF-585A6972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2025-07-30T13:09:00Z</dcterms:modified>
  <cp:category/>
</cp:coreProperties>
</file>