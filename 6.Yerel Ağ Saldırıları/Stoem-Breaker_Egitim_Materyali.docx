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20952" w14:textId="546D7BEA" w:rsidR="00B52BF1" w:rsidRDefault="00897141">
      <w:pPr>
        <w:pStyle w:val="KonuBal"/>
      </w:pPr>
      <w:r w:rsidRPr="00897141">
        <w:t>Storm-Breaker</w:t>
      </w:r>
      <w:r w:rsidR="00000000">
        <w:t xml:space="preserve"> - </w:t>
      </w:r>
      <w:proofErr w:type="spellStart"/>
      <w:r w:rsidR="00000000">
        <w:t>Eğitim</w:t>
      </w:r>
      <w:proofErr w:type="spellEnd"/>
      <w:r w:rsidR="00000000">
        <w:t xml:space="preserve"> </w:t>
      </w:r>
      <w:proofErr w:type="spellStart"/>
      <w:r w:rsidR="00000000">
        <w:t>Materyali</w:t>
      </w:r>
      <w:proofErr w:type="spellEnd"/>
    </w:p>
    <w:p w14:paraId="7F4C6733" w14:textId="4EAE8959" w:rsidR="00B52BF1" w:rsidRDefault="00000000">
      <w:pPr>
        <w:pStyle w:val="Balk1"/>
      </w:pPr>
      <w:r>
        <w:t xml:space="preserve">🧠 </w:t>
      </w:r>
      <w:r w:rsidR="00897141" w:rsidRPr="00897141">
        <w:t>Storm-Breaker</w:t>
      </w:r>
      <w:r>
        <w:t xml:space="preserve"> Nedir?</w:t>
      </w:r>
    </w:p>
    <w:p w14:paraId="47C0E61B" w14:textId="77777777" w:rsidR="00897141" w:rsidRPr="00897141" w:rsidRDefault="00000000" w:rsidP="00897141">
      <w:pPr>
        <w:rPr>
          <w:lang w:val="tr-TR"/>
        </w:rPr>
      </w:pPr>
      <w:r>
        <w:br/>
      </w:r>
      <w:proofErr w:type="spellStart"/>
      <w:r w:rsidR="00897141" w:rsidRPr="00897141">
        <w:rPr>
          <w:b/>
          <w:bCs/>
          <w:lang w:val="tr-TR"/>
        </w:rPr>
        <w:t>Storm-Breaker</w:t>
      </w:r>
      <w:proofErr w:type="spellEnd"/>
      <w:r w:rsidR="00897141" w:rsidRPr="00897141">
        <w:rPr>
          <w:lang w:val="tr-TR"/>
        </w:rPr>
        <w:t>, sosyal mühendislik tabanlı bilgi toplama ve cihaz kontrolü işlemleri için geliştirilmiş açık kaynaklı bir araçtır. Kurbanın:</w:t>
      </w:r>
    </w:p>
    <w:p w14:paraId="4E4884F5" w14:textId="77777777" w:rsidR="00897141" w:rsidRPr="00897141" w:rsidRDefault="00897141" w:rsidP="00897141">
      <w:pPr>
        <w:numPr>
          <w:ilvl w:val="0"/>
          <w:numId w:val="10"/>
        </w:numPr>
        <w:rPr>
          <w:lang w:val="tr-TR"/>
        </w:rPr>
      </w:pPr>
      <w:r w:rsidRPr="00897141">
        <w:rPr>
          <w:lang w:val="tr-TR"/>
        </w:rPr>
        <w:t>Kamera ve mikrofonuna erişim sağlama,</w:t>
      </w:r>
    </w:p>
    <w:p w14:paraId="4F217B1A" w14:textId="77777777" w:rsidR="00897141" w:rsidRPr="00897141" w:rsidRDefault="00897141" w:rsidP="00897141">
      <w:pPr>
        <w:numPr>
          <w:ilvl w:val="0"/>
          <w:numId w:val="10"/>
        </w:numPr>
        <w:rPr>
          <w:lang w:val="tr-TR"/>
        </w:rPr>
      </w:pPr>
      <w:r w:rsidRPr="00897141">
        <w:rPr>
          <w:lang w:val="tr-TR"/>
        </w:rPr>
        <w:t>IP adresini ve coğrafi konumunu bulma,</w:t>
      </w:r>
    </w:p>
    <w:p w14:paraId="527C74F4" w14:textId="77777777" w:rsidR="00897141" w:rsidRPr="00897141" w:rsidRDefault="00897141" w:rsidP="00897141">
      <w:pPr>
        <w:numPr>
          <w:ilvl w:val="0"/>
          <w:numId w:val="10"/>
        </w:numPr>
        <w:rPr>
          <w:lang w:val="tr-TR"/>
        </w:rPr>
      </w:pPr>
      <w:r w:rsidRPr="00897141">
        <w:rPr>
          <w:lang w:val="tr-TR"/>
        </w:rPr>
        <w:t>Cihaz ve tarayıcı bilgilerini alma</w:t>
      </w:r>
      <w:r w:rsidRPr="00897141">
        <w:rPr>
          <w:lang w:val="tr-TR"/>
        </w:rPr>
        <w:br/>
        <w:t>gibi işlemleri gerçekleştirebilir. Genellikle sosyal mühendislik saldırılarının eğitim ortamlarında simülasyonu için kullanılır.</w:t>
      </w:r>
    </w:p>
    <w:p w14:paraId="31201C9E" w14:textId="0B9F8CAF" w:rsidR="00B52BF1" w:rsidRDefault="00B52BF1"/>
    <w:p w14:paraId="37F6B470" w14:textId="77777777" w:rsidR="00B52BF1" w:rsidRDefault="00000000">
      <w:pPr>
        <w:pStyle w:val="Balk1"/>
      </w:pPr>
      <w:r>
        <w:t xml:space="preserve">🚀 </w:t>
      </w:r>
      <w:proofErr w:type="spellStart"/>
      <w:r>
        <w:t>Özellikleri</w:t>
      </w:r>
      <w:proofErr w:type="spellEnd"/>
    </w:p>
    <w:p w14:paraId="537A5F4E" w14:textId="5EEA174E" w:rsidR="00897141" w:rsidRPr="00897141" w:rsidRDefault="00897141" w:rsidP="00897141">
      <w:pPr>
        <w:pStyle w:val="ListeParagraf"/>
        <w:numPr>
          <w:ilvl w:val="0"/>
          <w:numId w:val="11"/>
        </w:numPr>
        <w:rPr>
          <w:lang w:val="tr-TR"/>
        </w:rPr>
      </w:pPr>
      <w:r w:rsidRPr="00897141">
        <w:rPr>
          <w:rFonts w:ascii="Segoe UI Emoji" w:hAnsi="Segoe UI Emoji" w:cs="Segoe UI Emoji"/>
          <w:lang w:val="tr-TR"/>
        </w:rPr>
        <w:t>📸</w:t>
      </w:r>
      <w:r w:rsidRPr="00897141">
        <w:rPr>
          <w:lang w:val="tr-TR"/>
        </w:rPr>
        <w:t xml:space="preserve"> Kamera, mikrofon ve ekran erişimi (izin verilirse).</w:t>
      </w:r>
    </w:p>
    <w:p w14:paraId="18A71E43" w14:textId="55FC371D" w:rsidR="00897141" w:rsidRPr="00897141" w:rsidRDefault="00897141" w:rsidP="00897141">
      <w:pPr>
        <w:pStyle w:val="ListeParagraf"/>
        <w:numPr>
          <w:ilvl w:val="0"/>
          <w:numId w:val="11"/>
        </w:numPr>
        <w:rPr>
          <w:lang w:val="tr-TR"/>
        </w:rPr>
      </w:pPr>
      <w:r w:rsidRPr="00897141">
        <w:rPr>
          <w:rFonts w:ascii="Segoe UI Emoji" w:hAnsi="Segoe UI Emoji" w:cs="Segoe UI Emoji"/>
          <w:lang w:val="tr-TR"/>
        </w:rPr>
        <w:t>🌍</w:t>
      </w:r>
      <w:r w:rsidRPr="00897141">
        <w:rPr>
          <w:lang w:val="tr-TR"/>
        </w:rPr>
        <w:t xml:space="preserve"> IP adresi ve konum tespiti.</w:t>
      </w:r>
    </w:p>
    <w:p w14:paraId="5E40AB88" w14:textId="5D4B431A" w:rsidR="00897141" w:rsidRPr="00897141" w:rsidRDefault="00897141" w:rsidP="00897141">
      <w:pPr>
        <w:pStyle w:val="ListeParagraf"/>
        <w:numPr>
          <w:ilvl w:val="0"/>
          <w:numId w:val="11"/>
        </w:numPr>
        <w:rPr>
          <w:lang w:val="tr-TR"/>
        </w:rPr>
      </w:pPr>
      <w:r w:rsidRPr="00897141">
        <w:rPr>
          <w:rFonts w:ascii="Segoe UI Emoji" w:hAnsi="Segoe UI Emoji" w:cs="Segoe UI Emoji"/>
          <w:lang w:val="tr-TR"/>
        </w:rPr>
        <w:t>📱</w:t>
      </w:r>
      <w:r w:rsidRPr="00897141">
        <w:rPr>
          <w:lang w:val="tr-TR"/>
        </w:rPr>
        <w:t xml:space="preserve"> Cihaz ve tarayıcı bilgisi toplama.</w:t>
      </w:r>
    </w:p>
    <w:p w14:paraId="72016D46" w14:textId="2B8B8C73" w:rsidR="00897141" w:rsidRPr="00897141" w:rsidRDefault="00897141" w:rsidP="00897141">
      <w:pPr>
        <w:pStyle w:val="ListeParagraf"/>
        <w:numPr>
          <w:ilvl w:val="0"/>
          <w:numId w:val="11"/>
        </w:numPr>
        <w:rPr>
          <w:lang w:val="tr-TR"/>
        </w:rPr>
      </w:pPr>
      <w:r w:rsidRPr="00897141">
        <w:rPr>
          <w:rFonts w:ascii="Segoe UI Emoji" w:hAnsi="Segoe UI Emoji" w:cs="Segoe UI Emoji"/>
          <w:lang w:val="tr-TR"/>
        </w:rPr>
        <w:t>🎭</w:t>
      </w:r>
      <w:r w:rsidRPr="00897141">
        <w:rPr>
          <w:lang w:val="tr-TR"/>
        </w:rPr>
        <w:t xml:space="preserve"> Sahte sayfa oluşturabilme (sosyal medya arayüzü gibi).</w:t>
      </w:r>
    </w:p>
    <w:p w14:paraId="3BCA13B6" w14:textId="21CEA444" w:rsidR="00897141" w:rsidRPr="00897141" w:rsidRDefault="00897141" w:rsidP="00897141">
      <w:pPr>
        <w:pStyle w:val="ListeParagraf"/>
        <w:numPr>
          <w:ilvl w:val="0"/>
          <w:numId w:val="11"/>
        </w:numPr>
        <w:rPr>
          <w:lang w:val="tr-TR"/>
        </w:rPr>
      </w:pPr>
      <w:r w:rsidRPr="00897141">
        <w:rPr>
          <w:rFonts w:ascii="Segoe UI Emoji" w:hAnsi="Segoe UI Emoji" w:cs="Segoe UI Emoji"/>
          <w:lang w:val="tr-TR"/>
        </w:rPr>
        <w:t>💻</w:t>
      </w:r>
      <w:r w:rsidRPr="00897141">
        <w:rPr>
          <w:lang w:val="tr-TR"/>
        </w:rPr>
        <w:t xml:space="preserve"> Web arayüzü ile kolay kontrol.</w:t>
      </w:r>
    </w:p>
    <w:p w14:paraId="0E74FAC4" w14:textId="5262FB91" w:rsidR="00B52BF1" w:rsidRDefault="00B52BF1"/>
    <w:p w14:paraId="38C4EF05" w14:textId="77777777" w:rsidR="00B52BF1" w:rsidRDefault="00000000">
      <w:pPr>
        <w:pStyle w:val="Balk1"/>
      </w:pPr>
      <w:r>
        <w:t xml:space="preserve">🎯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Alanları</w:t>
      </w:r>
      <w:proofErr w:type="spellEnd"/>
    </w:p>
    <w:p w14:paraId="2983DD8D" w14:textId="519C4BB1" w:rsidR="00897141" w:rsidRPr="00897141" w:rsidRDefault="00000000" w:rsidP="00897141">
      <w:pPr>
        <w:rPr>
          <w:lang w:val="tr-TR"/>
        </w:rPr>
      </w:pPr>
      <w:r>
        <w:br/>
      </w:r>
      <w:r w:rsidR="00897141">
        <w:rPr>
          <w:rFonts w:ascii="Segoe UI Emoji" w:hAnsi="Segoe UI Emoji" w:cs="Segoe UI Emoji"/>
          <w:lang w:val="tr-TR"/>
        </w:rPr>
        <w:t xml:space="preserve">          </w:t>
      </w:r>
      <w:r w:rsidR="00897141" w:rsidRPr="00897141">
        <w:rPr>
          <w:rFonts w:ascii="Segoe UI Emoji" w:hAnsi="Segoe UI Emoji" w:cs="Segoe UI Emoji"/>
          <w:lang w:val="tr-TR"/>
        </w:rPr>
        <w:t>🛡️</w:t>
      </w:r>
      <w:r w:rsidR="00897141" w:rsidRPr="00897141">
        <w:rPr>
          <w:lang w:val="tr-TR"/>
        </w:rPr>
        <w:t xml:space="preserve"> Sosyal mühendislik farkındalık eğitimlerinde,</w:t>
      </w:r>
    </w:p>
    <w:p w14:paraId="42D738BF" w14:textId="77777777" w:rsidR="00897141" w:rsidRPr="00897141" w:rsidRDefault="00897141" w:rsidP="00897141">
      <w:pPr>
        <w:ind w:left="643"/>
        <w:rPr>
          <w:lang w:val="tr-TR"/>
        </w:rPr>
      </w:pPr>
      <w:r w:rsidRPr="00897141">
        <w:rPr>
          <w:rFonts w:ascii="Segoe UI Emoji" w:hAnsi="Segoe UI Emoji" w:cs="Segoe UI Emoji"/>
          <w:lang w:val="tr-TR"/>
        </w:rPr>
        <w:t>🔍</w:t>
      </w:r>
      <w:r w:rsidRPr="00897141">
        <w:rPr>
          <w:lang w:val="tr-TR"/>
        </w:rPr>
        <w:t xml:space="preserve"> OSINT (Açık Kaynak İstihbarat) çalışmalarında,</w:t>
      </w:r>
    </w:p>
    <w:p w14:paraId="55A8DF03" w14:textId="77777777" w:rsidR="00897141" w:rsidRPr="00897141" w:rsidRDefault="00897141" w:rsidP="00897141">
      <w:pPr>
        <w:ind w:left="643"/>
        <w:rPr>
          <w:lang w:val="tr-TR"/>
        </w:rPr>
      </w:pPr>
      <w:r w:rsidRPr="00897141">
        <w:rPr>
          <w:rFonts w:ascii="Segoe UI Emoji" w:hAnsi="Segoe UI Emoji" w:cs="Segoe UI Emoji"/>
          <w:lang w:val="tr-TR"/>
        </w:rPr>
        <w:t>👨</w:t>
      </w:r>
      <w:r w:rsidRPr="00897141">
        <w:rPr>
          <w:lang w:val="tr-TR"/>
        </w:rPr>
        <w:t>‍</w:t>
      </w:r>
      <w:r w:rsidRPr="00897141">
        <w:rPr>
          <w:rFonts w:ascii="Segoe UI Emoji" w:hAnsi="Segoe UI Emoji" w:cs="Segoe UI Emoji"/>
          <w:lang w:val="tr-TR"/>
        </w:rPr>
        <w:t>🏫</w:t>
      </w:r>
      <w:r w:rsidRPr="00897141">
        <w:rPr>
          <w:lang w:val="tr-TR"/>
        </w:rPr>
        <w:t xml:space="preserve"> Güvenlik zafiyetlerini öğretmek ve savunma eğitimi vermek için laboratuvar ortamlarında.</w:t>
      </w:r>
    </w:p>
    <w:p w14:paraId="76126708" w14:textId="4A8057F2" w:rsidR="00B52BF1" w:rsidRDefault="00000000">
      <w:r>
        <w:br/>
      </w:r>
    </w:p>
    <w:p w14:paraId="3B07A467" w14:textId="77777777" w:rsidR="00B52BF1" w:rsidRDefault="00000000">
      <w:pPr>
        <w:pStyle w:val="Balk1"/>
      </w:pPr>
      <w:r>
        <w:lastRenderedPageBreak/>
        <w:t xml:space="preserve">🛠️ </w:t>
      </w:r>
      <w:proofErr w:type="spellStart"/>
      <w:r>
        <w:t>Kurulum</w:t>
      </w:r>
      <w:proofErr w:type="spellEnd"/>
    </w:p>
    <w:p w14:paraId="7AD6A6CB" w14:textId="112B7B7B" w:rsidR="00A53FD1" w:rsidRDefault="00A53FD1" w:rsidP="00A53FD1">
      <w:r>
        <w:t>1.</w:t>
      </w:r>
      <w:r w:rsidRPr="00A53FD1">
        <w:t xml:space="preserve">Gerekli </w:t>
      </w:r>
      <w:proofErr w:type="spellStart"/>
      <w:r w:rsidRPr="00A53FD1">
        <w:t>Paketleri</w:t>
      </w:r>
      <w:proofErr w:type="spellEnd"/>
      <w:r w:rsidRPr="00A53FD1">
        <w:t xml:space="preserve"> Kur</w:t>
      </w:r>
    </w:p>
    <w:p w14:paraId="4592AC2F" w14:textId="7E9CBF1A" w:rsidR="00A53FD1" w:rsidRDefault="005C6CB8" w:rsidP="00A53FD1">
      <w:r w:rsidRPr="005C6CB8">
        <w:drawing>
          <wp:inline distT="0" distB="0" distL="0" distR="0" wp14:anchorId="5E5C4A12" wp14:editId="71D1C4A4">
            <wp:extent cx="5486400" cy="914400"/>
            <wp:effectExtent l="0" t="0" r="0" b="0"/>
            <wp:docPr id="146179426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94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25A4" w14:textId="77777777" w:rsidR="00A53FD1" w:rsidRDefault="00A53FD1"/>
    <w:p w14:paraId="0AA24041" w14:textId="2BFD07E1" w:rsidR="00011ABD" w:rsidRDefault="00A53FD1">
      <w:r w:rsidRPr="00A53FD1">
        <w:t>2. Storm-</w:t>
      </w:r>
      <w:proofErr w:type="spellStart"/>
      <w:r w:rsidRPr="00A53FD1">
        <w:t>Breaker'ı</w:t>
      </w:r>
      <w:proofErr w:type="spellEnd"/>
      <w:r w:rsidRPr="00A53FD1">
        <w:t xml:space="preserve"> </w:t>
      </w:r>
      <w:proofErr w:type="spellStart"/>
      <w:r w:rsidRPr="00A53FD1">
        <w:t>Klonla</w:t>
      </w:r>
      <w:proofErr w:type="spellEnd"/>
    </w:p>
    <w:p w14:paraId="542B93A4" w14:textId="5C1AB75A" w:rsidR="00A53FD1" w:rsidRDefault="005C6CB8">
      <w:r w:rsidRPr="005C6CB8">
        <w:drawing>
          <wp:inline distT="0" distB="0" distL="0" distR="0" wp14:anchorId="3198D77E" wp14:editId="4F8FD63D">
            <wp:extent cx="5219700" cy="1095375"/>
            <wp:effectExtent l="0" t="0" r="0" b="9525"/>
            <wp:docPr id="14876475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47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6F6D" w14:textId="0FD77822" w:rsidR="00011ABD" w:rsidRDefault="00A53FD1">
      <w:pPr>
        <w:pStyle w:val="Balk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A53FD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3. </w:t>
      </w:r>
      <w:proofErr w:type="spellStart"/>
      <w:r w:rsidRPr="00A53FD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Script’i</w:t>
      </w:r>
      <w:proofErr w:type="spellEnd"/>
      <w:r w:rsidRPr="00A53FD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A53FD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Başlat</w:t>
      </w:r>
      <w:proofErr w:type="spellEnd"/>
    </w:p>
    <w:p w14:paraId="0286798F" w14:textId="77777777" w:rsidR="005C6CB8" w:rsidRPr="005C6CB8" w:rsidRDefault="005C6CB8" w:rsidP="005C6CB8"/>
    <w:p w14:paraId="2742C502" w14:textId="00F81853" w:rsidR="00A53FD1" w:rsidRDefault="005C6CB8" w:rsidP="00A53FD1">
      <w:r w:rsidRPr="005C6CB8">
        <w:drawing>
          <wp:inline distT="0" distB="0" distL="0" distR="0" wp14:anchorId="48C9DB7A" wp14:editId="02F5C16D">
            <wp:extent cx="2781300" cy="1085850"/>
            <wp:effectExtent l="0" t="0" r="0" b="0"/>
            <wp:docPr id="90101886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18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CD3D" w14:textId="77777777" w:rsidR="00A53FD1" w:rsidRDefault="00A53FD1" w:rsidP="00A53FD1"/>
    <w:p w14:paraId="7D814E05" w14:textId="7F20D78A" w:rsidR="00A53FD1" w:rsidRDefault="00A53FD1" w:rsidP="00A53FD1">
      <w:r w:rsidRPr="00A53FD1">
        <w:rPr>
          <w:rFonts w:ascii="Segoe UI Emoji" w:hAnsi="Segoe UI Emoji" w:cs="Segoe UI Emoji"/>
        </w:rPr>
        <w:t>✔️</w:t>
      </w:r>
      <w:r w:rsidRPr="00A53FD1">
        <w:t xml:space="preserve"> </w:t>
      </w:r>
      <w:proofErr w:type="spellStart"/>
      <w:r w:rsidRPr="00A53FD1">
        <w:t>Beklenen</w:t>
      </w:r>
      <w:proofErr w:type="spellEnd"/>
      <w:r w:rsidRPr="00A53FD1">
        <w:t xml:space="preserve"> </w:t>
      </w:r>
      <w:proofErr w:type="spellStart"/>
      <w:r w:rsidRPr="00A53FD1">
        <w:t>Çıktı</w:t>
      </w:r>
      <w:proofErr w:type="spellEnd"/>
    </w:p>
    <w:p w14:paraId="28BA33EF" w14:textId="77777777" w:rsidR="005C6CB8" w:rsidRDefault="005C6CB8" w:rsidP="00A53FD1"/>
    <w:p w14:paraId="11366691" w14:textId="7E9B3D05" w:rsidR="005C6CB8" w:rsidRDefault="005C6CB8" w:rsidP="00A53FD1">
      <w:r w:rsidRPr="005C6CB8">
        <w:drawing>
          <wp:inline distT="0" distB="0" distL="0" distR="0" wp14:anchorId="2480DB02" wp14:editId="74134EE8">
            <wp:extent cx="5486400" cy="950595"/>
            <wp:effectExtent l="0" t="0" r="0" b="1905"/>
            <wp:docPr id="205242200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22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6957" w14:textId="77777777" w:rsidR="00A53FD1" w:rsidRPr="00A53FD1" w:rsidRDefault="00A53FD1" w:rsidP="00A53FD1"/>
    <w:p w14:paraId="0BAAA2E3" w14:textId="034E03C1" w:rsidR="00011ABD" w:rsidRDefault="00EE2FFD">
      <w:pPr>
        <w:pStyle w:val="Balk1"/>
      </w:pPr>
      <w:r w:rsidRPr="00EE2FFD">
        <w:rPr>
          <w:rFonts w:ascii="Segoe UI Emoji" w:hAnsi="Segoe UI Emoji" w:cs="Segoe UI Emoji"/>
        </w:rPr>
        <w:lastRenderedPageBreak/>
        <w:t>🛠️</w:t>
      </w:r>
      <w:r w:rsidRPr="00EE2FFD">
        <w:t xml:space="preserve"> Örnek </w:t>
      </w:r>
      <w:proofErr w:type="spellStart"/>
      <w:r w:rsidRPr="00EE2FFD">
        <w:t>Kullanım</w:t>
      </w:r>
      <w:proofErr w:type="spellEnd"/>
      <w:r w:rsidRPr="00EE2FFD">
        <w:t xml:space="preserve"> – </w:t>
      </w:r>
      <w:proofErr w:type="spellStart"/>
      <w:r w:rsidRPr="00EE2FFD">
        <w:t>Konum</w:t>
      </w:r>
      <w:proofErr w:type="spellEnd"/>
      <w:r w:rsidRPr="00EE2FFD">
        <w:t xml:space="preserve"> </w:t>
      </w:r>
      <w:proofErr w:type="spellStart"/>
      <w:r w:rsidRPr="00EE2FFD">
        <w:t>ve</w:t>
      </w:r>
      <w:proofErr w:type="spellEnd"/>
      <w:r w:rsidRPr="00EE2FFD">
        <w:t xml:space="preserve"> </w:t>
      </w:r>
      <w:proofErr w:type="spellStart"/>
      <w:r w:rsidRPr="00EE2FFD">
        <w:t>Cihaz</w:t>
      </w:r>
      <w:proofErr w:type="spellEnd"/>
      <w:r w:rsidRPr="00EE2FFD">
        <w:t xml:space="preserve"> </w:t>
      </w:r>
      <w:proofErr w:type="spellStart"/>
      <w:r w:rsidRPr="00EE2FFD">
        <w:t>Bilgisi</w:t>
      </w:r>
      <w:proofErr w:type="spellEnd"/>
      <w:r w:rsidRPr="00EE2FFD">
        <w:t xml:space="preserve"> </w:t>
      </w:r>
      <w:proofErr w:type="spellStart"/>
      <w:r w:rsidRPr="00EE2FFD">
        <w:t>Toplama</w:t>
      </w:r>
      <w:proofErr w:type="spellEnd"/>
    </w:p>
    <w:p w14:paraId="3922EAA2" w14:textId="77777777" w:rsidR="00EE2FFD" w:rsidRPr="00EE2FFD" w:rsidRDefault="00EE2FFD" w:rsidP="00EE2FFD"/>
    <w:p w14:paraId="1629B942" w14:textId="77777777" w:rsidR="00A53FD1" w:rsidRPr="00A53FD1" w:rsidRDefault="00A53FD1" w:rsidP="00A53FD1">
      <w:pPr>
        <w:rPr>
          <w:b/>
          <w:bCs/>
          <w:lang w:val="tr-TR"/>
        </w:rPr>
      </w:pPr>
      <w:r w:rsidRPr="00A53FD1">
        <w:rPr>
          <w:b/>
          <w:bCs/>
          <w:lang w:val="tr-TR"/>
        </w:rPr>
        <w:t>1. Web Arayüzünden Modül Seç</w:t>
      </w:r>
    </w:p>
    <w:p w14:paraId="59B4CD0D" w14:textId="77777777" w:rsidR="00A53FD1" w:rsidRPr="00A53FD1" w:rsidRDefault="00A53FD1" w:rsidP="00A53FD1">
      <w:pPr>
        <w:rPr>
          <w:lang w:val="tr-TR"/>
        </w:rPr>
      </w:pPr>
      <w:r w:rsidRPr="00A53FD1">
        <w:rPr>
          <w:lang w:val="tr-TR"/>
        </w:rPr>
        <w:t>Kamera, mikrofon, konum veya cihaz bilgisi gibi seçeneklerden biri seçilir.</w:t>
      </w:r>
    </w:p>
    <w:p w14:paraId="082B4EC8" w14:textId="77777777" w:rsidR="00A53FD1" w:rsidRPr="00A53FD1" w:rsidRDefault="00A53FD1" w:rsidP="00A53FD1">
      <w:pPr>
        <w:rPr>
          <w:b/>
          <w:bCs/>
          <w:lang w:val="tr-TR"/>
        </w:rPr>
      </w:pPr>
      <w:r w:rsidRPr="00A53FD1">
        <w:rPr>
          <w:b/>
          <w:bCs/>
          <w:lang w:val="tr-TR"/>
        </w:rPr>
        <w:t>2. Link Oluştur</w:t>
      </w:r>
    </w:p>
    <w:p w14:paraId="007A0715" w14:textId="77777777" w:rsidR="00A53FD1" w:rsidRPr="00A53FD1" w:rsidRDefault="00A53FD1" w:rsidP="00A53FD1">
      <w:pPr>
        <w:rPr>
          <w:lang w:val="tr-TR"/>
        </w:rPr>
      </w:pPr>
      <w:r w:rsidRPr="00A53FD1">
        <w:rPr>
          <w:lang w:val="tr-TR"/>
        </w:rPr>
        <w:t>Hedef kişinin tıklaması için bir bağlantı oluşturulur.</w:t>
      </w:r>
    </w:p>
    <w:p w14:paraId="646E5B7C" w14:textId="77777777" w:rsidR="00A53FD1" w:rsidRPr="00A53FD1" w:rsidRDefault="00A53FD1" w:rsidP="00A53FD1">
      <w:pPr>
        <w:rPr>
          <w:b/>
          <w:bCs/>
          <w:lang w:val="tr-TR"/>
        </w:rPr>
      </w:pPr>
      <w:r w:rsidRPr="00A53FD1">
        <w:rPr>
          <w:b/>
          <w:bCs/>
          <w:lang w:val="tr-TR"/>
        </w:rPr>
        <w:t>3. Hedef Bağlandığında</w:t>
      </w:r>
    </w:p>
    <w:p w14:paraId="78B8A05A" w14:textId="77777777" w:rsidR="00A53FD1" w:rsidRPr="00A53FD1" w:rsidRDefault="00A53FD1" w:rsidP="00A53FD1">
      <w:pPr>
        <w:rPr>
          <w:lang w:val="tr-TR"/>
        </w:rPr>
      </w:pPr>
      <w:r w:rsidRPr="00A53FD1">
        <w:rPr>
          <w:lang w:val="tr-TR"/>
        </w:rPr>
        <w:t>Bağlantı açıldığında cihaz bilgileri, IP adresi ve varsa kamera görüntüsü arayüzde görünür.</w:t>
      </w:r>
    </w:p>
    <w:p w14:paraId="77E1552A" w14:textId="77777777" w:rsidR="00EE2FFD" w:rsidRDefault="00EE2FFD">
      <w:pPr>
        <w:pStyle w:val="Balk1"/>
      </w:pPr>
    </w:p>
    <w:p w14:paraId="35797668" w14:textId="77777777" w:rsidR="00EE2FFD" w:rsidRPr="00EE2FFD" w:rsidRDefault="00EE2FFD" w:rsidP="00EE2FFD"/>
    <w:p w14:paraId="5D7737DA" w14:textId="775E4DF3" w:rsidR="00B52BF1" w:rsidRDefault="00000000">
      <w:pPr>
        <w:pStyle w:val="Balk1"/>
      </w:pPr>
      <w:r>
        <w:rPr>
          <w:rFonts w:ascii="Segoe UI Emoji" w:hAnsi="Segoe UI Emoji" w:cs="Segoe UI Emoji"/>
        </w:rPr>
        <w:t>📎</w:t>
      </w:r>
      <w:r>
        <w:t xml:space="preserve"> </w:t>
      </w:r>
      <w:proofErr w:type="spellStart"/>
      <w:r>
        <w:t>Notlar</w:t>
      </w:r>
      <w:proofErr w:type="spellEnd"/>
    </w:p>
    <w:p w14:paraId="716D8C4E" w14:textId="0FC04E26" w:rsidR="00EE2FFD" w:rsidRPr="00EE2FFD" w:rsidRDefault="00000000" w:rsidP="00EE2FFD">
      <w:pPr>
        <w:rPr>
          <w:lang w:val="tr-TR"/>
        </w:rPr>
      </w:pPr>
      <w:r>
        <w:br/>
      </w:r>
      <w:r w:rsidR="00EE2FFD" w:rsidRPr="00EE2FFD">
        <w:rPr>
          <w:lang w:val="tr-TR"/>
        </w:rPr>
        <w:t xml:space="preserve">  </w:t>
      </w:r>
      <w:r w:rsidR="00EE2FFD" w:rsidRPr="00EE2FFD">
        <w:rPr>
          <w:rFonts w:ascii="Segoe UI Emoji" w:hAnsi="Segoe UI Emoji" w:cs="Segoe UI Emoji"/>
          <w:lang w:val="tr-TR"/>
        </w:rPr>
        <w:t>❌</w:t>
      </w:r>
      <w:r w:rsidR="00EE2FFD" w:rsidRPr="00EE2FFD">
        <w:rPr>
          <w:lang w:val="tr-TR"/>
        </w:rPr>
        <w:t xml:space="preserve"> </w:t>
      </w:r>
      <w:r w:rsidR="00EE2FFD" w:rsidRPr="00EE2FFD">
        <w:rPr>
          <w:b/>
          <w:bCs/>
          <w:lang w:val="tr-TR"/>
        </w:rPr>
        <w:t>Bu araç gerçek kişiler üzerinde asla izinsiz kullanılmamalıdır.</w:t>
      </w:r>
    </w:p>
    <w:p w14:paraId="12AC8EA4" w14:textId="66B6291F" w:rsidR="00EE2FFD" w:rsidRPr="00EE2FFD" w:rsidRDefault="00EE2FFD" w:rsidP="00EE2FFD">
      <w:pPr>
        <w:rPr>
          <w:lang w:val="tr-TR"/>
        </w:rPr>
      </w:pPr>
      <w:r w:rsidRPr="00EE2FFD">
        <w:rPr>
          <w:rFonts w:ascii="Segoe UI Emoji" w:hAnsi="Segoe UI Emoji" w:cs="Segoe UI Emoji"/>
          <w:lang w:val="tr-TR"/>
        </w:rPr>
        <w:t>🧪</w:t>
      </w:r>
      <w:r w:rsidRPr="00EE2FFD">
        <w:rPr>
          <w:lang w:val="tr-TR"/>
        </w:rPr>
        <w:t xml:space="preserve"> Eğitim ve farkındalık içindir; etik dışı kullanımlar suç kapsamına girer.</w:t>
      </w:r>
    </w:p>
    <w:p w14:paraId="00E8D843" w14:textId="59D80DEE" w:rsidR="00EE2FFD" w:rsidRPr="00EE2FFD" w:rsidRDefault="00EE2FFD" w:rsidP="00EE2FFD">
      <w:pPr>
        <w:rPr>
          <w:lang w:val="tr-TR"/>
        </w:rPr>
      </w:pPr>
      <w:r w:rsidRPr="00EE2FFD">
        <w:rPr>
          <w:rFonts w:ascii="Segoe UI Emoji" w:hAnsi="Segoe UI Emoji" w:cs="Segoe UI Emoji"/>
          <w:lang w:val="tr-TR"/>
        </w:rPr>
        <w:t>🔐</w:t>
      </w:r>
      <w:r w:rsidRPr="00EE2FFD">
        <w:rPr>
          <w:lang w:val="tr-TR"/>
        </w:rPr>
        <w:t xml:space="preserve"> Sosyal mühendisliğe karşı korunmak için bağlantılara tıklamadan önce her zaman URL'yi kontrol edin.</w:t>
      </w:r>
    </w:p>
    <w:p w14:paraId="7FBD3C08" w14:textId="7F7E8AD7" w:rsidR="00EE2FFD" w:rsidRPr="00EE2FFD" w:rsidRDefault="00EE2FFD" w:rsidP="00EE2FFD">
      <w:pPr>
        <w:rPr>
          <w:lang w:val="tr-TR"/>
        </w:rPr>
      </w:pPr>
      <w:r w:rsidRPr="00EE2FFD">
        <w:rPr>
          <w:rFonts w:ascii="Segoe UI Emoji" w:hAnsi="Segoe UI Emoji" w:cs="Segoe UI Emoji"/>
          <w:lang w:val="tr-TR"/>
        </w:rPr>
        <w:t>📵</w:t>
      </w:r>
      <w:r w:rsidRPr="00EE2FFD">
        <w:rPr>
          <w:lang w:val="tr-TR"/>
        </w:rPr>
        <w:t xml:space="preserve"> Kamera/mikrofon izni isteyen sayfalara dikkat edin; dolandırıcılık olabilir.</w:t>
      </w:r>
    </w:p>
    <w:p w14:paraId="19B4F9DE" w14:textId="773D3814" w:rsidR="00EE2FFD" w:rsidRPr="00EE2FFD" w:rsidRDefault="00EE2FFD" w:rsidP="00EE2FFD">
      <w:pPr>
        <w:rPr>
          <w:lang w:val="tr-TR"/>
        </w:rPr>
      </w:pPr>
      <w:r w:rsidRPr="00EE2FFD">
        <w:rPr>
          <w:rFonts w:ascii="Segoe UI Emoji" w:hAnsi="Segoe UI Emoji" w:cs="Segoe UI Emoji"/>
          <w:lang w:val="tr-TR"/>
        </w:rPr>
        <w:t>🎯</w:t>
      </w:r>
      <w:r w:rsidRPr="00EE2FFD">
        <w:rPr>
          <w:lang w:val="tr-TR"/>
        </w:rPr>
        <w:t xml:space="preserve"> </w:t>
      </w:r>
      <w:proofErr w:type="spellStart"/>
      <w:r w:rsidRPr="00EE2FFD">
        <w:rPr>
          <w:lang w:val="tr-TR"/>
        </w:rPr>
        <w:t>Storm-Breaker</w:t>
      </w:r>
      <w:proofErr w:type="spellEnd"/>
      <w:r w:rsidRPr="00EE2FFD">
        <w:rPr>
          <w:lang w:val="tr-TR"/>
        </w:rPr>
        <w:t xml:space="preserve"> gibi araçlar, farkındalık ve savunma refleksi geliştirmek içindir — saldırganlık için değil!</w:t>
      </w:r>
    </w:p>
    <w:p w14:paraId="41A69577" w14:textId="4EE27B83" w:rsidR="00B52BF1" w:rsidRDefault="00B52BF1"/>
    <w:sectPr w:rsidR="00B52BF1" w:rsidSect="00034616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AB12DA"/>
    <w:multiLevelType w:val="multilevel"/>
    <w:tmpl w:val="B2A4C9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2A488F"/>
    <w:multiLevelType w:val="multilevel"/>
    <w:tmpl w:val="8C2C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4C5CC2"/>
    <w:multiLevelType w:val="hybridMultilevel"/>
    <w:tmpl w:val="3A08B216"/>
    <w:lvl w:ilvl="0" w:tplc="85C68F4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444840">
    <w:abstractNumId w:val="8"/>
  </w:num>
  <w:num w:numId="2" w16cid:durableId="1041705283">
    <w:abstractNumId w:val="6"/>
  </w:num>
  <w:num w:numId="3" w16cid:durableId="605429446">
    <w:abstractNumId w:val="5"/>
  </w:num>
  <w:num w:numId="4" w16cid:durableId="2072270676">
    <w:abstractNumId w:val="4"/>
  </w:num>
  <w:num w:numId="5" w16cid:durableId="833645530">
    <w:abstractNumId w:val="7"/>
  </w:num>
  <w:num w:numId="6" w16cid:durableId="772750666">
    <w:abstractNumId w:val="3"/>
  </w:num>
  <w:num w:numId="7" w16cid:durableId="1934705011">
    <w:abstractNumId w:val="2"/>
  </w:num>
  <w:num w:numId="8" w16cid:durableId="498548243">
    <w:abstractNumId w:val="1"/>
  </w:num>
  <w:num w:numId="9" w16cid:durableId="200870837">
    <w:abstractNumId w:val="0"/>
  </w:num>
  <w:num w:numId="10" w16cid:durableId="1055392782">
    <w:abstractNumId w:val="10"/>
  </w:num>
  <w:num w:numId="11" w16cid:durableId="65887449">
    <w:abstractNumId w:val="11"/>
  </w:num>
  <w:num w:numId="12" w16cid:durableId="19155542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ABD"/>
    <w:rsid w:val="00034616"/>
    <w:rsid w:val="0006063C"/>
    <w:rsid w:val="0015074B"/>
    <w:rsid w:val="0029639D"/>
    <w:rsid w:val="00326F90"/>
    <w:rsid w:val="00540647"/>
    <w:rsid w:val="005C6CB8"/>
    <w:rsid w:val="00897141"/>
    <w:rsid w:val="008E2B2C"/>
    <w:rsid w:val="00A53FD1"/>
    <w:rsid w:val="00AA1D8D"/>
    <w:rsid w:val="00B47730"/>
    <w:rsid w:val="00B52BF1"/>
    <w:rsid w:val="00CB0664"/>
    <w:rsid w:val="00EE2F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171093"/>
  <w14:defaultImageDpi w14:val="300"/>
  <w15:docId w15:val="{51D26684-1AA2-4D66-ADED-2CFE467A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9714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2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5</cp:revision>
  <dcterms:created xsi:type="dcterms:W3CDTF">2013-12-23T23:15:00Z</dcterms:created>
  <dcterms:modified xsi:type="dcterms:W3CDTF">2025-08-04T13:23:00Z</dcterms:modified>
  <cp:category/>
</cp:coreProperties>
</file>