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F470A" w14:textId="74FE6C7E" w:rsidR="00A43A70" w:rsidRDefault="00000000">
      <w:pPr>
        <w:pStyle w:val="KonuBal"/>
      </w:pPr>
      <w:r>
        <w:t xml:space="preserve">Egress-Assess </w:t>
      </w:r>
      <w:r w:rsidR="00094C47">
        <w:t>Aracı</w:t>
      </w:r>
      <w:r>
        <w:t xml:space="preserve"> –</w:t>
      </w:r>
      <w:proofErr w:type="spellStart"/>
      <w:r>
        <w:t>Eğitimi</w:t>
      </w:r>
      <w:proofErr w:type="spellEnd"/>
      <w:r w:rsidR="00094C47">
        <w:t xml:space="preserve"> </w:t>
      </w:r>
      <w:proofErr w:type="spellStart"/>
      <w:r w:rsidR="00094C47">
        <w:t>Materyali</w:t>
      </w:r>
      <w:proofErr w:type="spellEnd"/>
    </w:p>
    <w:p w14:paraId="61053B19" w14:textId="77777777" w:rsidR="00A43A70" w:rsidRDefault="00000000">
      <w:pPr>
        <w:pStyle w:val="Balk1"/>
      </w:pPr>
      <w:r>
        <w:t>1. Egress-Assess Nedir?</w:t>
      </w:r>
    </w:p>
    <w:p w14:paraId="20B920A6" w14:textId="77777777" w:rsidR="00A43A70" w:rsidRDefault="00000000">
      <w:r>
        <w:t>Egress-Assess, ağ içinden dışarıya veri sızdırılmasını (data exfiltration) simüle ederek, egress trafiği tespit yeteneklerini test eden açık kaynaklı bir araçtır. FTP, HTTP, HTTPS, SMTP, ICMP, DNS gibi çoklu protokol destekler.</w:t>
      </w:r>
      <w:r>
        <w:br/>
      </w:r>
      <w:r>
        <w:br/>
        <w:t>Red Team ve Blue Team çalışmalarında, bir kurumun ağ çıkışında veri güvenliğinin nasıl kontrol edildiğini analiz etmek için kullanılır.</w:t>
      </w:r>
    </w:p>
    <w:p w14:paraId="79264FBA" w14:textId="77777777" w:rsidR="00A43A70" w:rsidRDefault="00000000">
      <w:pPr>
        <w:pStyle w:val="Balk1"/>
      </w:pPr>
      <w:r>
        <w:t>2. Ne İşe Yarar?</w:t>
      </w:r>
    </w:p>
    <w:p w14:paraId="4DCD8117" w14:textId="77777777" w:rsidR="00A43A70" w:rsidRDefault="00000000">
      <w:r>
        <w:t>- Network sınırlarında veri çıkışı fark edilebiliyor mu, bunu test eder.</w:t>
      </w:r>
      <w:r>
        <w:br/>
        <w:t>- Zararsız sahte veri ya da gerçek dosyalar göndererek tespit edilip edilmediğini ölçer.</w:t>
      </w:r>
      <w:r>
        <w:br/>
        <w:t>- FTP, HTTP, HTTPS, SMTP, ICMP, DNS, DNS_Resolved, SMB gibi protokolleri destekler.</w:t>
      </w:r>
    </w:p>
    <w:p w14:paraId="5FDE2632" w14:textId="77777777" w:rsidR="00A43A70" w:rsidRDefault="00000000">
      <w:pPr>
        <w:pStyle w:val="Balk1"/>
      </w:pPr>
      <w:r>
        <w:t>3. Kali Linux Kurulumu</w:t>
      </w:r>
    </w:p>
    <w:p w14:paraId="686C3A02" w14:textId="77777777" w:rsidR="00A43A70" w:rsidRDefault="00000000">
      <w:r>
        <w:t>Kurulum Adımları:</w:t>
      </w:r>
    </w:p>
    <w:p w14:paraId="1AFA4382" w14:textId="562FEF48" w:rsidR="00A43A70" w:rsidRDefault="00000000">
      <w:r>
        <w:br/>
      </w:r>
      <w:r w:rsidR="002B7A11" w:rsidRPr="002B7A11">
        <w:rPr>
          <w:noProof/>
        </w:rPr>
        <w:drawing>
          <wp:inline distT="0" distB="0" distL="0" distR="0" wp14:anchorId="07FB738D" wp14:editId="0A7E5D63">
            <wp:extent cx="5486400" cy="1408430"/>
            <wp:effectExtent l="0" t="0" r="0" b="1270"/>
            <wp:docPr id="88576285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2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FC9178" w14:textId="77777777" w:rsidR="00A43A70" w:rsidRDefault="00000000">
      <w:pPr>
        <w:pStyle w:val="Balk1"/>
      </w:pPr>
      <w:r>
        <w:t>4. Temel Kullanım Örnekleri</w:t>
      </w:r>
    </w:p>
    <w:p w14:paraId="2D6567C2" w14:textId="77777777" w:rsidR="00A43A70" w:rsidRDefault="00000000">
      <w:r>
        <w:t>A) FTP ile Sahte Veri Gönderimi:</w:t>
      </w:r>
    </w:p>
    <w:p w14:paraId="3B7FF551" w14:textId="77777777" w:rsidR="0073561C" w:rsidRDefault="00000000">
      <w:r>
        <w:br/>
      </w:r>
      <w:proofErr w:type="spellStart"/>
      <w:r>
        <w:t>Sunucu</w:t>
      </w:r>
      <w:proofErr w:type="spellEnd"/>
      <w:r>
        <w:t>:</w:t>
      </w:r>
      <w:r w:rsidR="0073561C" w:rsidRPr="0073561C">
        <w:rPr>
          <w:noProof/>
        </w:rPr>
        <w:t xml:space="preserve"> </w:t>
      </w:r>
      <w:r w:rsidR="0073561C" w:rsidRPr="002B7A11">
        <w:rPr>
          <w:noProof/>
        </w:rPr>
        <w:lastRenderedPageBreak/>
        <w:drawing>
          <wp:inline distT="0" distB="0" distL="0" distR="0" wp14:anchorId="4D09EFDD" wp14:editId="0B5EF674">
            <wp:extent cx="5486400" cy="1204595"/>
            <wp:effectExtent l="0" t="0" r="0" b="0"/>
            <wp:docPr id="20484202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0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75545CE" w14:textId="565950DC" w:rsidR="002B7A11" w:rsidRDefault="00000000">
      <w:proofErr w:type="spellStart"/>
      <w:r>
        <w:t>İstemci</w:t>
      </w:r>
      <w:proofErr w:type="spellEnd"/>
      <w:r>
        <w:t>:</w:t>
      </w:r>
    </w:p>
    <w:p w14:paraId="264A5C0A" w14:textId="3A1BBD4C" w:rsidR="00A43A70" w:rsidRDefault="00000000">
      <w:r>
        <w:br/>
      </w:r>
      <w:r w:rsidR="002B7A11" w:rsidRPr="002B7A11">
        <w:rPr>
          <w:noProof/>
        </w:rPr>
        <w:drawing>
          <wp:inline distT="0" distB="0" distL="0" distR="0" wp14:anchorId="5539D4EA" wp14:editId="70E3995C">
            <wp:extent cx="5486400" cy="912495"/>
            <wp:effectExtent l="0" t="0" r="0" b="1905"/>
            <wp:docPr id="2559715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71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DB9A7F4" w14:textId="77777777" w:rsidR="00A43A70" w:rsidRDefault="00000000">
      <w:r>
        <w:t>B) HTTPS (şifreli) veri gönderimi:</w:t>
      </w:r>
    </w:p>
    <w:p w14:paraId="266CF796" w14:textId="66DD5553" w:rsidR="00A43A70" w:rsidRDefault="00000000">
      <w:r>
        <w:br/>
      </w:r>
      <w:r w:rsidR="002B7A11" w:rsidRPr="002B7A11">
        <w:rPr>
          <w:noProof/>
        </w:rPr>
        <w:drawing>
          <wp:inline distT="0" distB="0" distL="0" distR="0" wp14:anchorId="541F3974" wp14:editId="6D85BB18">
            <wp:extent cx="5486400" cy="783590"/>
            <wp:effectExtent l="0" t="0" r="0" b="0"/>
            <wp:docPr id="15723175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7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62F4F5" w14:textId="77777777" w:rsidR="00A43A70" w:rsidRDefault="00000000">
      <w:r>
        <w:t>C) ICMP ile veri gönderimi:</w:t>
      </w:r>
    </w:p>
    <w:p w14:paraId="5976B4F3" w14:textId="77777777" w:rsidR="002B7A11" w:rsidRDefault="00000000">
      <w:r>
        <w:br/>
      </w:r>
      <w:r w:rsidR="002B7A11" w:rsidRPr="002B7A11">
        <w:rPr>
          <w:noProof/>
        </w:rPr>
        <w:drawing>
          <wp:inline distT="0" distB="0" distL="0" distR="0" wp14:anchorId="2CDD25FB" wp14:editId="7C59DFCE">
            <wp:extent cx="5486400" cy="1045845"/>
            <wp:effectExtent l="0" t="0" r="0" b="1905"/>
            <wp:docPr id="667832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32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B0AE" w14:textId="77777777" w:rsidR="002B7A11" w:rsidRDefault="002B7A11"/>
    <w:p w14:paraId="73A904C8" w14:textId="77777777" w:rsidR="002B7A11" w:rsidRDefault="00000000">
      <w:r>
        <w:t xml:space="preserve">D) DNS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tünelleme</w:t>
      </w:r>
      <w:proofErr w:type="spellEnd"/>
      <w:r>
        <w:t>:</w:t>
      </w:r>
      <w:r w:rsidR="002B7A11" w:rsidRPr="002B7A11">
        <w:t xml:space="preserve"> </w:t>
      </w:r>
    </w:p>
    <w:p w14:paraId="2386BE1A" w14:textId="76353E6E" w:rsidR="00A43A70" w:rsidRDefault="002B7A11">
      <w:r w:rsidRPr="002B7A11">
        <w:rPr>
          <w:noProof/>
        </w:rPr>
        <w:lastRenderedPageBreak/>
        <w:drawing>
          <wp:inline distT="0" distB="0" distL="0" distR="0" wp14:anchorId="453B19E2" wp14:editId="15AF03E6">
            <wp:extent cx="5486400" cy="1160145"/>
            <wp:effectExtent l="0" t="0" r="0" b="1905"/>
            <wp:docPr id="12160035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03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87F" w14:textId="1CB8ABAD" w:rsidR="0073561C" w:rsidRDefault="0073561C">
      <w:proofErr w:type="spellStart"/>
      <w:r w:rsidRPr="0073561C">
        <w:t>Komut</w:t>
      </w:r>
      <w:proofErr w:type="spellEnd"/>
      <w:r w:rsidRPr="0073561C">
        <w:t xml:space="preserve">: FTP Server </w:t>
      </w:r>
      <w:proofErr w:type="spellStart"/>
      <w:r w:rsidRPr="0073561C">
        <w:t>Başlat</w:t>
      </w:r>
      <w:proofErr w:type="spellEnd"/>
    </w:p>
    <w:p w14:paraId="6FA014B5" w14:textId="3B2B610A" w:rsidR="0073561C" w:rsidRDefault="0073561C">
      <w:r w:rsidRPr="0073561C">
        <w:drawing>
          <wp:inline distT="0" distB="0" distL="0" distR="0" wp14:anchorId="0A36835E" wp14:editId="49CA59C1">
            <wp:extent cx="5486400" cy="962025"/>
            <wp:effectExtent l="0" t="0" r="0" b="9525"/>
            <wp:docPr id="20539729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72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D095" w14:textId="6E9D2C52" w:rsidR="0073561C" w:rsidRDefault="0073561C">
      <w:proofErr w:type="spellStart"/>
      <w:r w:rsidRPr="0073561C">
        <w:t>Çıktı</w:t>
      </w:r>
      <w:proofErr w:type="spellEnd"/>
      <w:r w:rsidRPr="0073561C">
        <w:t>:</w:t>
      </w:r>
    </w:p>
    <w:p w14:paraId="6508ED24" w14:textId="2017C765" w:rsidR="0073561C" w:rsidRDefault="0073561C">
      <w:r w:rsidRPr="0073561C">
        <w:drawing>
          <wp:inline distT="0" distB="0" distL="0" distR="0" wp14:anchorId="4B492643" wp14:editId="504DB780">
            <wp:extent cx="3771900" cy="1362075"/>
            <wp:effectExtent l="0" t="0" r="0" b="9525"/>
            <wp:docPr id="32873026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302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C73B" w14:textId="789483E6" w:rsidR="0073561C" w:rsidRDefault="0073561C">
      <w:proofErr w:type="spellStart"/>
      <w:r w:rsidRPr="0073561C">
        <w:t>Komut</w:t>
      </w:r>
      <w:proofErr w:type="spellEnd"/>
      <w:r w:rsidRPr="0073561C">
        <w:t xml:space="preserve">: </w:t>
      </w:r>
      <w:proofErr w:type="spellStart"/>
      <w:r w:rsidRPr="0073561C">
        <w:t>Sahte</w:t>
      </w:r>
      <w:proofErr w:type="spellEnd"/>
      <w:r w:rsidRPr="0073561C">
        <w:t xml:space="preserve"> Veri </w:t>
      </w:r>
      <w:proofErr w:type="spellStart"/>
      <w:r w:rsidRPr="0073561C">
        <w:t>Gönderimi</w:t>
      </w:r>
      <w:proofErr w:type="spellEnd"/>
      <w:r w:rsidRPr="0073561C">
        <w:t xml:space="preserve"> (SSN)</w:t>
      </w:r>
    </w:p>
    <w:p w14:paraId="05B907A1" w14:textId="28D51547" w:rsidR="0073561C" w:rsidRDefault="0073561C">
      <w:r w:rsidRPr="0073561C">
        <w:drawing>
          <wp:inline distT="0" distB="0" distL="0" distR="0" wp14:anchorId="119E11AC" wp14:editId="523E122B">
            <wp:extent cx="5486400" cy="817880"/>
            <wp:effectExtent l="0" t="0" r="0" b="1270"/>
            <wp:docPr id="18239835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83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9D41" w14:textId="30D85EA5" w:rsidR="002B7A11" w:rsidRDefault="0073561C">
      <w:pPr>
        <w:pStyle w:val="Balk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7356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Çıktı</w:t>
      </w:r>
      <w:proofErr w:type="spellEnd"/>
      <w:r w:rsidRPr="007356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:</w:t>
      </w:r>
    </w:p>
    <w:p w14:paraId="333B3EB5" w14:textId="77777777" w:rsidR="0073561C" w:rsidRDefault="0073561C" w:rsidP="0073561C"/>
    <w:p w14:paraId="1D5C3940" w14:textId="37D39664" w:rsidR="0073561C" w:rsidRDefault="0073561C" w:rsidP="0073561C">
      <w:r w:rsidRPr="0073561C">
        <w:drawing>
          <wp:inline distT="0" distB="0" distL="0" distR="0" wp14:anchorId="4B3D4ABA" wp14:editId="09689797">
            <wp:extent cx="4467225" cy="1657350"/>
            <wp:effectExtent l="0" t="0" r="9525" b="0"/>
            <wp:docPr id="17817758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5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FEE3" w14:textId="77777777" w:rsidR="0073561C" w:rsidRDefault="0073561C" w:rsidP="0073561C"/>
    <w:p w14:paraId="36BB5AD7" w14:textId="77777777" w:rsidR="0073561C" w:rsidRDefault="0073561C" w:rsidP="0073561C">
      <w:pPr>
        <w:rPr>
          <w:b/>
          <w:bCs/>
          <w:lang w:val="tr-TR"/>
        </w:rPr>
      </w:pPr>
    </w:p>
    <w:p w14:paraId="17E79786" w14:textId="77777777" w:rsidR="0073561C" w:rsidRDefault="0073561C" w:rsidP="0073561C">
      <w:pPr>
        <w:rPr>
          <w:b/>
          <w:bCs/>
          <w:lang w:val="tr-TR"/>
        </w:rPr>
      </w:pPr>
    </w:p>
    <w:p w14:paraId="3FBC1C02" w14:textId="77777777" w:rsidR="0073561C" w:rsidRDefault="0073561C" w:rsidP="0073561C">
      <w:pPr>
        <w:rPr>
          <w:b/>
          <w:bCs/>
          <w:lang w:val="tr-TR"/>
        </w:rPr>
      </w:pPr>
    </w:p>
    <w:p w14:paraId="1A2D70D4" w14:textId="2AACBC2F" w:rsidR="0073561C" w:rsidRPr="0073561C" w:rsidRDefault="0073561C" w:rsidP="0073561C">
      <w:pPr>
        <w:rPr>
          <w:b/>
          <w:bCs/>
          <w:lang w:val="tr-TR"/>
        </w:rPr>
      </w:pPr>
      <w:r w:rsidRPr="0073561C">
        <w:rPr>
          <w:b/>
          <w:bCs/>
          <w:lang w:val="tr-TR"/>
        </w:rPr>
        <w:t>Komut: HTTPS Üzerinden Kredi Kartı Sahte Verisi Gönderme</w:t>
      </w:r>
    </w:p>
    <w:p w14:paraId="0CD786AE" w14:textId="6207E429" w:rsidR="0073561C" w:rsidRDefault="0073561C" w:rsidP="0073561C">
      <w:r w:rsidRPr="0073561C">
        <w:drawing>
          <wp:inline distT="0" distB="0" distL="0" distR="0" wp14:anchorId="63C8EE01" wp14:editId="22383F00">
            <wp:extent cx="5486400" cy="898525"/>
            <wp:effectExtent l="0" t="0" r="0" b="0"/>
            <wp:docPr id="42666341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63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4F1B" w14:textId="37E982CD" w:rsidR="0073561C" w:rsidRDefault="0073561C" w:rsidP="0073561C">
      <w:proofErr w:type="spellStart"/>
      <w:r w:rsidRPr="0073561C">
        <w:t>Çıktı</w:t>
      </w:r>
      <w:proofErr w:type="spellEnd"/>
      <w:r w:rsidRPr="0073561C">
        <w:t>:</w:t>
      </w:r>
    </w:p>
    <w:p w14:paraId="0EE94C3A" w14:textId="2C956AEE" w:rsidR="0073561C" w:rsidRDefault="0073561C" w:rsidP="0073561C">
      <w:r w:rsidRPr="0073561C">
        <w:drawing>
          <wp:inline distT="0" distB="0" distL="0" distR="0" wp14:anchorId="7B33F656" wp14:editId="3CB2FB7F">
            <wp:extent cx="5486400" cy="1238250"/>
            <wp:effectExtent l="0" t="0" r="0" b="0"/>
            <wp:docPr id="16923039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039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3FA1" w14:textId="77777777" w:rsidR="0073561C" w:rsidRPr="0073561C" w:rsidRDefault="0073561C" w:rsidP="0073561C"/>
    <w:p w14:paraId="0956E436" w14:textId="4196B362" w:rsidR="00A43A70" w:rsidRDefault="00000000">
      <w:pPr>
        <w:pStyle w:val="Balk1"/>
      </w:pPr>
      <w:r>
        <w:t>5. Örnek Saldırı Senaryosu</w:t>
      </w:r>
    </w:p>
    <w:p w14:paraId="657D93A1" w14:textId="77777777" w:rsidR="00A43A70" w:rsidRDefault="00000000">
      <w:r>
        <w:t>Senaryo:</w:t>
      </w:r>
      <w:r>
        <w:br/>
        <w:t>- Kali Linux'ta Egress-Assess kurulu.</w:t>
      </w:r>
      <w:r>
        <w:br/>
        <w:t>- Basit bir FTP sunucu başlatılır.</w:t>
      </w:r>
      <w:r>
        <w:br/>
        <w:t>- İstemciden sahte veri gönderilir.</w:t>
      </w:r>
      <w:r>
        <w:br/>
        <w:t>- Veri, sunucu tarafında kaydedilir.</w:t>
      </w:r>
      <w:r>
        <w:br/>
        <w:t>- IDS ya da log kayıtları analiz edilir.</w:t>
      </w:r>
    </w:p>
    <w:p w14:paraId="1D95782C" w14:textId="77777777" w:rsidR="00A43A70" w:rsidRDefault="00000000">
      <w:pPr>
        <w:pStyle w:val="Balk1"/>
      </w:pPr>
      <w:r>
        <w:t>6. Öğrenciler İçin Uygulama Görevleri</w:t>
      </w:r>
    </w:p>
    <w:p w14:paraId="0A3001BC" w14:textId="77777777" w:rsidR="00A43A70" w:rsidRDefault="00000000">
      <w:r>
        <w:t>1. Egress‑Assess’i Kali Linux'a kurun.</w:t>
      </w:r>
    </w:p>
    <w:p w14:paraId="6EBF434A" w14:textId="77777777" w:rsidR="00A43A70" w:rsidRDefault="00000000">
      <w:r>
        <w:t>2. FTP sunucusu başlatın ve veri gönderin.</w:t>
      </w:r>
    </w:p>
    <w:p w14:paraId="3A855E5A" w14:textId="77777777" w:rsidR="00A43A70" w:rsidRDefault="00000000">
      <w:r>
        <w:t>3. HTTPS ile veri gönderimi sağlayın.</w:t>
      </w:r>
    </w:p>
    <w:p w14:paraId="29816EE6" w14:textId="77777777" w:rsidR="00A43A70" w:rsidRDefault="00000000">
      <w:r>
        <w:t>4. ICMP veya DNS protokolü kullanarak veri gönderin.</w:t>
      </w:r>
    </w:p>
    <w:p w14:paraId="65883CFA" w14:textId="77777777" w:rsidR="00A43A70" w:rsidRDefault="00000000">
      <w:r>
        <w:t>5. Exfil işlemi esnasında IDS/log kayıtlarını inceleyin.</w:t>
      </w:r>
    </w:p>
    <w:p w14:paraId="36983157" w14:textId="77777777" w:rsidR="00A43A70" w:rsidRDefault="00000000">
      <w:pPr>
        <w:pStyle w:val="Balk1"/>
      </w:pPr>
      <w:r>
        <w:lastRenderedPageBreak/>
        <w:t>7. Özet Tablo</w:t>
      </w:r>
    </w:p>
    <w:p w14:paraId="07A9AD60" w14:textId="77777777" w:rsidR="00A43A70" w:rsidRDefault="00000000">
      <w:r>
        <w:t>Araç: Egress-Assess</w:t>
      </w:r>
    </w:p>
    <w:p w14:paraId="136CFC64" w14:textId="77777777" w:rsidR="00A43A70" w:rsidRDefault="00000000">
      <w:r>
        <w:t>Amacı: Egress trafik tespiti ve veri exfil simülasyonu</w:t>
      </w:r>
    </w:p>
    <w:p w14:paraId="571B4ADD" w14:textId="77777777" w:rsidR="00A43A70" w:rsidRDefault="00000000">
      <w:r>
        <w:t>Destek Protokoller: FTP, HTTP, HTTPS, SMTP, ICMP, DNS, DNS_Resolved, SMB</w:t>
      </w:r>
    </w:p>
    <w:p w14:paraId="4D13E583" w14:textId="77777777" w:rsidR="00A43A70" w:rsidRDefault="00000000">
      <w:r>
        <w:t>Platform: Python script, CLI arayüz</w:t>
      </w:r>
    </w:p>
    <w:p w14:paraId="0F58BBA5" w14:textId="77777777" w:rsidR="00A43A70" w:rsidRDefault="00000000">
      <w:r>
        <w:t>Kullanım Alanı: Red Team, Blue Team, Güvenlik Testi</w:t>
      </w:r>
    </w:p>
    <w:sectPr w:rsidR="00A43A70" w:rsidSect="00034616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6739677">
    <w:abstractNumId w:val="8"/>
  </w:num>
  <w:num w:numId="2" w16cid:durableId="746807566">
    <w:abstractNumId w:val="6"/>
  </w:num>
  <w:num w:numId="3" w16cid:durableId="896815846">
    <w:abstractNumId w:val="5"/>
  </w:num>
  <w:num w:numId="4" w16cid:durableId="50886227">
    <w:abstractNumId w:val="4"/>
  </w:num>
  <w:num w:numId="5" w16cid:durableId="551768001">
    <w:abstractNumId w:val="7"/>
  </w:num>
  <w:num w:numId="6" w16cid:durableId="2034307591">
    <w:abstractNumId w:val="3"/>
  </w:num>
  <w:num w:numId="7" w16cid:durableId="457993394">
    <w:abstractNumId w:val="2"/>
  </w:num>
  <w:num w:numId="8" w16cid:durableId="3020377">
    <w:abstractNumId w:val="1"/>
  </w:num>
  <w:num w:numId="9" w16cid:durableId="805781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C47"/>
    <w:rsid w:val="0015074B"/>
    <w:rsid w:val="0029639D"/>
    <w:rsid w:val="002B7A11"/>
    <w:rsid w:val="00326F90"/>
    <w:rsid w:val="0064183A"/>
    <w:rsid w:val="0073561C"/>
    <w:rsid w:val="00A43A70"/>
    <w:rsid w:val="00AA1D8D"/>
    <w:rsid w:val="00B47730"/>
    <w:rsid w:val="00CB0664"/>
    <w:rsid w:val="00D135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641E69"/>
  <w14:defaultImageDpi w14:val="300"/>
  <w15:docId w15:val="{CD451F0B-96DF-47B3-B3EA-258194E0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2025-08-01T12:25:00Z</dcterms:modified>
  <cp:category/>
</cp:coreProperties>
</file>