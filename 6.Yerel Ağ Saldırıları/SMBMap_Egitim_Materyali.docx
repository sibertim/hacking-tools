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44476303" w:rsidR="00B52BF1" w:rsidRDefault="00B46892">
      <w:pPr>
        <w:pStyle w:val="KonuBal"/>
      </w:pPr>
      <w:proofErr w:type="spellStart"/>
      <w:r>
        <w:t>SMBMap</w:t>
      </w:r>
      <w:proofErr w:type="spellEnd"/>
      <w:r w:rsidR="00000000">
        <w:t xml:space="preserve"> -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7F4C6733" w14:textId="4D4D293C" w:rsidR="00B52BF1" w:rsidRDefault="00000000">
      <w:pPr>
        <w:pStyle w:val="Balk1"/>
      </w:pPr>
      <w:r>
        <w:t>🧠</w:t>
      </w:r>
      <w:r w:rsidR="00B46892">
        <w:t xml:space="preserve"> </w:t>
      </w:r>
      <w:proofErr w:type="spellStart"/>
      <w:r w:rsidR="00B46892">
        <w:t>SMBMap</w:t>
      </w:r>
      <w:proofErr w:type="spellEnd"/>
      <w:r>
        <w:t xml:space="preserve"> Nedir?</w:t>
      </w:r>
    </w:p>
    <w:p w14:paraId="31201C9E" w14:textId="049AB396" w:rsidR="00B52BF1" w:rsidRDefault="00000000">
      <w:r>
        <w:br/>
      </w:r>
      <w:proofErr w:type="spellStart"/>
      <w:r w:rsidR="00B46892" w:rsidRPr="00B46892">
        <w:t>SMBMap</w:t>
      </w:r>
      <w:proofErr w:type="spellEnd"/>
      <w:r w:rsidR="00B46892" w:rsidRPr="00B46892">
        <w:t xml:space="preserve">, </w:t>
      </w:r>
      <w:r w:rsidR="00B46892" w:rsidRPr="00B46892">
        <w:rPr>
          <w:b/>
          <w:bCs/>
        </w:rPr>
        <w:t>SMB (Server Message Block)</w:t>
      </w:r>
      <w:r w:rsidR="00B46892" w:rsidRPr="00B46892">
        <w:t xml:space="preserve"> </w:t>
      </w:r>
      <w:proofErr w:type="spellStart"/>
      <w:r w:rsidR="00B46892" w:rsidRPr="00B46892">
        <w:t>protokolü</w:t>
      </w:r>
      <w:proofErr w:type="spellEnd"/>
      <w:r w:rsidR="00B46892" w:rsidRPr="00B46892">
        <w:t xml:space="preserve"> </w:t>
      </w:r>
      <w:proofErr w:type="spellStart"/>
      <w:r w:rsidR="00B46892" w:rsidRPr="00B46892">
        <w:t>üzerinden</w:t>
      </w:r>
      <w:proofErr w:type="spellEnd"/>
      <w:r w:rsidR="00B46892" w:rsidRPr="00B46892">
        <w:t xml:space="preserve"> </w:t>
      </w:r>
      <w:proofErr w:type="spellStart"/>
      <w:r w:rsidR="00B46892" w:rsidRPr="00B46892">
        <w:t>ağ</w:t>
      </w:r>
      <w:proofErr w:type="spellEnd"/>
      <w:r w:rsidR="00B46892" w:rsidRPr="00B46892">
        <w:t xml:space="preserve"> </w:t>
      </w:r>
      <w:proofErr w:type="spellStart"/>
      <w:r w:rsidR="00B46892" w:rsidRPr="00B46892">
        <w:t>paylaşımlarını</w:t>
      </w:r>
      <w:proofErr w:type="spellEnd"/>
      <w:r w:rsidR="00B46892" w:rsidRPr="00B46892">
        <w:t xml:space="preserve"> </w:t>
      </w:r>
      <w:proofErr w:type="spellStart"/>
      <w:r w:rsidR="00B46892" w:rsidRPr="00B46892">
        <w:t>keşfetmek</w:t>
      </w:r>
      <w:proofErr w:type="spellEnd"/>
      <w:r w:rsidR="00B46892" w:rsidRPr="00B46892">
        <w:t xml:space="preserve">, </w:t>
      </w:r>
      <w:proofErr w:type="spellStart"/>
      <w:r w:rsidR="00B46892" w:rsidRPr="00B46892">
        <w:t>listelemek</w:t>
      </w:r>
      <w:proofErr w:type="spellEnd"/>
      <w:r w:rsidR="00B46892" w:rsidRPr="00B46892">
        <w:t xml:space="preserve"> </w:t>
      </w:r>
      <w:proofErr w:type="spellStart"/>
      <w:r w:rsidR="00B46892" w:rsidRPr="00B46892">
        <w:t>ve</w:t>
      </w:r>
      <w:proofErr w:type="spellEnd"/>
      <w:r w:rsidR="00B46892" w:rsidRPr="00B46892">
        <w:t xml:space="preserve"> </w:t>
      </w:r>
      <w:proofErr w:type="spellStart"/>
      <w:r w:rsidR="00B46892" w:rsidRPr="00B46892">
        <w:t>erişmek</w:t>
      </w:r>
      <w:proofErr w:type="spellEnd"/>
      <w:r w:rsidR="00B46892" w:rsidRPr="00B46892">
        <w:t xml:space="preserve"> </w:t>
      </w:r>
      <w:proofErr w:type="spellStart"/>
      <w:r w:rsidR="00B46892" w:rsidRPr="00B46892">
        <w:t>için</w:t>
      </w:r>
      <w:proofErr w:type="spellEnd"/>
      <w:r w:rsidR="00B46892" w:rsidRPr="00B46892">
        <w:t xml:space="preserve"> </w:t>
      </w:r>
      <w:proofErr w:type="spellStart"/>
      <w:r w:rsidR="00B46892" w:rsidRPr="00B46892">
        <w:t>kullanılan</w:t>
      </w:r>
      <w:proofErr w:type="spellEnd"/>
      <w:r w:rsidR="00B46892" w:rsidRPr="00B46892">
        <w:t xml:space="preserve"> </w:t>
      </w:r>
      <w:proofErr w:type="spellStart"/>
      <w:r w:rsidR="00B46892" w:rsidRPr="00B46892">
        <w:t>bir</w:t>
      </w:r>
      <w:proofErr w:type="spellEnd"/>
      <w:r w:rsidR="00B46892" w:rsidRPr="00B46892">
        <w:t xml:space="preserve"> </w:t>
      </w:r>
      <w:proofErr w:type="spellStart"/>
      <w:r w:rsidR="00B46892" w:rsidRPr="00B46892">
        <w:t>güvenlik</w:t>
      </w:r>
      <w:proofErr w:type="spellEnd"/>
      <w:r w:rsidR="00B46892" w:rsidRPr="00B46892">
        <w:t xml:space="preserve"> </w:t>
      </w:r>
      <w:proofErr w:type="spellStart"/>
      <w:r w:rsidR="00B46892" w:rsidRPr="00B46892">
        <w:t>aracıdır</w:t>
      </w:r>
      <w:proofErr w:type="spellEnd"/>
      <w:r w:rsidR="00B46892" w:rsidRPr="00B46892">
        <w:t>.</w:t>
      </w:r>
      <w:r w:rsidR="00B46892" w:rsidRPr="00B46892">
        <w:br/>
      </w:r>
      <w:proofErr w:type="spellStart"/>
      <w:r w:rsidR="00B46892" w:rsidRPr="00B46892">
        <w:t>Sızma</w:t>
      </w:r>
      <w:proofErr w:type="spellEnd"/>
      <w:r w:rsidR="00B46892" w:rsidRPr="00B46892">
        <w:t xml:space="preserve"> </w:t>
      </w:r>
      <w:proofErr w:type="spellStart"/>
      <w:r w:rsidR="00B46892" w:rsidRPr="00B46892">
        <w:t>testi</w:t>
      </w:r>
      <w:proofErr w:type="spellEnd"/>
      <w:r w:rsidR="00B46892" w:rsidRPr="00B46892">
        <w:t xml:space="preserve"> </w:t>
      </w:r>
      <w:proofErr w:type="spellStart"/>
      <w:r w:rsidR="00B46892" w:rsidRPr="00B46892">
        <w:t>sırasında</w:t>
      </w:r>
      <w:proofErr w:type="spellEnd"/>
      <w:r w:rsidR="00B46892" w:rsidRPr="00B46892">
        <w:t xml:space="preserve"> </w:t>
      </w:r>
      <w:proofErr w:type="spellStart"/>
      <w:r w:rsidR="00B46892" w:rsidRPr="00B46892">
        <w:t>ağdaki</w:t>
      </w:r>
      <w:proofErr w:type="spellEnd"/>
      <w:r w:rsidR="00B46892" w:rsidRPr="00B46892">
        <w:t xml:space="preserve"> </w:t>
      </w:r>
      <w:proofErr w:type="spellStart"/>
      <w:r w:rsidR="00B46892" w:rsidRPr="00B46892">
        <w:t>paylaşımların</w:t>
      </w:r>
      <w:proofErr w:type="spellEnd"/>
      <w:r w:rsidR="00B46892" w:rsidRPr="00B46892">
        <w:t xml:space="preserve"> </w:t>
      </w:r>
      <w:proofErr w:type="spellStart"/>
      <w:r w:rsidR="00B46892" w:rsidRPr="00B46892">
        <w:t>haritasını</w:t>
      </w:r>
      <w:proofErr w:type="spellEnd"/>
      <w:r w:rsidR="00B46892" w:rsidRPr="00B46892">
        <w:t xml:space="preserve"> </w:t>
      </w:r>
      <w:proofErr w:type="spellStart"/>
      <w:r w:rsidR="00B46892" w:rsidRPr="00B46892">
        <w:t>çıkarmak</w:t>
      </w:r>
      <w:proofErr w:type="spellEnd"/>
      <w:r w:rsidR="00B46892" w:rsidRPr="00B46892">
        <w:t xml:space="preserve"> </w:t>
      </w:r>
      <w:proofErr w:type="spellStart"/>
      <w:r w:rsidR="00B46892" w:rsidRPr="00B46892">
        <w:t>için</w:t>
      </w:r>
      <w:proofErr w:type="spellEnd"/>
      <w:r w:rsidR="00B46892" w:rsidRPr="00B46892">
        <w:t xml:space="preserve"> </w:t>
      </w:r>
      <w:proofErr w:type="spellStart"/>
      <w:r w:rsidR="00B46892" w:rsidRPr="00B46892">
        <w:t>kullanılır</w:t>
      </w:r>
      <w:proofErr w:type="spellEnd"/>
      <w:r w:rsidR="00B46892" w:rsidRPr="00B46892">
        <w:t>.</w:t>
      </w:r>
      <w:r>
        <w:br/>
      </w:r>
    </w:p>
    <w:p w14:paraId="37F6B470" w14:textId="77777777" w:rsidR="00B52BF1" w:rsidRDefault="00000000">
      <w:pPr>
        <w:pStyle w:val="Balk1"/>
      </w:pPr>
      <w:r>
        <w:t xml:space="preserve">🚀 </w:t>
      </w:r>
      <w:proofErr w:type="spellStart"/>
      <w:r>
        <w:t>Özellikleri</w:t>
      </w:r>
      <w:proofErr w:type="spellEnd"/>
    </w:p>
    <w:p w14:paraId="406E0C40" w14:textId="094F1526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>SMB paylaşımlarını tarar ve listeler.</w:t>
      </w:r>
    </w:p>
    <w:p w14:paraId="58D8DC4C" w14:textId="6D070AC4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>Paylaşımlardaki dosya ve klasörleri görüntüler.</w:t>
      </w:r>
    </w:p>
    <w:p w14:paraId="128842C7" w14:textId="10124D19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 xml:space="preserve"> Belirli dosyaları indirme </w:t>
      </w:r>
      <w:proofErr w:type="gramStart"/>
      <w:r w:rsidRPr="00B46892">
        <w:rPr>
          <w:lang w:val="tr-TR"/>
        </w:rPr>
        <w:t>imkanı</w:t>
      </w:r>
      <w:proofErr w:type="gramEnd"/>
      <w:r w:rsidRPr="00B46892">
        <w:rPr>
          <w:lang w:val="tr-TR"/>
        </w:rPr>
        <w:t xml:space="preserve"> sağlar.</w:t>
      </w:r>
    </w:p>
    <w:p w14:paraId="107686BE" w14:textId="64C41621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>Yazma izni olan paylaşımlara dosya yükleyebilir.</w:t>
      </w:r>
    </w:p>
    <w:p w14:paraId="2E1BCE36" w14:textId="1D0A3CF9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>SMB kimlik doğrulamasını destekler.</w:t>
      </w:r>
    </w:p>
    <w:p w14:paraId="7BC2C761" w14:textId="610D7F3A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>Parolasız veya zayıf parola ile erişimi test edebilir.</w:t>
      </w:r>
    </w:p>
    <w:p w14:paraId="0E74FAC4" w14:textId="7A67C54D" w:rsidR="00B52BF1" w:rsidRDefault="00B52BF1"/>
    <w:p w14:paraId="38C4EF05" w14:textId="77777777" w:rsidR="00B52BF1" w:rsidRDefault="00000000">
      <w:pPr>
        <w:pStyle w:val="Balk1"/>
      </w:pPr>
      <w:r>
        <w:t xml:space="preserve">🎯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Alanları</w:t>
      </w:r>
      <w:proofErr w:type="spellEnd"/>
    </w:p>
    <w:p w14:paraId="33C4FD48" w14:textId="7E9C2708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 xml:space="preserve"> Ağ paylaşımlarını keşfetme</w:t>
      </w:r>
    </w:p>
    <w:p w14:paraId="273589DA" w14:textId="526AC2BB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>Dosya ve klasör izinlerini kontrol etme</w:t>
      </w:r>
    </w:p>
    <w:p w14:paraId="4BF629BD" w14:textId="01B2AF71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>Yetkisiz erişim testleri</w:t>
      </w:r>
    </w:p>
    <w:p w14:paraId="3DAC24AE" w14:textId="00897C78" w:rsidR="00B46892" w:rsidRPr="00B46892" w:rsidRDefault="00B46892" w:rsidP="00B46892">
      <w:pPr>
        <w:pStyle w:val="ListeParagraf"/>
        <w:numPr>
          <w:ilvl w:val="0"/>
          <w:numId w:val="11"/>
        </w:numPr>
        <w:rPr>
          <w:lang w:val="tr-TR"/>
        </w:rPr>
      </w:pPr>
      <w:r w:rsidRPr="00B46892">
        <w:rPr>
          <w:lang w:val="tr-TR"/>
        </w:rPr>
        <w:t>Sızma testi keşif aşaması</w:t>
      </w:r>
    </w:p>
    <w:p w14:paraId="76126708" w14:textId="10080C11" w:rsidR="00B52BF1" w:rsidRDefault="00B52BF1"/>
    <w:p w14:paraId="3B07A467" w14:textId="77777777" w:rsidR="00B52BF1" w:rsidRDefault="00000000">
      <w:pPr>
        <w:pStyle w:val="Balk1"/>
      </w:pPr>
      <w:r>
        <w:t xml:space="preserve">🛠️ </w:t>
      </w:r>
      <w:proofErr w:type="spellStart"/>
      <w:r>
        <w:t>Kurulum</w:t>
      </w:r>
      <w:proofErr w:type="spellEnd"/>
    </w:p>
    <w:p w14:paraId="37ABA201" w14:textId="77777777" w:rsidR="00B46892" w:rsidRDefault="00B46892" w:rsidP="00B46892">
      <w:pPr>
        <w:pStyle w:val="ListeParagraf"/>
        <w:numPr>
          <w:ilvl w:val="0"/>
          <w:numId w:val="12"/>
        </w:numPr>
      </w:pPr>
      <w:proofErr w:type="spellStart"/>
      <w:r w:rsidRPr="00B46892">
        <w:t>Gerekli</w:t>
      </w:r>
      <w:proofErr w:type="spellEnd"/>
      <w:r w:rsidRPr="00B46892">
        <w:t xml:space="preserve"> </w:t>
      </w:r>
      <w:proofErr w:type="spellStart"/>
      <w:r w:rsidRPr="00B46892">
        <w:t>bağımlılıkları</w:t>
      </w:r>
      <w:proofErr w:type="spellEnd"/>
      <w:r w:rsidRPr="00B46892">
        <w:t xml:space="preserve"> </w:t>
      </w:r>
      <w:proofErr w:type="spellStart"/>
      <w:r w:rsidRPr="00B46892">
        <w:t>yükleyin</w:t>
      </w:r>
      <w:proofErr w:type="spellEnd"/>
      <w:r w:rsidRPr="00B46892">
        <w:t>:</w:t>
      </w:r>
    </w:p>
    <w:p w14:paraId="23EDE862" w14:textId="1405A585" w:rsidR="00B46892" w:rsidRDefault="00B46892" w:rsidP="00B46892">
      <w:pPr>
        <w:ind w:left="360"/>
      </w:pPr>
      <w:r w:rsidRPr="00B46892">
        <w:drawing>
          <wp:inline distT="0" distB="0" distL="0" distR="0" wp14:anchorId="170B7A7D" wp14:editId="2E66C17D">
            <wp:extent cx="4153480" cy="828791"/>
            <wp:effectExtent l="0" t="0" r="0" b="9525"/>
            <wp:docPr id="15622428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42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23D" w14:textId="77777777" w:rsidR="00B46892" w:rsidRDefault="00B46892"/>
    <w:p w14:paraId="1F9C35C1" w14:textId="77777777" w:rsidR="00B46892" w:rsidRDefault="00B46892"/>
    <w:p w14:paraId="153DED13" w14:textId="2E3A0F93" w:rsidR="00B52BF1" w:rsidRDefault="00B46892" w:rsidP="00B46892">
      <w:pPr>
        <w:pStyle w:val="ListeParagraf"/>
        <w:numPr>
          <w:ilvl w:val="0"/>
          <w:numId w:val="12"/>
        </w:numPr>
      </w:pPr>
      <w:proofErr w:type="spellStart"/>
      <w:r w:rsidRPr="00B46892">
        <w:lastRenderedPageBreak/>
        <w:t>Kurulumu</w:t>
      </w:r>
      <w:proofErr w:type="spellEnd"/>
      <w:r w:rsidRPr="00B46892">
        <w:t xml:space="preserve"> </w:t>
      </w:r>
      <w:proofErr w:type="spellStart"/>
      <w:r w:rsidRPr="00B46892">
        <w:t>doğrulayın</w:t>
      </w:r>
      <w:proofErr w:type="spellEnd"/>
      <w:r w:rsidRPr="00B46892">
        <w:t>:</w:t>
      </w:r>
    </w:p>
    <w:p w14:paraId="0DFE6F6D" w14:textId="6041AD11" w:rsidR="00011ABD" w:rsidRDefault="00B46892" w:rsidP="00B46892">
      <w:r w:rsidRPr="00B46892">
        <w:drawing>
          <wp:inline distT="0" distB="0" distL="0" distR="0" wp14:anchorId="45610DC3" wp14:editId="3759D199">
            <wp:extent cx="2857899" cy="838317"/>
            <wp:effectExtent l="0" t="0" r="0" b="0"/>
            <wp:docPr id="14059350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35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5A7" w14:textId="034F2300" w:rsidR="00B52BF1" w:rsidRDefault="00000000">
      <w:pPr>
        <w:pStyle w:val="Balk1"/>
      </w:pPr>
      <w:r>
        <w:rPr>
          <w:rFonts w:ascii="Segoe UI Emoji" w:hAnsi="Segoe UI Emoji" w:cs="Segoe UI Emoji"/>
        </w:rPr>
        <w:t>🧪</w:t>
      </w:r>
      <w:r>
        <w:t xml:space="preserve">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5AC76F08" w14:textId="5D7EB7E6" w:rsidR="00B52BF1" w:rsidRDefault="00000000">
      <w:r>
        <w:t xml:space="preserve">✅ </w:t>
      </w:r>
      <w:proofErr w:type="spellStart"/>
      <w:r w:rsidR="00B46892">
        <w:t>komut</w:t>
      </w:r>
      <w:proofErr w:type="spellEnd"/>
      <w:r w:rsidR="00B46892">
        <w:t>:</w:t>
      </w:r>
    </w:p>
    <w:p w14:paraId="03F301F0" w14:textId="2565215E" w:rsidR="00B46892" w:rsidRDefault="00B46892">
      <w:r w:rsidRPr="00B46892">
        <w:drawing>
          <wp:inline distT="0" distB="0" distL="0" distR="0" wp14:anchorId="33BDE7BE" wp14:editId="177040A3">
            <wp:extent cx="2943636" cy="771633"/>
            <wp:effectExtent l="0" t="0" r="0" b="9525"/>
            <wp:docPr id="9573935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93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31B" w14:textId="46D63B7D" w:rsidR="00011ABD" w:rsidRDefault="00011ABD"/>
    <w:p w14:paraId="5E23FF8D" w14:textId="5A9669E4" w:rsidR="00B52BF1" w:rsidRDefault="00000000">
      <w:r>
        <w:t xml:space="preserve">Örnek </w:t>
      </w:r>
      <w:proofErr w:type="spellStart"/>
      <w:r>
        <w:t>Çıktı</w:t>
      </w:r>
      <w:proofErr w:type="spellEnd"/>
      <w:r>
        <w:t>:</w:t>
      </w:r>
    </w:p>
    <w:p w14:paraId="03B1965A" w14:textId="311D5C08" w:rsidR="00B46892" w:rsidRDefault="00B46892">
      <w:r w:rsidRPr="00B46892">
        <w:drawing>
          <wp:inline distT="0" distB="0" distL="0" distR="0" wp14:anchorId="4E60766C" wp14:editId="11C7E7BB">
            <wp:extent cx="5486400" cy="2011045"/>
            <wp:effectExtent l="0" t="0" r="0" b="8255"/>
            <wp:docPr id="13318675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67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37DA" w14:textId="20AF99C3" w:rsidR="00B52BF1" w:rsidRDefault="00000000">
      <w:pPr>
        <w:pStyle w:val="Balk1"/>
      </w:pPr>
      <w:r>
        <w:t xml:space="preserve">📎 </w:t>
      </w:r>
      <w:proofErr w:type="spellStart"/>
      <w:r>
        <w:t>Notlar</w:t>
      </w:r>
      <w:proofErr w:type="spellEnd"/>
    </w:p>
    <w:p w14:paraId="41A69577" w14:textId="1F67AC2E" w:rsidR="00B52BF1" w:rsidRDefault="00000000">
      <w:r>
        <w:br/>
        <w:t xml:space="preserve">- </w:t>
      </w:r>
      <w:proofErr w:type="spellStart"/>
      <w:r w:rsidR="00B46892" w:rsidRPr="00B46892">
        <w:t>SMBMap</w:t>
      </w:r>
      <w:proofErr w:type="spellEnd"/>
      <w:r w:rsidR="00B46892" w:rsidRPr="00B46892">
        <w:t xml:space="preserve"> </w:t>
      </w:r>
      <w:proofErr w:type="spellStart"/>
      <w:r w:rsidR="00B46892" w:rsidRPr="00B46892">
        <w:t>yalnızca</w:t>
      </w:r>
      <w:proofErr w:type="spellEnd"/>
      <w:r w:rsidR="00B46892" w:rsidRPr="00B46892">
        <w:t xml:space="preserve"> </w:t>
      </w:r>
      <w:proofErr w:type="spellStart"/>
      <w:r w:rsidR="00B46892" w:rsidRPr="00B46892">
        <w:rPr>
          <w:b/>
          <w:bCs/>
        </w:rPr>
        <w:t>izin</w:t>
      </w:r>
      <w:proofErr w:type="spellEnd"/>
      <w:r w:rsidR="00B46892" w:rsidRPr="00B46892">
        <w:rPr>
          <w:b/>
          <w:bCs/>
        </w:rPr>
        <w:t xml:space="preserve"> </w:t>
      </w:r>
      <w:proofErr w:type="spellStart"/>
      <w:r w:rsidR="00B46892" w:rsidRPr="00B46892">
        <w:rPr>
          <w:b/>
          <w:bCs/>
        </w:rPr>
        <w:t>alınmış</w:t>
      </w:r>
      <w:proofErr w:type="spellEnd"/>
      <w:r w:rsidR="00B46892" w:rsidRPr="00B46892">
        <w:rPr>
          <w:b/>
          <w:bCs/>
        </w:rPr>
        <w:t xml:space="preserve"> </w:t>
      </w:r>
      <w:proofErr w:type="spellStart"/>
      <w:r w:rsidR="00B46892" w:rsidRPr="00B46892">
        <w:rPr>
          <w:b/>
          <w:bCs/>
        </w:rPr>
        <w:t>sistemlerde</w:t>
      </w:r>
      <w:proofErr w:type="spellEnd"/>
      <w:r w:rsidR="00B46892" w:rsidRPr="00B46892">
        <w:t xml:space="preserve"> </w:t>
      </w:r>
      <w:proofErr w:type="spellStart"/>
      <w:r w:rsidR="00B46892" w:rsidRPr="00B46892">
        <w:t>kullanılmalıdır</w:t>
      </w:r>
      <w:proofErr w:type="spellEnd"/>
      <w:r w:rsidR="00B46892" w:rsidRPr="00B46892">
        <w:t>.</w:t>
      </w:r>
      <w:r w:rsidR="00B46892" w:rsidRPr="00B46892">
        <w:br/>
      </w:r>
      <w:proofErr w:type="spellStart"/>
      <w:r w:rsidR="00B46892" w:rsidRPr="00B46892">
        <w:t>İzinsiz</w:t>
      </w:r>
      <w:proofErr w:type="spellEnd"/>
      <w:r w:rsidR="00B46892" w:rsidRPr="00B46892">
        <w:t xml:space="preserve"> </w:t>
      </w:r>
      <w:proofErr w:type="spellStart"/>
      <w:r w:rsidR="00B46892" w:rsidRPr="00B46892">
        <w:t>olarak</w:t>
      </w:r>
      <w:proofErr w:type="spellEnd"/>
      <w:r w:rsidR="00B46892" w:rsidRPr="00B46892">
        <w:t xml:space="preserve"> </w:t>
      </w:r>
      <w:proofErr w:type="spellStart"/>
      <w:r w:rsidR="00B46892" w:rsidRPr="00B46892">
        <w:t>ağ</w:t>
      </w:r>
      <w:proofErr w:type="spellEnd"/>
      <w:r w:rsidR="00B46892" w:rsidRPr="00B46892">
        <w:t xml:space="preserve"> </w:t>
      </w:r>
      <w:proofErr w:type="spellStart"/>
      <w:r w:rsidR="00B46892" w:rsidRPr="00B46892">
        <w:t>paylaşımlarına</w:t>
      </w:r>
      <w:proofErr w:type="spellEnd"/>
      <w:r w:rsidR="00B46892" w:rsidRPr="00B46892">
        <w:t xml:space="preserve"> </w:t>
      </w:r>
      <w:proofErr w:type="spellStart"/>
      <w:r w:rsidR="00B46892" w:rsidRPr="00B46892">
        <w:t>erişmek</w:t>
      </w:r>
      <w:proofErr w:type="spellEnd"/>
      <w:r w:rsidR="00B46892" w:rsidRPr="00B46892">
        <w:t xml:space="preserve"> </w:t>
      </w:r>
      <w:proofErr w:type="spellStart"/>
      <w:r w:rsidR="00B46892" w:rsidRPr="00B46892">
        <w:rPr>
          <w:b/>
          <w:bCs/>
        </w:rPr>
        <w:t>hukuka</w:t>
      </w:r>
      <w:proofErr w:type="spellEnd"/>
      <w:r w:rsidR="00B46892" w:rsidRPr="00B46892">
        <w:rPr>
          <w:b/>
          <w:bCs/>
        </w:rPr>
        <w:t xml:space="preserve"> </w:t>
      </w:r>
      <w:proofErr w:type="spellStart"/>
      <w:r w:rsidR="00B46892" w:rsidRPr="00B46892">
        <w:rPr>
          <w:b/>
          <w:bCs/>
        </w:rPr>
        <w:t>aykırıdır</w:t>
      </w:r>
      <w:proofErr w:type="spellEnd"/>
      <w:r w:rsidR="00B46892" w:rsidRPr="00B46892">
        <w:t>.</w:t>
      </w:r>
      <w:r>
        <w:br/>
      </w:r>
    </w:p>
    <w:sectPr w:rsidR="00B52BF1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BA109E"/>
    <w:multiLevelType w:val="hybridMultilevel"/>
    <w:tmpl w:val="D5C8F7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32132"/>
    <w:multiLevelType w:val="hybridMultilevel"/>
    <w:tmpl w:val="79D2F690"/>
    <w:lvl w:ilvl="0" w:tplc="39700C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A67D1"/>
    <w:multiLevelType w:val="hybridMultilevel"/>
    <w:tmpl w:val="890CF868"/>
    <w:lvl w:ilvl="0" w:tplc="8EC0EC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2078016308">
    <w:abstractNumId w:val="10"/>
  </w:num>
  <w:num w:numId="11" w16cid:durableId="240454177">
    <w:abstractNumId w:val="11"/>
  </w:num>
  <w:num w:numId="12" w16cid:durableId="1881548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15074B"/>
    <w:rsid w:val="0029639D"/>
    <w:rsid w:val="00326F90"/>
    <w:rsid w:val="008E2B2C"/>
    <w:rsid w:val="00A277D7"/>
    <w:rsid w:val="00AA1D8D"/>
    <w:rsid w:val="00B46892"/>
    <w:rsid w:val="00B47730"/>
    <w:rsid w:val="00B52BF1"/>
    <w:rsid w:val="00CB0664"/>
    <w:rsid w:val="00D130DF"/>
    <w:rsid w:val="00DD7D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468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4</cp:revision>
  <dcterms:created xsi:type="dcterms:W3CDTF">2013-12-23T23:15:00Z</dcterms:created>
  <dcterms:modified xsi:type="dcterms:W3CDTF">2025-08-12T11:27:00Z</dcterms:modified>
  <cp:category/>
</cp:coreProperties>
</file>