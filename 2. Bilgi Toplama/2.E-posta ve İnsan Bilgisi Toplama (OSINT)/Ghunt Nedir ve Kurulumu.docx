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70A58" w14:textId="77777777" w:rsidR="00010839" w:rsidRDefault="00000000">
      <w:pPr>
        <w:pStyle w:val="KonuBal"/>
      </w:pPr>
      <w:r>
        <w:t>GHunt Nedir ve Nasıl Kullanılır?</w:t>
      </w:r>
    </w:p>
    <w:p w14:paraId="7044A882" w14:textId="77777777" w:rsidR="00010839" w:rsidRDefault="00000000">
      <w:pPr>
        <w:pStyle w:val="Balk1"/>
      </w:pPr>
      <w:r>
        <w:t>🔍 GHunt Nedir?</w:t>
      </w:r>
    </w:p>
    <w:p w14:paraId="15017B90" w14:textId="77777777" w:rsidR="00010839" w:rsidRDefault="00000000">
      <w:r>
        <w:t>GHunt, bir Google hesabına ait e-posta adresinden yola çıkarak, bu hesaba dair çeşitli bilgileri toplayan güçlü bir OSINT (Açık Kaynak İstihbarat) aracıdır. GHunt, bir Gmail adresini analiz ederek kullanıcının profil fotoğrafını, YouTube kanalını, Google Drive paylaşımlarını, Google Maps katkılarını ve Google Calendar gibi servislere dair izleri tespit etmeye çalışır.</w:t>
      </w:r>
    </w:p>
    <w:p w14:paraId="74EE125C" w14:textId="77777777" w:rsidR="00010839" w:rsidRDefault="00000000">
      <w:pPr>
        <w:pStyle w:val="Balk1"/>
      </w:pPr>
      <w:r>
        <w:t>📄 GHunt ile Elde Edilebilecek Bilgiler</w:t>
      </w:r>
    </w:p>
    <w:tbl>
      <w:tblPr>
        <w:tblW w:w="0" w:type="auto"/>
        <w:tblLook w:val="04A0" w:firstRow="1" w:lastRow="0" w:firstColumn="1" w:lastColumn="0" w:noHBand="0" w:noVBand="1"/>
      </w:tblPr>
      <w:tblGrid>
        <w:gridCol w:w="4320"/>
        <w:gridCol w:w="4320"/>
      </w:tblGrid>
      <w:tr w:rsidR="00010839" w14:paraId="25D7E7FB" w14:textId="77777777">
        <w:tc>
          <w:tcPr>
            <w:tcW w:w="4320" w:type="dxa"/>
          </w:tcPr>
          <w:p w14:paraId="6C434576" w14:textId="77777777" w:rsidR="00010839" w:rsidRDefault="00000000">
            <w:r>
              <w:t>Bilgi Türü</w:t>
            </w:r>
          </w:p>
        </w:tc>
        <w:tc>
          <w:tcPr>
            <w:tcW w:w="4320" w:type="dxa"/>
          </w:tcPr>
          <w:p w14:paraId="6BCCAB63" w14:textId="77777777" w:rsidR="00010839" w:rsidRDefault="00000000">
            <w:r>
              <w:t>Açıklama</w:t>
            </w:r>
          </w:p>
        </w:tc>
      </w:tr>
      <w:tr w:rsidR="00010839" w14:paraId="0B2EE3A6" w14:textId="77777777">
        <w:tc>
          <w:tcPr>
            <w:tcW w:w="4320" w:type="dxa"/>
          </w:tcPr>
          <w:p w14:paraId="66EB5B21" w14:textId="77777777" w:rsidR="00010839" w:rsidRDefault="00000000">
            <w:r>
              <w:t>Profil Fotoğrafı</w:t>
            </w:r>
          </w:p>
        </w:tc>
        <w:tc>
          <w:tcPr>
            <w:tcW w:w="4320" w:type="dxa"/>
          </w:tcPr>
          <w:p w14:paraId="6E13DDBF" w14:textId="77777777" w:rsidR="00010839" w:rsidRDefault="00000000">
            <w:r>
              <w:t>Varsa, indirilebilir</w:t>
            </w:r>
          </w:p>
        </w:tc>
      </w:tr>
      <w:tr w:rsidR="00010839" w14:paraId="10DC7B10" w14:textId="77777777">
        <w:tc>
          <w:tcPr>
            <w:tcW w:w="4320" w:type="dxa"/>
          </w:tcPr>
          <w:p w14:paraId="20E00324" w14:textId="77777777" w:rsidR="00010839" w:rsidRDefault="00000000">
            <w:r>
              <w:t>Google ID</w:t>
            </w:r>
          </w:p>
        </w:tc>
        <w:tc>
          <w:tcPr>
            <w:tcW w:w="4320" w:type="dxa"/>
          </w:tcPr>
          <w:p w14:paraId="4CE53985" w14:textId="77777777" w:rsidR="00010839" w:rsidRDefault="00000000">
            <w:r>
              <w:t>Hesabın benzersiz kimliği</w:t>
            </w:r>
          </w:p>
        </w:tc>
      </w:tr>
      <w:tr w:rsidR="00010839" w14:paraId="17E227C8" w14:textId="77777777">
        <w:tc>
          <w:tcPr>
            <w:tcW w:w="4320" w:type="dxa"/>
          </w:tcPr>
          <w:p w14:paraId="7569BCD2" w14:textId="77777777" w:rsidR="00010839" w:rsidRDefault="00000000">
            <w:r>
              <w:t>Google Drive dosyaları</w:t>
            </w:r>
          </w:p>
        </w:tc>
        <w:tc>
          <w:tcPr>
            <w:tcW w:w="4320" w:type="dxa"/>
          </w:tcPr>
          <w:p w14:paraId="747DC457" w14:textId="77777777" w:rsidR="00010839" w:rsidRDefault="00000000">
            <w:r>
              <w:t>Paylaşılan içerikler</w:t>
            </w:r>
          </w:p>
        </w:tc>
      </w:tr>
      <w:tr w:rsidR="00010839" w14:paraId="582176EB" w14:textId="77777777">
        <w:tc>
          <w:tcPr>
            <w:tcW w:w="4320" w:type="dxa"/>
          </w:tcPr>
          <w:p w14:paraId="5A1CE5F7" w14:textId="77777777" w:rsidR="00010839" w:rsidRDefault="00000000">
            <w:r>
              <w:t>YouTube hesabı</w:t>
            </w:r>
          </w:p>
        </w:tc>
        <w:tc>
          <w:tcPr>
            <w:tcW w:w="4320" w:type="dxa"/>
          </w:tcPr>
          <w:p w14:paraId="21AF2B6B" w14:textId="77777777" w:rsidR="00010839" w:rsidRDefault="00000000">
            <w:r>
              <w:t>Varsa, bağlantısı</w:t>
            </w:r>
          </w:p>
        </w:tc>
      </w:tr>
      <w:tr w:rsidR="00010839" w14:paraId="523FD6F5" w14:textId="77777777">
        <w:tc>
          <w:tcPr>
            <w:tcW w:w="4320" w:type="dxa"/>
          </w:tcPr>
          <w:p w14:paraId="16DC076A" w14:textId="77777777" w:rsidR="00010839" w:rsidRDefault="00000000">
            <w:r>
              <w:t>Google Calendar</w:t>
            </w:r>
          </w:p>
        </w:tc>
        <w:tc>
          <w:tcPr>
            <w:tcW w:w="4320" w:type="dxa"/>
          </w:tcPr>
          <w:p w14:paraId="12153285" w14:textId="77777777" w:rsidR="00010839" w:rsidRDefault="00000000">
            <w:r>
              <w:t>Paylaşıma açık takvimler</w:t>
            </w:r>
          </w:p>
        </w:tc>
      </w:tr>
      <w:tr w:rsidR="00010839" w14:paraId="305E7CEE" w14:textId="77777777">
        <w:tc>
          <w:tcPr>
            <w:tcW w:w="4320" w:type="dxa"/>
          </w:tcPr>
          <w:p w14:paraId="76264925" w14:textId="77777777" w:rsidR="00010839" w:rsidRDefault="00000000">
            <w:r>
              <w:t>Google Maps katkıları</w:t>
            </w:r>
          </w:p>
        </w:tc>
        <w:tc>
          <w:tcPr>
            <w:tcW w:w="4320" w:type="dxa"/>
          </w:tcPr>
          <w:p w14:paraId="35D10FF8" w14:textId="77777777" w:rsidR="00010839" w:rsidRDefault="00000000">
            <w:r>
              <w:t>Değerlendirmeler, yorumlar</w:t>
            </w:r>
          </w:p>
        </w:tc>
      </w:tr>
    </w:tbl>
    <w:p w14:paraId="33EB7627" w14:textId="77777777" w:rsidR="00010839" w:rsidRDefault="00000000">
      <w:r>
        <w:t>&gt; GHunt, bu verileri yalnızca açık kaynaklardan ve kamuya açık bilgilere erişerek toplar.</w:t>
      </w:r>
    </w:p>
    <w:p w14:paraId="6B2078C7" w14:textId="77777777" w:rsidR="00010839" w:rsidRDefault="00000000">
      <w:pPr>
        <w:pStyle w:val="Balk1"/>
      </w:pPr>
      <w:r>
        <w:t>🔧 GHunt Kurulumu</w:t>
      </w:r>
    </w:p>
    <w:p w14:paraId="57C6567D" w14:textId="77777777" w:rsidR="00010839" w:rsidRDefault="00000000">
      <w:pPr>
        <w:pStyle w:val="GlAlnt"/>
      </w:pPr>
      <w:r>
        <w:t>1. Gerekli bağımlılıkları yükleyin:</w:t>
      </w:r>
    </w:p>
    <w:p w14:paraId="6EF0DE56" w14:textId="77777777" w:rsidR="00010839" w:rsidRDefault="00000000">
      <w:pPr>
        <w:pStyle w:val="GlAlnt"/>
      </w:pPr>
      <w:r>
        <w:t>git clone https://github.com/mxrch/GHunt</w:t>
      </w:r>
      <w:r>
        <w:br/>
        <w:t>cd GHunt</w:t>
      </w:r>
      <w:r>
        <w:br/>
        <w:t>pip install -r requirements.txt</w:t>
      </w:r>
    </w:p>
    <w:p w14:paraId="511CFFEB" w14:textId="1D9278D2" w:rsidR="005F2FE5" w:rsidRPr="005F2FE5" w:rsidRDefault="005F2FE5" w:rsidP="005F2FE5">
      <w:r w:rsidRPr="005F2FE5">
        <w:drawing>
          <wp:inline distT="0" distB="0" distL="0" distR="0" wp14:anchorId="1731D2D4" wp14:editId="6D71CDE1">
            <wp:extent cx="4629796" cy="1381318"/>
            <wp:effectExtent l="0" t="0" r="0" b="9525"/>
            <wp:docPr id="17547294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29457" name=""/>
                    <pic:cNvPicPr/>
                  </pic:nvPicPr>
                  <pic:blipFill>
                    <a:blip r:embed="rId6"/>
                    <a:stretch>
                      <a:fillRect/>
                    </a:stretch>
                  </pic:blipFill>
                  <pic:spPr>
                    <a:xfrm>
                      <a:off x="0" y="0"/>
                      <a:ext cx="4629796" cy="1381318"/>
                    </a:xfrm>
                    <a:prstGeom prst="rect">
                      <a:avLst/>
                    </a:prstGeom>
                  </pic:spPr>
                </pic:pic>
              </a:graphicData>
            </a:graphic>
          </wp:inline>
        </w:drawing>
      </w:r>
    </w:p>
    <w:p w14:paraId="298E7CC9" w14:textId="77777777" w:rsidR="00010839" w:rsidRDefault="00000000">
      <w:r>
        <w:lastRenderedPageBreak/>
        <w:t xml:space="preserve">2. Gerekli tarayıcı cookie'lerini GHunt'e verin (örneğin </w:t>
      </w:r>
      <w:proofErr w:type="gramStart"/>
      <w:r>
        <w:t>cookie.json</w:t>
      </w:r>
      <w:proofErr w:type="gramEnd"/>
      <w:r>
        <w:t>).</w:t>
      </w:r>
    </w:p>
    <w:p w14:paraId="5A55E217" w14:textId="77777777" w:rsidR="00010839" w:rsidRDefault="00000000">
      <w:r>
        <w:t>GHunt bazı verilere erişmek için oturum açmış bir Google hesabından alınan çerezlere ihtiyaç duyabilir.</w:t>
      </w:r>
    </w:p>
    <w:p w14:paraId="2BCF799A" w14:textId="77777777" w:rsidR="00010839" w:rsidRDefault="00000000">
      <w:pPr>
        <w:pStyle w:val="Balk1"/>
      </w:pPr>
      <w:r>
        <w:t>🧪 Kullanım Örneği</w:t>
      </w:r>
    </w:p>
    <w:p w14:paraId="5178DC57" w14:textId="77777777" w:rsidR="00010839" w:rsidRDefault="00000000">
      <w:r>
        <w:t>Basit kullanım:</w:t>
      </w:r>
    </w:p>
    <w:p w14:paraId="24A9D5D1" w14:textId="2B75C539" w:rsidR="00010839" w:rsidRDefault="00000000">
      <w:pPr>
        <w:pStyle w:val="GlAlnt"/>
      </w:pPr>
      <w:r>
        <w:t xml:space="preserve">python3 hunt.py </w:t>
      </w:r>
      <w:hyperlink r:id="rId7" w:history="1">
        <w:r w:rsidR="005F2FE5" w:rsidRPr="00755EFE">
          <w:rPr>
            <w:rStyle w:val="Kpr"/>
          </w:rPr>
          <w:t>example@gmail.com</w:t>
        </w:r>
      </w:hyperlink>
    </w:p>
    <w:p w14:paraId="6A417D6E" w14:textId="549ACD92" w:rsidR="005F2FE5" w:rsidRPr="005F2FE5" w:rsidRDefault="005F2FE5" w:rsidP="005F2FE5">
      <w:r w:rsidRPr="005F2FE5">
        <w:drawing>
          <wp:inline distT="0" distB="0" distL="0" distR="0" wp14:anchorId="51CD2A70" wp14:editId="6276474F">
            <wp:extent cx="3524742" cy="885949"/>
            <wp:effectExtent l="0" t="0" r="0" b="9525"/>
            <wp:docPr id="1091128759" name="Resim 1" descr="ekran görüntüsü, yazı tipi, grafik, tasar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28759" name="Resim 1" descr="ekran görüntüsü, yazı tipi, grafik, tasarım içeren bir resim&#10;&#10;Yapay zeka tarafından oluşturulmuş içerik yanlış olabilir."/>
                    <pic:cNvPicPr/>
                  </pic:nvPicPr>
                  <pic:blipFill>
                    <a:blip r:embed="rId8"/>
                    <a:stretch>
                      <a:fillRect/>
                    </a:stretch>
                  </pic:blipFill>
                  <pic:spPr>
                    <a:xfrm>
                      <a:off x="0" y="0"/>
                      <a:ext cx="3524742" cy="885949"/>
                    </a:xfrm>
                    <a:prstGeom prst="rect">
                      <a:avLst/>
                    </a:prstGeom>
                  </pic:spPr>
                </pic:pic>
              </a:graphicData>
            </a:graphic>
          </wp:inline>
        </w:drawing>
      </w:r>
    </w:p>
    <w:p w14:paraId="227C6F18" w14:textId="77777777" w:rsidR="00010839" w:rsidRDefault="00000000">
      <w:r>
        <w:t>Bu komut, example@gmail.com adresine bağlı bilgileri araştırır.</w:t>
      </w:r>
    </w:p>
    <w:p w14:paraId="1ABEC017" w14:textId="77777777" w:rsidR="00010839" w:rsidRDefault="00000000">
      <w:pPr>
        <w:pStyle w:val="Balk1"/>
      </w:pPr>
      <w:r>
        <w:t xml:space="preserve">📥 Örnek Terminal </w:t>
      </w:r>
      <w:proofErr w:type="spellStart"/>
      <w:r>
        <w:t>Çıktısı</w:t>
      </w:r>
      <w:proofErr w:type="spellEnd"/>
    </w:p>
    <w:p w14:paraId="0EB535A1" w14:textId="0E80F2B5" w:rsidR="005F2FE5" w:rsidRDefault="005F2FE5" w:rsidP="005F2FE5">
      <w:r w:rsidRPr="005F2FE5">
        <w:drawing>
          <wp:inline distT="0" distB="0" distL="0" distR="0" wp14:anchorId="03EBC39A" wp14:editId="6806D7E7">
            <wp:extent cx="5201376" cy="3343742"/>
            <wp:effectExtent l="0" t="0" r="0" b="9525"/>
            <wp:docPr id="646832796" name="Resim 1" descr="metin, ekran görüntüsü, yazı tipi,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32796" name="Resim 1" descr="metin, ekran görüntüsü, yazı tipi, yazılım içeren bir resim&#10;&#10;Yapay zeka tarafından oluşturulmuş içerik yanlış olabilir."/>
                    <pic:cNvPicPr/>
                  </pic:nvPicPr>
                  <pic:blipFill>
                    <a:blip r:embed="rId9"/>
                    <a:stretch>
                      <a:fillRect/>
                    </a:stretch>
                  </pic:blipFill>
                  <pic:spPr>
                    <a:xfrm>
                      <a:off x="0" y="0"/>
                      <a:ext cx="5201376" cy="3343742"/>
                    </a:xfrm>
                    <a:prstGeom prst="rect">
                      <a:avLst/>
                    </a:prstGeom>
                  </pic:spPr>
                </pic:pic>
              </a:graphicData>
            </a:graphic>
          </wp:inline>
        </w:drawing>
      </w:r>
    </w:p>
    <w:p w14:paraId="2D340B3B" w14:textId="77777777" w:rsidR="005F2FE5" w:rsidRPr="005F2FE5" w:rsidRDefault="005F2FE5" w:rsidP="005F2FE5"/>
    <w:p w14:paraId="6C150B21" w14:textId="77777777" w:rsidR="00010839" w:rsidRDefault="00000000">
      <w:pPr>
        <w:pStyle w:val="Balk1"/>
      </w:pPr>
      <w:r>
        <w:lastRenderedPageBreak/>
        <w:t>⚙️ Özellikler</w:t>
      </w:r>
    </w:p>
    <w:p w14:paraId="7E58F096" w14:textId="77777777" w:rsidR="00010839" w:rsidRDefault="00000000">
      <w:r>
        <w:t>- Google servislerinin çapraz analizini yapar</w:t>
      </w:r>
    </w:p>
    <w:p w14:paraId="3512B795" w14:textId="77777777" w:rsidR="00010839" w:rsidRDefault="00000000">
      <w:r>
        <w:t>- Profil resmi ve meta verileri indirilebilir</w:t>
      </w:r>
    </w:p>
    <w:p w14:paraId="2A19AA2B" w14:textId="77777777" w:rsidR="00010839" w:rsidRDefault="00000000">
      <w:r>
        <w:t>- Gerçek kişi doğrulama analizine yardımcı olur</w:t>
      </w:r>
    </w:p>
    <w:p w14:paraId="35A201B3" w14:textId="77777777" w:rsidR="00010839" w:rsidRDefault="00000000">
      <w:r>
        <w:t>- JSON çıktısı oluşturabilir</w:t>
      </w:r>
    </w:p>
    <w:p w14:paraId="2327EDD8" w14:textId="77777777" w:rsidR="00010839" w:rsidRDefault="00000000">
      <w:pPr>
        <w:pStyle w:val="Balk1"/>
      </w:pPr>
      <w:r>
        <w:t>⚠️ Uyarılar ve Yasal Bilgilendirme</w:t>
      </w:r>
    </w:p>
    <w:p w14:paraId="4DDC4BB0" w14:textId="77777777" w:rsidR="00010839" w:rsidRDefault="00000000">
      <w:r>
        <w:t>- GHunt yalnızca yasal OSINT çalışmaları için kullanılmalıdır.</w:t>
      </w:r>
    </w:p>
    <w:p w14:paraId="17507F13" w14:textId="77777777" w:rsidR="00010839" w:rsidRDefault="00000000">
      <w:r>
        <w:t>- Erişilen bilgiler yalnızca kamuya açık olanlar ile sınırlıdır.</w:t>
      </w:r>
    </w:p>
    <w:p w14:paraId="0627B11B" w14:textId="77777777" w:rsidR="00010839" w:rsidRDefault="00000000">
      <w:r>
        <w:t>- Kötüye kullanım etik ve yasal sorumluluk doğurur.</w:t>
      </w:r>
    </w:p>
    <w:p w14:paraId="3BC20AF0" w14:textId="77777777" w:rsidR="00010839" w:rsidRDefault="00000000">
      <w:r>
        <w:t>- Cookie kullanımı, kendi hesabınızdan alınmalıdır.</w:t>
      </w:r>
    </w:p>
    <w:sectPr w:rsidR="00010839" w:rsidSect="00034616">
      <w:headerReference w:type="default" r:id="rId1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306009554">
    <w:abstractNumId w:val="8"/>
  </w:num>
  <w:num w:numId="2" w16cid:durableId="1945844637">
    <w:abstractNumId w:val="6"/>
  </w:num>
  <w:num w:numId="3" w16cid:durableId="817263898">
    <w:abstractNumId w:val="5"/>
  </w:num>
  <w:num w:numId="4" w16cid:durableId="785122271">
    <w:abstractNumId w:val="4"/>
  </w:num>
  <w:num w:numId="5" w16cid:durableId="258298060">
    <w:abstractNumId w:val="7"/>
  </w:num>
  <w:num w:numId="6" w16cid:durableId="1099330896">
    <w:abstractNumId w:val="3"/>
  </w:num>
  <w:num w:numId="7" w16cid:durableId="923955571">
    <w:abstractNumId w:val="2"/>
  </w:num>
  <w:num w:numId="8" w16cid:durableId="1934968164">
    <w:abstractNumId w:val="1"/>
  </w:num>
  <w:num w:numId="9" w16cid:durableId="386613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839"/>
    <w:rsid w:val="00034616"/>
    <w:rsid w:val="0006063C"/>
    <w:rsid w:val="0015074B"/>
    <w:rsid w:val="001B04EA"/>
    <w:rsid w:val="0029639D"/>
    <w:rsid w:val="00326F90"/>
    <w:rsid w:val="005F2FE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0290A8"/>
  <w14:defaultImageDpi w14:val="300"/>
  <w15:docId w15:val="{DCEF45C3-369C-4914-AB03-1CD0155AA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5F2FE5"/>
    <w:rPr>
      <w:color w:val="0000FF" w:themeColor="hyperlink"/>
      <w:u w:val="single"/>
    </w:rPr>
  </w:style>
  <w:style w:type="character" w:styleId="zmlenmeyenBahsetme">
    <w:name w:val="Unresolved Mention"/>
    <w:basedOn w:val="VarsaylanParagrafYazTipi"/>
    <w:uiPriority w:val="99"/>
    <w:semiHidden/>
    <w:unhideWhenUsed/>
    <w:rsid w:val="005F2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example@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KiyDik _?</cp:lastModifiedBy>
  <cp:revision>3</cp:revision>
  <dcterms:created xsi:type="dcterms:W3CDTF">2013-12-23T23:15:00Z</dcterms:created>
  <dcterms:modified xsi:type="dcterms:W3CDTF">2025-07-25T17:28:00Z</dcterms:modified>
  <cp:category/>
</cp:coreProperties>
</file>