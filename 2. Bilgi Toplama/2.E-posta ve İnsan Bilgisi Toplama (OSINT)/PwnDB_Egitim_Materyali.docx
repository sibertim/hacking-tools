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A20952" w14:textId="20D4240A" w:rsidR="00B52BF1" w:rsidRDefault="000A4831">
      <w:pPr>
        <w:pStyle w:val="KonuBal"/>
      </w:pPr>
      <w:proofErr w:type="spellStart"/>
      <w:r>
        <w:t>PwnDB</w:t>
      </w:r>
      <w:proofErr w:type="spellEnd"/>
      <w:r>
        <w:t xml:space="preserve"> Aracı</w:t>
      </w:r>
      <w:r w:rsidR="00000000">
        <w:t xml:space="preserve"> - </w:t>
      </w:r>
      <w:proofErr w:type="spellStart"/>
      <w:r w:rsidR="00000000">
        <w:t>Eğitim</w:t>
      </w:r>
      <w:proofErr w:type="spellEnd"/>
      <w:r w:rsidR="00000000">
        <w:t xml:space="preserve"> </w:t>
      </w:r>
      <w:proofErr w:type="spellStart"/>
      <w:r w:rsidR="00000000">
        <w:t>Materyali</w:t>
      </w:r>
      <w:proofErr w:type="spellEnd"/>
    </w:p>
    <w:p w14:paraId="7F4C6733" w14:textId="46EFCA09" w:rsidR="00B52BF1" w:rsidRDefault="00000000">
      <w:pPr>
        <w:pStyle w:val="Balk1"/>
      </w:pPr>
      <w:r>
        <w:t xml:space="preserve">🧠 </w:t>
      </w:r>
      <w:proofErr w:type="spellStart"/>
      <w:r w:rsidR="000A4831">
        <w:t>PwnDB</w:t>
      </w:r>
      <w:proofErr w:type="spellEnd"/>
      <w:r w:rsidR="000A4831">
        <w:t xml:space="preserve"> </w:t>
      </w:r>
      <w:r>
        <w:t>Nedir?</w:t>
      </w:r>
    </w:p>
    <w:p w14:paraId="31201C9E" w14:textId="33F99A1B" w:rsidR="00B52BF1" w:rsidRDefault="00000000">
      <w:r>
        <w:br/>
      </w:r>
      <w:proofErr w:type="spellStart"/>
      <w:r w:rsidR="000A4831" w:rsidRPr="000A4831">
        <w:rPr>
          <w:b/>
          <w:bCs/>
        </w:rPr>
        <w:t>PwnDB</w:t>
      </w:r>
      <w:proofErr w:type="spellEnd"/>
      <w:r w:rsidR="000A4831" w:rsidRPr="000A4831">
        <w:t xml:space="preserve">, </w:t>
      </w:r>
      <w:proofErr w:type="spellStart"/>
      <w:r w:rsidR="000A4831" w:rsidRPr="000A4831">
        <w:t>sızdırılmış</w:t>
      </w:r>
      <w:proofErr w:type="spellEnd"/>
      <w:r w:rsidR="000A4831" w:rsidRPr="000A4831">
        <w:t xml:space="preserve"> </w:t>
      </w:r>
      <w:proofErr w:type="spellStart"/>
      <w:r w:rsidR="000A4831" w:rsidRPr="000A4831">
        <w:t>kullanıcı</w:t>
      </w:r>
      <w:proofErr w:type="spellEnd"/>
      <w:r w:rsidR="000A4831" w:rsidRPr="000A4831">
        <w:t xml:space="preserve"> </w:t>
      </w:r>
      <w:proofErr w:type="spellStart"/>
      <w:r w:rsidR="000A4831" w:rsidRPr="000A4831">
        <w:t>adı</w:t>
      </w:r>
      <w:proofErr w:type="spellEnd"/>
      <w:r w:rsidR="000A4831" w:rsidRPr="000A4831">
        <w:t xml:space="preserve"> </w:t>
      </w:r>
      <w:proofErr w:type="spellStart"/>
      <w:r w:rsidR="000A4831" w:rsidRPr="000A4831">
        <w:t>ve</w:t>
      </w:r>
      <w:proofErr w:type="spellEnd"/>
      <w:r w:rsidR="000A4831" w:rsidRPr="000A4831">
        <w:t xml:space="preserve"> </w:t>
      </w:r>
      <w:proofErr w:type="spellStart"/>
      <w:r w:rsidR="000A4831" w:rsidRPr="000A4831">
        <w:t>şifre</w:t>
      </w:r>
      <w:proofErr w:type="spellEnd"/>
      <w:r w:rsidR="000A4831" w:rsidRPr="000A4831">
        <w:t xml:space="preserve"> </w:t>
      </w:r>
      <w:proofErr w:type="spellStart"/>
      <w:r w:rsidR="000A4831" w:rsidRPr="000A4831">
        <w:t>kombinasyonlarını</w:t>
      </w:r>
      <w:proofErr w:type="spellEnd"/>
      <w:r w:rsidR="000A4831" w:rsidRPr="000A4831">
        <w:t xml:space="preserve"> </w:t>
      </w:r>
      <w:proofErr w:type="spellStart"/>
      <w:r w:rsidR="000A4831" w:rsidRPr="000A4831">
        <w:t>bulmak</w:t>
      </w:r>
      <w:proofErr w:type="spellEnd"/>
      <w:r w:rsidR="000A4831" w:rsidRPr="000A4831">
        <w:t xml:space="preserve"> </w:t>
      </w:r>
      <w:proofErr w:type="spellStart"/>
      <w:r w:rsidR="000A4831" w:rsidRPr="000A4831">
        <w:t>için</w:t>
      </w:r>
      <w:proofErr w:type="spellEnd"/>
      <w:r w:rsidR="000A4831" w:rsidRPr="000A4831">
        <w:t xml:space="preserve"> </w:t>
      </w:r>
      <w:proofErr w:type="spellStart"/>
      <w:r w:rsidR="000A4831" w:rsidRPr="000A4831">
        <w:t>kullanılan</w:t>
      </w:r>
      <w:proofErr w:type="spellEnd"/>
      <w:r w:rsidR="000A4831" w:rsidRPr="000A4831">
        <w:t xml:space="preserve"> </w:t>
      </w:r>
      <w:proofErr w:type="spellStart"/>
      <w:r w:rsidR="000A4831" w:rsidRPr="000A4831">
        <w:t>bir</w:t>
      </w:r>
      <w:proofErr w:type="spellEnd"/>
      <w:r w:rsidR="000A4831" w:rsidRPr="000A4831">
        <w:t xml:space="preserve"> OSINT (Açık Kaynak </w:t>
      </w:r>
      <w:proofErr w:type="spellStart"/>
      <w:r w:rsidR="000A4831" w:rsidRPr="000A4831">
        <w:t>İstihbarat</w:t>
      </w:r>
      <w:proofErr w:type="spellEnd"/>
      <w:r w:rsidR="000A4831" w:rsidRPr="000A4831">
        <w:t xml:space="preserve">) </w:t>
      </w:r>
      <w:proofErr w:type="spellStart"/>
      <w:r w:rsidR="000A4831" w:rsidRPr="000A4831">
        <w:t>aracıdır</w:t>
      </w:r>
      <w:proofErr w:type="spellEnd"/>
      <w:r w:rsidR="000A4831" w:rsidRPr="000A4831">
        <w:t>.</w:t>
      </w:r>
      <w:r w:rsidR="000A4831" w:rsidRPr="000A4831">
        <w:br/>
        <w:t>E-</w:t>
      </w:r>
      <w:proofErr w:type="spellStart"/>
      <w:r w:rsidR="000A4831" w:rsidRPr="000A4831">
        <w:t>posta</w:t>
      </w:r>
      <w:proofErr w:type="spellEnd"/>
      <w:r w:rsidR="000A4831" w:rsidRPr="000A4831">
        <w:t xml:space="preserve"> </w:t>
      </w:r>
      <w:proofErr w:type="spellStart"/>
      <w:r w:rsidR="000A4831" w:rsidRPr="000A4831">
        <w:t>adresleri</w:t>
      </w:r>
      <w:proofErr w:type="spellEnd"/>
      <w:r w:rsidR="000A4831" w:rsidRPr="000A4831">
        <w:t xml:space="preserve">, </w:t>
      </w:r>
      <w:proofErr w:type="spellStart"/>
      <w:r w:rsidR="000A4831" w:rsidRPr="000A4831">
        <w:t>kullanıcı</w:t>
      </w:r>
      <w:proofErr w:type="spellEnd"/>
      <w:r w:rsidR="000A4831" w:rsidRPr="000A4831">
        <w:t xml:space="preserve"> </w:t>
      </w:r>
      <w:proofErr w:type="spellStart"/>
      <w:r w:rsidR="000A4831" w:rsidRPr="000A4831">
        <w:t>adları</w:t>
      </w:r>
      <w:proofErr w:type="spellEnd"/>
      <w:r w:rsidR="000A4831" w:rsidRPr="000A4831">
        <w:t xml:space="preserve"> </w:t>
      </w:r>
      <w:proofErr w:type="spellStart"/>
      <w:r w:rsidR="000A4831" w:rsidRPr="000A4831">
        <w:t>veya</w:t>
      </w:r>
      <w:proofErr w:type="spellEnd"/>
      <w:r w:rsidR="000A4831" w:rsidRPr="000A4831">
        <w:t xml:space="preserve"> domain </w:t>
      </w:r>
      <w:proofErr w:type="spellStart"/>
      <w:r w:rsidR="000A4831" w:rsidRPr="000A4831">
        <w:t>tabanlı</w:t>
      </w:r>
      <w:proofErr w:type="spellEnd"/>
      <w:r w:rsidR="000A4831" w:rsidRPr="000A4831">
        <w:t xml:space="preserve"> </w:t>
      </w:r>
      <w:proofErr w:type="spellStart"/>
      <w:r w:rsidR="000A4831" w:rsidRPr="000A4831">
        <w:t>aramalarla</w:t>
      </w:r>
      <w:proofErr w:type="spellEnd"/>
      <w:r w:rsidR="000A4831" w:rsidRPr="000A4831">
        <w:t xml:space="preserve">, </w:t>
      </w:r>
      <w:proofErr w:type="spellStart"/>
      <w:r w:rsidR="000A4831" w:rsidRPr="000A4831">
        <w:t>veri</w:t>
      </w:r>
      <w:proofErr w:type="spellEnd"/>
      <w:r w:rsidR="000A4831" w:rsidRPr="000A4831">
        <w:t xml:space="preserve"> </w:t>
      </w:r>
      <w:proofErr w:type="spellStart"/>
      <w:r w:rsidR="000A4831" w:rsidRPr="000A4831">
        <w:t>sızıntılarını</w:t>
      </w:r>
      <w:proofErr w:type="spellEnd"/>
      <w:r w:rsidR="000A4831" w:rsidRPr="000A4831">
        <w:t xml:space="preserve"> </w:t>
      </w:r>
      <w:proofErr w:type="spellStart"/>
      <w:r w:rsidR="000A4831" w:rsidRPr="000A4831">
        <w:t>kontrol</w:t>
      </w:r>
      <w:proofErr w:type="spellEnd"/>
      <w:r w:rsidR="000A4831" w:rsidRPr="000A4831">
        <w:t xml:space="preserve"> </w:t>
      </w:r>
      <w:proofErr w:type="spellStart"/>
      <w:r w:rsidR="000A4831" w:rsidRPr="000A4831">
        <w:t>etmek</w:t>
      </w:r>
      <w:proofErr w:type="spellEnd"/>
      <w:r w:rsidR="000A4831" w:rsidRPr="000A4831">
        <w:t xml:space="preserve"> </w:t>
      </w:r>
      <w:proofErr w:type="spellStart"/>
      <w:r w:rsidR="000A4831" w:rsidRPr="000A4831">
        <w:t>amacıyla</w:t>
      </w:r>
      <w:proofErr w:type="spellEnd"/>
      <w:r w:rsidR="000A4831" w:rsidRPr="000A4831">
        <w:t xml:space="preserve"> </w:t>
      </w:r>
      <w:proofErr w:type="spellStart"/>
      <w:r w:rsidR="000A4831" w:rsidRPr="000A4831">
        <w:t>kullanılır</w:t>
      </w:r>
      <w:proofErr w:type="spellEnd"/>
      <w:r w:rsidR="000A4831" w:rsidRPr="000A4831">
        <w:t>.</w:t>
      </w:r>
      <w:r>
        <w:br/>
      </w:r>
    </w:p>
    <w:p w14:paraId="37F6B470" w14:textId="77777777" w:rsidR="00B52BF1" w:rsidRDefault="00000000">
      <w:pPr>
        <w:pStyle w:val="Balk1"/>
      </w:pPr>
      <w:r>
        <w:t xml:space="preserve">🚀 </w:t>
      </w:r>
      <w:proofErr w:type="spellStart"/>
      <w:r>
        <w:t>Özellikleri</w:t>
      </w:r>
      <w:proofErr w:type="spellEnd"/>
    </w:p>
    <w:p w14:paraId="7E0F7F51" w14:textId="77777777" w:rsidR="000A4831" w:rsidRDefault="00000000" w:rsidP="000A4831">
      <w:pPr>
        <w:rPr>
          <w:lang w:val="tr-TR"/>
        </w:rPr>
      </w:pPr>
      <w:r>
        <w:br/>
      </w:r>
      <w:r w:rsidR="000A4831" w:rsidRPr="000A4831">
        <w:rPr>
          <w:rFonts w:ascii="Segoe UI Emoji" w:hAnsi="Segoe UI Emoji" w:cs="Segoe UI Emoji"/>
          <w:lang w:val="tr-TR"/>
        </w:rPr>
        <w:t>📧</w:t>
      </w:r>
      <w:r w:rsidR="000A4831" w:rsidRPr="000A4831">
        <w:rPr>
          <w:lang w:val="tr-TR"/>
        </w:rPr>
        <w:t xml:space="preserve"> E-posta adreslerine ait veri sızıntılarını bulur</w:t>
      </w:r>
    </w:p>
    <w:p w14:paraId="6F4D6195" w14:textId="4D20CAC3" w:rsidR="000A4831" w:rsidRPr="000A4831" w:rsidRDefault="000A4831" w:rsidP="000A4831">
      <w:pPr>
        <w:rPr>
          <w:lang w:val="tr-TR"/>
        </w:rPr>
      </w:pPr>
      <w:r w:rsidRPr="000A4831">
        <w:rPr>
          <w:rFonts w:ascii="Segoe UI Emoji" w:hAnsi="Segoe UI Emoji" w:cs="Segoe UI Emoji"/>
          <w:lang w:val="tr-TR"/>
        </w:rPr>
        <w:t>🔍</w:t>
      </w:r>
      <w:r w:rsidRPr="000A4831">
        <w:rPr>
          <w:lang w:val="tr-TR"/>
        </w:rPr>
        <w:t xml:space="preserve"> Kullanıcı adı veya alan adı (domain) ile sorgu yapabilir</w:t>
      </w:r>
    </w:p>
    <w:p w14:paraId="06A595FB" w14:textId="2CDC0927" w:rsidR="000A4831" w:rsidRPr="000A4831" w:rsidRDefault="000A4831" w:rsidP="000A4831">
      <w:pPr>
        <w:rPr>
          <w:lang w:val="tr-TR"/>
        </w:rPr>
      </w:pPr>
      <w:r w:rsidRPr="000A4831">
        <w:rPr>
          <w:rFonts w:ascii="Segoe UI Emoji" w:hAnsi="Segoe UI Emoji" w:cs="Segoe UI Emoji"/>
          <w:lang w:val="tr-TR"/>
        </w:rPr>
        <w:t>🧩</w:t>
      </w:r>
      <w:r w:rsidRPr="000A4831">
        <w:rPr>
          <w:lang w:val="tr-TR"/>
        </w:rPr>
        <w:t xml:space="preserve"> Elde edilen şifreler </w:t>
      </w:r>
      <w:proofErr w:type="spellStart"/>
      <w:r w:rsidRPr="000A4831">
        <w:rPr>
          <w:lang w:val="tr-TR"/>
        </w:rPr>
        <w:t>hashli</w:t>
      </w:r>
      <w:proofErr w:type="spellEnd"/>
      <w:r w:rsidRPr="000A4831">
        <w:rPr>
          <w:lang w:val="tr-TR"/>
        </w:rPr>
        <w:t xml:space="preserve"> ya da açık olarak dönebilir</w:t>
      </w:r>
    </w:p>
    <w:p w14:paraId="1977739C" w14:textId="663B6D25" w:rsidR="000A4831" w:rsidRPr="000A4831" w:rsidRDefault="000A4831" w:rsidP="000A4831">
      <w:pPr>
        <w:rPr>
          <w:lang w:val="tr-TR"/>
        </w:rPr>
      </w:pPr>
      <w:r w:rsidRPr="000A4831">
        <w:rPr>
          <w:rFonts w:ascii="Segoe UI Emoji" w:hAnsi="Segoe UI Emoji" w:cs="Segoe UI Emoji"/>
          <w:lang w:val="tr-TR"/>
        </w:rPr>
        <w:t>🔒</w:t>
      </w:r>
      <w:r w:rsidRPr="000A4831">
        <w:rPr>
          <w:lang w:val="tr-TR"/>
        </w:rPr>
        <w:t xml:space="preserve"> Şifre güvenliği farkındalığı için bireysel kullanım uygundur</w:t>
      </w:r>
    </w:p>
    <w:p w14:paraId="76126708" w14:textId="5C41CF98" w:rsidR="00B52BF1" w:rsidRDefault="00000000">
      <w:r>
        <w:br/>
      </w:r>
      <w:r>
        <w:br/>
      </w:r>
    </w:p>
    <w:p w14:paraId="3B07A467" w14:textId="77777777" w:rsidR="00B52BF1" w:rsidRDefault="00000000">
      <w:pPr>
        <w:pStyle w:val="Balk1"/>
      </w:pPr>
      <w:r>
        <w:t xml:space="preserve">🛠️ </w:t>
      </w:r>
      <w:proofErr w:type="spellStart"/>
      <w:r>
        <w:t>Kurulum</w:t>
      </w:r>
      <w:proofErr w:type="spellEnd"/>
    </w:p>
    <w:p w14:paraId="23C7BCA9" w14:textId="287AA929" w:rsidR="00011ABD" w:rsidRDefault="00000000">
      <w:r>
        <w:t xml:space="preserve">1. </w:t>
      </w:r>
      <w:r w:rsidR="001E0838" w:rsidRPr="001E0838">
        <w:t xml:space="preserve">Python 3 </w:t>
      </w:r>
      <w:proofErr w:type="spellStart"/>
      <w:r w:rsidR="001E0838" w:rsidRPr="001E0838">
        <w:t>kurulu</w:t>
      </w:r>
      <w:proofErr w:type="spellEnd"/>
      <w:r w:rsidR="001E0838" w:rsidRPr="001E0838">
        <w:t xml:space="preserve"> </w:t>
      </w:r>
      <w:proofErr w:type="spellStart"/>
      <w:r w:rsidR="001E0838" w:rsidRPr="001E0838">
        <w:t>olmalıdır</w:t>
      </w:r>
      <w:proofErr w:type="spellEnd"/>
      <w:r w:rsidR="001E0838" w:rsidRPr="001E0838">
        <w:t>.</w:t>
      </w:r>
    </w:p>
    <w:p w14:paraId="153DED13" w14:textId="01CF0B5E" w:rsidR="00B52BF1" w:rsidRDefault="00000000">
      <w:r>
        <w:t xml:space="preserve">2. </w:t>
      </w:r>
      <w:proofErr w:type="spellStart"/>
      <w:r w:rsidR="001E0838" w:rsidRPr="001E0838">
        <w:t>Kurulum</w:t>
      </w:r>
      <w:proofErr w:type="spellEnd"/>
      <w:r w:rsidR="001E0838" w:rsidRPr="001E0838">
        <w:t xml:space="preserve"> </w:t>
      </w:r>
      <w:proofErr w:type="spellStart"/>
      <w:r w:rsidR="001E0838" w:rsidRPr="001E0838">
        <w:t>adımları</w:t>
      </w:r>
      <w:proofErr w:type="spellEnd"/>
      <w:r w:rsidR="001E0838" w:rsidRPr="001E0838">
        <w:t>:</w:t>
      </w:r>
    </w:p>
    <w:p w14:paraId="2BC0CF8E" w14:textId="7581D41C" w:rsidR="001E0838" w:rsidRDefault="001E0838">
      <w:r w:rsidRPr="001E0838">
        <w:drawing>
          <wp:inline distT="0" distB="0" distL="0" distR="0" wp14:anchorId="10B3272B" wp14:editId="43F24CCD">
            <wp:extent cx="4524375" cy="1476375"/>
            <wp:effectExtent l="0" t="0" r="9525" b="9525"/>
            <wp:docPr id="86703030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0303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24041" w14:textId="65F03A94" w:rsidR="00011ABD" w:rsidRDefault="00011ABD"/>
    <w:p w14:paraId="5FC4B250" w14:textId="77777777" w:rsidR="001E0838" w:rsidRDefault="001E0838"/>
    <w:p w14:paraId="27FDE3E9" w14:textId="75055375" w:rsidR="00011ABD" w:rsidRDefault="00000000">
      <w:r>
        <w:lastRenderedPageBreak/>
        <w:t xml:space="preserve">3. Yardım </w:t>
      </w:r>
      <w:proofErr w:type="spellStart"/>
      <w:r>
        <w:t>menüsünü</w:t>
      </w:r>
      <w:proofErr w:type="spellEnd"/>
      <w:r>
        <w:t xml:space="preserve"> </w:t>
      </w:r>
      <w:proofErr w:type="spellStart"/>
      <w:r>
        <w:t>görüntüleme</w:t>
      </w:r>
      <w:proofErr w:type="spellEnd"/>
      <w:r>
        <w:t>:</w:t>
      </w:r>
    </w:p>
    <w:p w14:paraId="0DFE6F6D" w14:textId="6E1293D1" w:rsidR="00011ABD" w:rsidRDefault="001E0838">
      <w:pPr>
        <w:pStyle w:val="Balk1"/>
      </w:pPr>
      <w:r w:rsidRPr="001E0838">
        <w:drawing>
          <wp:inline distT="0" distB="0" distL="0" distR="0" wp14:anchorId="59BDB801" wp14:editId="5E48DA99">
            <wp:extent cx="2247900" cy="866775"/>
            <wp:effectExtent l="0" t="0" r="0" b="9525"/>
            <wp:docPr id="96357322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5732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CC5A7" w14:textId="034F2300" w:rsidR="00B52BF1" w:rsidRDefault="00000000">
      <w:pPr>
        <w:pStyle w:val="Balk1"/>
      </w:pPr>
      <w:r>
        <w:t xml:space="preserve">🧪 Örnek </w:t>
      </w:r>
      <w:proofErr w:type="spellStart"/>
      <w:r>
        <w:t>Komutlar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Çıktılar</w:t>
      </w:r>
      <w:proofErr w:type="spellEnd"/>
    </w:p>
    <w:p w14:paraId="26FE03ED" w14:textId="77777777" w:rsidR="001E0838" w:rsidRDefault="001E0838"/>
    <w:p w14:paraId="5769331B" w14:textId="72725399" w:rsidR="00011ABD" w:rsidRDefault="001E0838">
      <w:r w:rsidRPr="001E0838">
        <w:t>E-</w:t>
      </w:r>
      <w:proofErr w:type="spellStart"/>
      <w:r w:rsidRPr="001E0838">
        <w:t>posta</w:t>
      </w:r>
      <w:proofErr w:type="spellEnd"/>
      <w:r w:rsidRPr="001E0838">
        <w:t xml:space="preserve"> </w:t>
      </w:r>
      <w:proofErr w:type="spellStart"/>
      <w:r w:rsidRPr="001E0838">
        <w:t>adresi</w:t>
      </w:r>
      <w:proofErr w:type="spellEnd"/>
      <w:r w:rsidRPr="001E0838">
        <w:t xml:space="preserve"> </w:t>
      </w:r>
      <w:proofErr w:type="spellStart"/>
      <w:r w:rsidRPr="001E0838">
        <w:t>ile</w:t>
      </w:r>
      <w:proofErr w:type="spellEnd"/>
      <w:r w:rsidRPr="001E0838">
        <w:t xml:space="preserve"> </w:t>
      </w:r>
      <w:proofErr w:type="spellStart"/>
      <w:r w:rsidRPr="001E0838">
        <w:t>sorgulama</w:t>
      </w:r>
      <w:proofErr w:type="spellEnd"/>
      <w:r w:rsidRPr="001E0838">
        <w:t>:</w:t>
      </w:r>
    </w:p>
    <w:p w14:paraId="0BC4F209" w14:textId="7EF31473" w:rsidR="001E0838" w:rsidRDefault="001E0838">
      <w:r w:rsidRPr="001E0838">
        <w:drawing>
          <wp:inline distT="0" distB="0" distL="0" distR="0" wp14:anchorId="4E647C4F" wp14:editId="0001B859">
            <wp:extent cx="3590925" cy="981075"/>
            <wp:effectExtent l="0" t="0" r="9525" b="9525"/>
            <wp:docPr id="80689625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8962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3FF8D" w14:textId="5A9669E4" w:rsidR="00B52BF1" w:rsidRDefault="00000000">
      <w:r>
        <w:t xml:space="preserve">Örnek </w:t>
      </w:r>
      <w:proofErr w:type="spellStart"/>
      <w:r>
        <w:t>Çıktı</w:t>
      </w:r>
      <w:proofErr w:type="spellEnd"/>
      <w:r>
        <w:t>:</w:t>
      </w:r>
    </w:p>
    <w:p w14:paraId="5CF24D59" w14:textId="349F85C3" w:rsidR="001E0838" w:rsidRDefault="001E0838">
      <w:r w:rsidRPr="001E0838">
        <w:drawing>
          <wp:inline distT="0" distB="0" distL="0" distR="0" wp14:anchorId="66DB4854" wp14:editId="0572AB17">
            <wp:extent cx="5267325" cy="3152775"/>
            <wp:effectExtent l="0" t="0" r="9525" b="9525"/>
            <wp:docPr id="163226173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2617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1C3FD" w14:textId="6B96A301" w:rsidR="001E0838" w:rsidRDefault="001E0838">
      <w:r w:rsidRPr="001E0838">
        <w:rPr>
          <w:rFonts w:ascii="Segoe UI Emoji" w:hAnsi="Segoe UI Emoji" w:cs="Segoe UI Emoji"/>
        </w:rPr>
        <w:t>📝</w:t>
      </w:r>
      <w:r w:rsidRPr="001E0838">
        <w:t xml:space="preserve"> </w:t>
      </w:r>
      <w:proofErr w:type="spellStart"/>
      <w:r w:rsidRPr="001E0838">
        <w:t>Açıklama</w:t>
      </w:r>
      <w:proofErr w:type="spellEnd"/>
      <w:r w:rsidRPr="001E0838">
        <w:t xml:space="preserve">: user@example.com </w:t>
      </w:r>
      <w:proofErr w:type="spellStart"/>
      <w:r w:rsidRPr="001E0838">
        <w:t>adresine</w:t>
      </w:r>
      <w:proofErr w:type="spellEnd"/>
      <w:r w:rsidRPr="001E0838">
        <w:t xml:space="preserve"> </w:t>
      </w:r>
      <w:proofErr w:type="spellStart"/>
      <w:r w:rsidRPr="001E0838">
        <w:t>ait</w:t>
      </w:r>
      <w:proofErr w:type="spellEnd"/>
      <w:r w:rsidRPr="001E0838">
        <w:t xml:space="preserve"> 2 </w:t>
      </w:r>
      <w:proofErr w:type="spellStart"/>
      <w:r w:rsidRPr="001E0838">
        <w:t>farklı</w:t>
      </w:r>
      <w:proofErr w:type="spellEnd"/>
      <w:r w:rsidRPr="001E0838">
        <w:t xml:space="preserve"> </w:t>
      </w:r>
      <w:proofErr w:type="spellStart"/>
      <w:r w:rsidRPr="001E0838">
        <w:t>şifre</w:t>
      </w:r>
      <w:proofErr w:type="spellEnd"/>
      <w:r w:rsidRPr="001E0838">
        <w:t xml:space="preserve"> </w:t>
      </w:r>
      <w:proofErr w:type="spellStart"/>
      <w:r w:rsidRPr="001E0838">
        <w:t>sızıntısı</w:t>
      </w:r>
      <w:proofErr w:type="spellEnd"/>
      <w:r w:rsidRPr="001E0838">
        <w:t xml:space="preserve"> </w:t>
      </w:r>
      <w:proofErr w:type="spellStart"/>
      <w:r w:rsidRPr="001E0838">
        <w:t>bulunmuştur</w:t>
      </w:r>
      <w:proofErr w:type="spellEnd"/>
      <w:r w:rsidRPr="001E0838">
        <w:t>.</w:t>
      </w:r>
    </w:p>
    <w:p w14:paraId="5617D45D" w14:textId="77777777" w:rsidR="001E0838" w:rsidRDefault="001E0838"/>
    <w:p w14:paraId="1387BDBF" w14:textId="37D130C6" w:rsidR="00011ABD" w:rsidRDefault="00011ABD"/>
    <w:p w14:paraId="77D4441B" w14:textId="70B1039F" w:rsidR="00011ABD" w:rsidRDefault="001E0838">
      <w:r w:rsidRPr="001E0838">
        <w:lastRenderedPageBreak/>
        <w:t xml:space="preserve">Alan </w:t>
      </w:r>
      <w:proofErr w:type="spellStart"/>
      <w:r w:rsidRPr="001E0838">
        <w:t>adı</w:t>
      </w:r>
      <w:proofErr w:type="spellEnd"/>
      <w:r w:rsidRPr="001E0838">
        <w:t xml:space="preserve"> </w:t>
      </w:r>
      <w:proofErr w:type="spellStart"/>
      <w:r w:rsidRPr="001E0838">
        <w:t>ile</w:t>
      </w:r>
      <w:proofErr w:type="spellEnd"/>
      <w:r w:rsidRPr="001E0838">
        <w:t xml:space="preserve"> </w:t>
      </w:r>
      <w:proofErr w:type="spellStart"/>
      <w:r w:rsidRPr="001E0838">
        <w:t>tüm</w:t>
      </w:r>
      <w:proofErr w:type="spellEnd"/>
      <w:r w:rsidRPr="001E0838">
        <w:t xml:space="preserve"> </w:t>
      </w:r>
      <w:proofErr w:type="spellStart"/>
      <w:r w:rsidRPr="001E0838">
        <w:t>kullanıcıları</w:t>
      </w:r>
      <w:proofErr w:type="spellEnd"/>
      <w:r w:rsidRPr="001E0838">
        <w:t xml:space="preserve"> </w:t>
      </w:r>
      <w:proofErr w:type="spellStart"/>
      <w:r w:rsidRPr="001E0838">
        <w:t>sorgulama</w:t>
      </w:r>
      <w:proofErr w:type="spellEnd"/>
      <w:r w:rsidRPr="001E0838">
        <w:t>:</w:t>
      </w:r>
    </w:p>
    <w:p w14:paraId="12F6B738" w14:textId="1626FCEB" w:rsidR="001E0838" w:rsidRDefault="001E0838">
      <w:r w:rsidRPr="001E0838">
        <w:drawing>
          <wp:inline distT="0" distB="0" distL="0" distR="0" wp14:anchorId="3443440E" wp14:editId="1396AAE6">
            <wp:extent cx="3124200" cy="990600"/>
            <wp:effectExtent l="0" t="0" r="0" b="0"/>
            <wp:docPr id="48311452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1145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3F8D8" w14:textId="6F750882" w:rsidR="00B52BF1" w:rsidRDefault="00000000">
      <w:r>
        <w:t xml:space="preserve">Örnek </w:t>
      </w:r>
      <w:proofErr w:type="spellStart"/>
      <w:r>
        <w:t>Çıktı</w:t>
      </w:r>
      <w:proofErr w:type="spellEnd"/>
      <w:r>
        <w:t>:</w:t>
      </w:r>
    </w:p>
    <w:p w14:paraId="4AAB40FA" w14:textId="10CD87A4" w:rsidR="001E0838" w:rsidRDefault="001E0838">
      <w:r w:rsidRPr="001E0838">
        <w:drawing>
          <wp:inline distT="0" distB="0" distL="0" distR="0" wp14:anchorId="37D96982" wp14:editId="2AB16C48">
            <wp:extent cx="4924425" cy="3695700"/>
            <wp:effectExtent l="0" t="0" r="9525" b="0"/>
            <wp:docPr id="167670122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7012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63B43" w14:textId="77777777" w:rsidR="001E0838" w:rsidRDefault="001E0838"/>
    <w:p w14:paraId="1036AC97" w14:textId="315A5BDA" w:rsidR="001E0838" w:rsidRDefault="001E0838">
      <w:proofErr w:type="spellStart"/>
      <w:r w:rsidRPr="001E0838">
        <w:t>Kullanıcı</w:t>
      </w:r>
      <w:proofErr w:type="spellEnd"/>
      <w:r w:rsidRPr="001E0838">
        <w:t xml:space="preserve"> </w:t>
      </w:r>
      <w:proofErr w:type="spellStart"/>
      <w:r w:rsidRPr="001E0838">
        <w:t>adı</w:t>
      </w:r>
      <w:proofErr w:type="spellEnd"/>
      <w:r w:rsidRPr="001E0838">
        <w:t xml:space="preserve"> </w:t>
      </w:r>
      <w:proofErr w:type="spellStart"/>
      <w:r w:rsidRPr="001E0838">
        <w:t>ile</w:t>
      </w:r>
      <w:proofErr w:type="spellEnd"/>
      <w:r w:rsidRPr="001E0838">
        <w:t xml:space="preserve"> </w:t>
      </w:r>
      <w:proofErr w:type="spellStart"/>
      <w:r w:rsidRPr="001E0838">
        <w:t>arama</w:t>
      </w:r>
      <w:proofErr w:type="spellEnd"/>
      <w:r w:rsidRPr="001E0838">
        <w:t>:</w:t>
      </w:r>
    </w:p>
    <w:p w14:paraId="075ED558" w14:textId="0A1340BA" w:rsidR="001E0838" w:rsidRDefault="001E0838">
      <w:r w:rsidRPr="001E0838">
        <w:drawing>
          <wp:inline distT="0" distB="0" distL="0" distR="0" wp14:anchorId="1FA6CE8D" wp14:editId="5D4ECCCA">
            <wp:extent cx="2867025" cy="1076325"/>
            <wp:effectExtent l="0" t="0" r="9525" b="9525"/>
            <wp:docPr id="2791894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189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BB401" w14:textId="77777777" w:rsidR="001E0838" w:rsidRDefault="001E0838"/>
    <w:p w14:paraId="74E9607B" w14:textId="77777777" w:rsidR="001E0838" w:rsidRDefault="001E0838"/>
    <w:p w14:paraId="2CF5D67D" w14:textId="77777777" w:rsidR="001E0838" w:rsidRDefault="001E0838" w:rsidP="001E0838">
      <w:r>
        <w:lastRenderedPageBreak/>
        <w:t xml:space="preserve">Örnek </w:t>
      </w:r>
      <w:proofErr w:type="spellStart"/>
      <w:r>
        <w:t>Çıktı</w:t>
      </w:r>
      <w:proofErr w:type="spellEnd"/>
      <w:r>
        <w:t>:</w:t>
      </w:r>
    </w:p>
    <w:p w14:paraId="548928FA" w14:textId="77777777" w:rsidR="001E0838" w:rsidRDefault="001E0838"/>
    <w:p w14:paraId="0651EEAC" w14:textId="657B6263" w:rsidR="001E0838" w:rsidRDefault="001E0838">
      <w:r w:rsidRPr="001E0838">
        <w:drawing>
          <wp:inline distT="0" distB="0" distL="0" distR="0" wp14:anchorId="497A690C" wp14:editId="781CDF93">
            <wp:extent cx="4038600" cy="3429000"/>
            <wp:effectExtent l="0" t="0" r="0" b="0"/>
            <wp:docPr id="154978641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7864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AA2E3" w14:textId="17726496" w:rsidR="00011ABD" w:rsidRDefault="00011ABD">
      <w:pPr>
        <w:pStyle w:val="Balk1"/>
      </w:pPr>
    </w:p>
    <w:p w14:paraId="5D7737DA" w14:textId="20AF99C3" w:rsidR="00B52BF1" w:rsidRDefault="00000000">
      <w:pPr>
        <w:pStyle w:val="Balk1"/>
      </w:pPr>
      <w:r>
        <w:t xml:space="preserve">📎 </w:t>
      </w:r>
      <w:proofErr w:type="spellStart"/>
      <w:r>
        <w:t>Notlar</w:t>
      </w:r>
      <w:proofErr w:type="spellEnd"/>
    </w:p>
    <w:p w14:paraId="41A69577" w14:textId="4CC31FDA" w:rsidR="00B52BF1" w:rsidRDefault="00000000">
      <w:r>
        <w:br/>
      </w:r>
      <w:r w:rsidR="001E0838" w:rsidRPr="001E0838">
        <w:rPr>
          <w:rFonts w:ascii="Segoe UI Emoji" w:hAnsi="Segoe UI Emoji" w:cs="Segoe UI Emoji"/>
        </w:rPr>
        <w:t>📌</w:t>
      </w:r>
      <w:r w:rsidR="001E0838" w:rsidRPr="001E0838">
        <w:t xml:space="preserve"> Bu </w:t>
      </w:r>
      <w:proofErr w:type="spellStart"/>
      <w:r w:rsidR="001E0838" w:rsidRPr="001E0838">
        <w:t>araç</w:t>
      </w:r>
      <w:proofErr w:type="spellEnd"/>
      <w:r w:rsidR="001E0838" w:rsidRPr="001E0838">
        <w:t xml:space="preserve"> </w:t>
      </w:r>
      <w:proofErr w:type="spellStart"/>
      <w:r w:rsidR="001E0838" w:rsidRPr="001E0838">
        <w:t>sadece</w:t>
      </w:r>
      <w:proofErr w:type="spellEnd"/>
      <w:r w:rsidR="001E0838" w:rsidRPr="001E0838">
        <w:t xml:space="preserve"> </w:t>
      </w:r>
      <w:proofErr w:type="spellStart"/>
      <w:r w:rsidR="001E0838" w:rsidRPr="001E0838">
        <w:t>bilgi</w:t>
      </w:r>
      <w:proofErr w:type="spellEnd"/>
      <w:r w:rsidR="001E0838" w:rsidRPr="001E0838">
        <w:t xml:space="preserve"> </w:t>
      </w:r>
      <w:proofErr w:type="spellStart"/>
      <w:r w:rsidR="001E0838" w:rsidRPr="001E0838">
        <w:t>toplamak</w:t>
      </w:r>
      <w:proofErr w:type="spellEnd"/>
      <w:r w:rsidR="001E0838" w:rsidRPr="001E0838">
        <w:t xml:space="preserve"> </w:t>
      </w:r>
      <w:proofErr w:type="spellStart"/>
      <w:r w:rsidR="001E0838" w:rsidRPr="001E0838">
        <w:t>içindir</w:t>
      </w:r>
      <w:proofErr w:type="spellEnd"/>
      <w:r w:rsidR="001E0838" w:rsidRPr="001E0838">
        <w:t xml:space="preserve">, </w:t>
      </w:r>
      <w:proofErr w:type="spellStart"/>
      <w:r w:rsidR="001E0838" w:rsidRPr="001E0838">
        <w:t>yasal</w:t>
      </w:r>
      <w:proofErr w:type="spellEnd"/>
      <w:r w:rsidR="001E0838" w:rsidRPr="001E0838">
        <w:t xml:space="preserve"> </w:t>
      </w:r>
      <w:proofErr w:type="spellStart"/>
      <w:r w:rsidR="001E0838" w:rsidRPr="001E0838">
        <w:t>sınırları</w:t>
      </w:r>
      <w:proofErr w:type="spellEnd"/>
      <w:r w:rsidR="001E0838" w:rsidRPr="001E0838">
        <w:t xml:space="preserve"> </w:t>
      </w:r>
      <w:proofErr w:type="spellStart"/>
      <w:r w:rsidR="001E0838" w:rsidRPr="001E0838">
        <w:t>aşmayın</w:t>
      </w:r>
      <w:proofErr w:type="spellEnd"/>
      <w:r w:rsidR="001E0838" w:rsidRPr="001E0838">
        <w:t>.</w:t>
      </w:r>
      <w:r w:rsidR="001E0838" w:rsidRPr="001E0838">
        <w:br/>
      </w:r>
      <w:r w:rsidR="001E0838" w:rsidRPr="001E0838">
        <w:rPr>
          <w:rFonts w:ascii="Segoe UI Emoji" w:hAnsi="Segoe UI Emoji" w:cs="Segoe UI Emoji"/>
        </w:rPr>
        <w:t>📌</w:t>
      </w:r>
      <w:r w:rsidR="001E0838" w:rsidRPr="001E0838">
        <w:t xml:space="preserve"> </w:t>
      </w:r>
      <w:proofErr w:type="spellStart"/>
      <w:r w:rsidR="001E0838" w:rsidRPr="001E0838">
        <w:t>Gerçek</w:t>
      </w:r>
      <w:proofErr w:type="spellEnd"/>
      <w:r w:rsidR="001E0838" w:rsidRPr="001E0838">
        <w:t xml:space="preserve"> e-</w:t>
      </w:r>
      <w:proofErr w:type="spellStart"/>
      <w:r w:rsidR="001E0838" w:rsidRPr="001E0838">
        <w:t>posta</w:t>
      </w:r>
      <w:proofErr w:type="spellEnd"/>
      <w:r w:rsidR="001E0838" w:rsidRPr="001E0838">
        <w:t xml:space="preserve"> </w:t>
      </w:r>
      <w:proofErr w:type="spellStart"/>
      <w:r w:rsidR="001E0838" w:rsidRPr="001E0838">
        <w:t>adresleriyle</w:t>
      </w:r>
      <w:proofErr w:type="spellEnd"/>
      <w:r w:rsidR="001E0838" w:rsidRPr="001E0838">
        <w:t xml:space="preserve"> </w:t>
      </w:r>
      <w:proofErr w:type="spellStart"/>
      <w:r w:rsidR="001E0838" w:rsidRPr="001E0838">
        <w:t>sorgu</w:t>
      </w:r>
      <w:proofErr w:type="spellEnd"/>
      <w:r w:rsidR="001E0838" w:rsidRPr="001E0838">
        <w:t xml:space="preserve"> </w:t>
      </w:r>
      <w:proofErr w:type="spellStart"/>
      <w:r w:rsidR="001E0838" w:rsidRPr="001E0838">
        <w:t>yaparken</w:t>
      </w:r>
      <w:proofErr w:type="spellEnd"/>
      <w:r w:rsidR="001E0838" w:rsidRPr="001E0838">
        <w:t xml:space="preserve"> </w:t>
      </w:r>
      <w:proofErr w:type="spellStart"/>
      <w:r w:rsidR="001E0838" w:rsidRPr="001E0838">
        <w:t>dikkatli</w:t>
      </w:r>
      <w:proofErr w:type="spellEnd"/>
      <w:r w:rsidR="001E0838" w:rsidRPr="001E0838">
        <w:t xml:space="preserve"> </w:t>
      </w:r>
      <w:proofErr w:type="spellStart"/>
      <w:r w:rsidR="001E0838" w:rsidRPr="001E0838">
        <w:t>olun</w:t>
      </w:r>
      <w:proofErr w:type="spellEnd"/>
      <w:r w:rsidR="001E0838" w:rsidRPr="001E0838">
        <w:t>.</w:t>
      </w:r>
      <w:r w:rsidR="001E0838" w:rsidRPr="001E0838">
        <w:br/>
      </w:r>
      <w:r w:rsidR="001E0838" w:rsidRPr="001E0838">
        <w:rPr>
          <w:rFonts w:ascii="Segoe UI Emoji" w:hAnsi="Segoe UI Emoji" w:cs="Segoe UI Emoji"/>
        </w:rPr>
        <w:t>📌</w:t>
      </w:r>
      <w:r w:rsidR="001E0838" w:rsidRPr="001E0838">
        <w:t xml:space="preserve"> </w:t>
      </w:r>
      <w:proofErr w:type="spellStart"/>
      <w:r w:rsidR="001E0838" w:rsidRPr="001E0838">
        <w:t>Şifre</w:t>
      </w:r>
      <w:proofErr w:type="spellEnd"/>
      <w:r w:rsidR="001E0838" w:rsidRPr="001E0838">
        <w:t xml:space="preserve"> </w:t>
      </w:r>
      <w:proofErr w:type="spellStart"/>
      <w:r w:rsidR="001E0838" w:rsidRPr="001E0838">
        <w:t>güvenliği</w:t>
      </w:r>
      <w:proofErr w:type="spellEnd"/>
      <w:r w:rsidR="001E0838" w:rsidRPr="001E0838">
        <w:t xml:space="preserve"> </w:t>
      </w:r>
      <w:proofErr w:type="spellStart"/>
      <w:r w:rsidR="001E0838" w:rsidRPr="001E0838">
        <w:t>eğitimi</w:t>
      </w:r>
      <w:proofErr w:type="spellEnd"/>
      <w:r w:rsidR="001E0838" w:rsidRPr="001E0838">
        <w:t xml:space="preserve"> </w:t>
      </w:r>
      <w:proofErr w:type="spellStart"/>
      <w:r w:rsidR="001E0838" w:rsidRPr="001E0838">
        <w:t>amacıyla</w:t>
      </w:r>
      <w:proofErr w:type="spellEnd"/>
      <w:r w:rsidR="001E0838" w:rsidRPr="001E0838">
        <w:t xml:space="preserve"> </w:t>
      </w:r>
      <w:proofErr w:type="spellStart"/>
      <w:r w:rsidR="001E0838" w:rsidRPr="001E0838">
        <w:t>kullanılmalıdır</w:t>
      </w:r>
      <w:proofErr w:type="spellEnd"/>
      <w:r w:rsidR="001E0838" w:rsidRPr="001E0838">
        <w:t>.</w:t>
      </w:r>
      <w:r>
        <w:br/>
      </w:r>
    </w:p>
    <w:sectPr w:rsidR="00B52BF1" w:rsidSect="00034616">
      <w:headerReference w:type="default" r:id="rId1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42444840">
    <w:abstractNumId w:val="8"/>
  </w:num>
  <w:num w:numId="2" w16cid:durableId="1041705283">
    <w:abstractNumId w:val="6"/>
  </w:num>
  <w:num w:numId="3" w16cid:durableId="605429446">
    <w:abstractNumId w:val="5"/>
  </w:num>
  <w:num w:numId="4" w16cid:durableId="2072270676">
    <w:abstractNumId w:val="4"/>
  </w:num>
  <w:num w:numId="5" w16cid:durableId="833645530">
    <w:abstractNumId w:val="7"/>
  </w:num>
  <w:num w:numId="6" w16cid:durableId="772750666">
    <w:abstractNumId w:val="3"/>
  </w:num>
  <w:num w:numId="7" w16cid:durableId="1934705011">
    <w:abstractNumId w:val="2"/>
  </w:num>
  <w:num w:numId="8" w16cid:durableId="498548243">
    <w:abstractNumId w:val="1"/>
  </w:num>
  <w:num w:numId="9" w16cid:durableId="200870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1ABD"/>
    <w:rsid w:val="00034616"/>
    <w:rsid w:val="0006063C"/>
    <w:rsid w:val="000A4831"/>
    <w:rsid w:val="000F084D"/>
    <w:rsid w:val="0015074B"/>
    <w:rsid w:val="001E0838"/>
    <w:rsid w:val="0029639D"/>
    <w:rsid w:val="00326F90"/>
    <w:rsid w:val="0061395C"/>
    <w:rsid w:val="008E2B2C"/>
    <w:rsid w:val="00AA1D8D"/>
    <w:rsid w:val="00B47730"/>
    <w:rsid w:val="00B52BF1"/>
    <w:rsid w:val="00C3515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C171093"/>
  <w14:defaultImageDpi w14:val="300"/>
  <w15:docId w15:val="{51D26684-1AA2-4D66-ADED-2CFE467A3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0A483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9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Relationship Id="rId16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ÇİĞDEM NUR</cp:lastModifiedBy>
  <cp:revision>5</cp:revision>
  <dcterms:created xsi:type="dcterms:W3CDTF">2013-12-23T23:15:00Z</dcterms:created>
  <dcterms:modified xsi:type="dcterms:W3CDTF">2025-08-06T11:48:00Z</dcterms:modified>
  <cp:category/>
</cp:coreProperties>
</file>