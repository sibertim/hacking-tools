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1C143" w14:textId="77777777" w:rsidR="00C86723" w:rsidRDefault="00000000">
      <w:pPr>
        <w:pStyle w:val="KonuBal"/>
      </w:pPr>
      <w:r>
        <w:t>Maigret Nedir ve Nasıl Kullanılır?</w:t>
      </w:r>
    </w:p>
    <w:p w14:paraId="24F0144A" w14:textId="77777777" w:rsidR="00C86723" w:rsidRDefault="00000000">
      <w:pPr>
        <w:pStyle w:val="Balk1"/>
      </w:pPr>
      <w:r>
        <w:t>🔍 Maigret Nedir?</w:t>
      </w:r>
    </w:p>
    <w:p w14:paraId="29471268" w14:textId="77777777" w:rsidR="00C86723" w:rsidRDefault="00000000">
      <w:r>
        <w:t>Maigret, hedef kişinin çevrimiçi kimliklerini bulmak için kullanılan bir OSINT (Open-Source Intelligence) aracıdır. Bir kullanıcı adını girdiğinizde, bu kullanıcı adının internetteki (sosyal medya, forumlar, web siteleri) varlıklarını araştırır. maigret aracı Python ile yazılmıştır ve terminal üzerinden çalıştırılır.</w:t>
      </w:r>
    </w:p>
    <w:p w14:paraId="2699EA1D" w14:textId="77777777" w:rsidR="00C86723" w:rsidRDefault="00000000">
      <w:pPr>
        <w:pStyle w:val="Balk1"/>
      </w:pPr>
      <w:r>
        <w:t>🔧 Maigret Kurulumu</w:t>
      </w:r>
    </w:p>
    <w:p w14:paraId="79B71533" w14:textId="77777777" w:rsidR="00C86723" w:rsidRDefault="00000000">
      <w:r>
        <w:t>1. Python ile kurulum (tavsiye edilen):</w:t>
      </w:r>
    </w:p>
    <w:p w14:paraId="7FB54E58" w14:textId="29CB18D7" w:rsidR="00C86723" w:rsidRDefault="00000000" w:rsidP="00A65BD9">
      <w:pPr>
        <w:pStyle w:val="GlAlnt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maigret</w:t>
      </w:r>
      <w:proofErr w:type="spellEnd"/>
    </w:p>
    <w:p w14:paraId="513BFD81" w14:textId="6B61F3E9" w:rsidR="00A65BD9" w:rsidRDefault="00A65BD9">
      <w:r w:rsidRPr="00A65BD9">
        <w:drawing>
          <wp:inline distT="0" distB="0" distL="0" distR="0" wp14:anchorId="27D723C3" wp14:editId="0383BBE5">
            <wp:extent cx="4229690" cy="895475"/>
            <wp:effectExtent l="0" t="0" r="0" b="0"/>
            <wp:docPr id="1799226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2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79E1" w14:textId="6F84B5B6" w:rsidR="00C86723" w:rsidRDefault="00000000">
      <w:r>
        <w:t>2. GitHub üzerinden kurulum:</w:t>
      </w:r>
    </w:p>
    <w:p w14:paraId="1E390BBB" w14:textId="0D83D496" w:rsidR="00A65BD9" w:rsidRDefault="00000000" w:rsidP="00A65BD9">
      <w:pPr>
        <w:pStyle w:val="GlAlnt"/>
      </w:pPr>
      <w:r>
        <w:t>git clone https://github.com/soxoj/maigret</w:t>
      </w:r>
      <w:r>
        <w:br/>
        <w:t>cd maigret</w:t>
      </w:r>
      <w:r>
        <w:br/>
        <w:t>pip install -r requirements.txt</w:t>
      </w:r>
    </w:p>
    <w:p w14:paraId="4C286334" w14:textId="38E414FF" w:rsidR="00A65BD9" w:rsidRPr="00A65BD9" w:rsidRDefault="00A65BD9" w:rsidP="00A65BD9">
      <w:r w:rsidRPr="00A65BD9">
        <w:drawing>
          <wp:inline distT="0" distB="0" distL="0" distR="0" wp14:anchorId="21065228" wp14:editId="7EAA200D">
            <wp:extent cx="5020376" cy="1286054"/>
            <wp:effectExtent l="0" t="0" r="8890" b="9525"/>
            <wp:docPr id="200085532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5532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6B3A" w14:textId="60E076C3" w:rsidR="00C86723" w:rsidRDefault="00000000">
      <w:pPr>
        <w:pStyle w:val="Balk1"/>
      </w:pPr>
      <w:r>
        <w:rPr>
          <w:rFonts w:ascii="Segoe UI Emoji" w:hAnsi="Segoe UI Emoji" w:cs="Segoe UI Emoji"/>
        </w:rPr>
        <w:t>🧪</w:t>
      </w:r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Örneği</w:t>
      </w:r>
      <w:proofErr w:type="spellEnd"/>
    </w:p>
    <w:p w14:paraId="5E604318" w14:textId="77777777" w:rsidR="00C86723" w:rsidRDefault="00000000">
      <w:r>
        <w:t>Temel kullanım:</w:t>
      </w:r>
    </w:p>
    <w:p w14:paraId="2DFAE44F" w14:textId="77777777" w:rsidR="00C86723" w:rsidRDefault="00000000">
      <w:pPr>
        <w:pStyle w:val="GlAlnt"/>
      </w:pPr>
      <w:r>
        <w:t>maigret &lt;kullanıcı_adı&gt;</w:t>
      </w:r>
    </w:p>
    <w:p w14:paraId="2C398D43" w14:textId="77777777" w:rsidR="00A65BD9" w:rsidRDefault="00A65BD9"/>
    <w:p w14:paraId="4217D8CA" w14:textId="1B48B60C" w:rsidR="00A65BD9" w:rsidRDefault="00A65BD9">
      <w:r w:rsidRPr="00A65BD9">
        <w:lastRenderedPageBreak/>
        <w:drawing>
          <wp:inline distT="0" distB="0" distL="0" distR="0" wp14:anchorId="4F7CA088" wp14:editId="31C45BF6">
            <wp:extent cx="3343742" cy="657317"/>
            <wp:effectExtent l="0" t="0" r="0" b="9525"/>
            <wp:docPr id="1620608187" name="Resim 1" descr="grafik, ekran görüntüsü, yazı tipi, grafik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08187" name="Resim 1" descr="grafik, ekran görüntüsü, yazı tipi, grafik tasarım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7675" w14:textId="36ED2100" w:rsidR="00C86723" w:rsidRDefault="00000000">
      <w:r>
        <w:t>Örnek:</w:t>
      </w:r>
    </w:p>
    <w:p w14:paraId="0B6E0C1F" w14:textId="77777777" w:rsidR="00C86723" w:rsidRDefault="00000000">
      <w:pPr>
        <w:pStyle w:val="GlAlnt"/>
      </w:pPr>
      <w:r>
        <w:t>maigret johndoe</w:t>
      </w:r>
    </w:p>
    <w:p w14:paraId="09A1A7E9" w14:textId="1F0FEFBD" w:rsidR="00A65BD9" w:rsidRDefault="00A65BD9">
      <w:r w:rsidRPr="00A65BD9">
        <w:drawing>
          <wp:inline distT="0" distB="0" distL="0" distR="0" wp14:anchorId="416CDA43" wp14:editId="36D714B7">
            <wp:extent cx="2419688" cy="676369"/>
            <wp:effectExtent l="0" t="0" r="0" b="9525"/>
            <wp:docPr id="1537547124" name="Resim 1" descr="ekran görüntüsü, yazı tipi, grafik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47124" name="Resim 1" descr="ekran görüntüsü, yazı tipi, grafik, tasarım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BBC9" w14:textId="31BF0EA5" w:rsidR="00C86723" w:rsidRDefault="00000000">
      <w:r>
        <w:t xml:space="preserve">Bu </w:t>
      </w:r>
      <w:proofErr w:type="spellStart"/>
      <w:r>
        <w:t>komut</w:t>
      </w:r>
      <w:proofErr w:type="spellEnd"/>
      <w:r>
        <w:t xml:space="preserve">, </w:t>
      </w:r>
      <w:proofErr w:type="spellStart"/>
      <w:r>
        <w:t>johndoe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taşıyan hesapları yüzlerce sitede tarayarak var olup olmadığını araştırır.</w:t>
      </w:r>
    </w:p>
    <w:p w14:paraId="30D7BC2D" w14:textId="77777777" w:rsidR="00C86723" w:rsidRDefault="00000000">
      <w:pPr>
        <w:pStyle w:val="Balk1"/>
      </w:pPr>
      <w:r>
        <w:t>📥 Terminal Çıktı Örneği</w:t>
      </w:r>
    </w:p>
    <w:p w14:paraId="5F5ADFFD" w14:textId="43DF7680" w:rsidR="00C86723" w:rsidRDefault="00A65BD9" w:rsidP="00A65BD9">
      <w:pPr>
        <w:pStyle w:val="GlAlnt"/>
        <w:ind w:left="0"/>
      </w:pPr>
      <w:r w:rsidRPr="00A65BD9">
        <w:drawing>
          <wp:inline distT="0" distB="0" distL="0" distR="0" wp14:anchorId="6ED1E909" wp14:editId="5F808665">
            <wp:extent cx="5420481" cy="4610743"/>
            <wp:effectExtent l="0" t="0" r="8890" b="0"/>
            <wp:docPr id="881315528" name="Resim 1" descr="metin, ekran görüntüsü, yazılım, işletim sistem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15528" name="Resim 1" descr="metin, ekran görüntüsü, yazılım, işletim sistemi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DE5A" w14:textId="77777777" w:rsidR="00C86723" w:rsidRDefault="00000000">
      <w:pPr>
        <w:pStyle w:val="Balk1"/>
      </w:pPr>
      <w:r>
        <w:lastRenderedPageBreak/>
        <w:t>⚙️ Yaygın Kullanım Parametreleri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86723" w14:paraId="3628CD39" w14:textId="77777777">
        <w:tc>
          <w:tcPr>
            <w:tcW w:w="4320" w:type="dxa"/>
          </w:tcPr>
          <w:p w14:paraId="5F11FCAF" w14:textId="77777777" w:rsidR="00C86723" w:rsidRDefault="00000000">
            <w:r>
              <w:t>Parametre</w:t>
            </w:r>
          </w:p>
        </w:tc>
        <w:tc>
          <w:tcPr>
            <w:tcW w:w="4320" w:type="dxa"/>
          </w:tcPr>
          <w:p w14:paraId="5017A52F" w14:textId="77777777" w:rsidR="00C86723" w:rsidRDefault="00000000">
            <w:r>
              <w:t>Açıklama</w:t>
            </w:r>
          </w:p>
        </w:tc>
      </w:tr>
      <w:tr w:rsidR="00C86723" w14:paraId="1561E1A7" w14:textId="77777777">
        <w:tc>
          <w:tcPr>
            <w:tcW w:w="4320" w:type="dxa"/>
          </w:tcPr>
          <w:p w14:paraId="5655D2AE" w14:textId="77777777" w:rsidR="00C86723" w:rsidRDefault="00000000">
            <w:r>
              <w:t>-a</w:t>
            </w:r>
          </w:p>
        </w:tc>
        <w:tc>
          <w:tcPr>
            <w:tcW w:w="4320" w:type="dxa"/>
          </w:tcPr>
          <w:p w14:paraId="35804849" w14:textId="77777777" w:rsidR="00C86723" w:rsidRDefault="00000000">
            <w:r>
              <w:t>Tüm sitelerde arama yapar</w:t>
            </w:r>
          </w:p>
        </w:tc>
      </w:tr>
      <w:tr w:rsidR="00C86723" w14:paraId="78C8FA2D" w14:textId="77777777">
        <w:tc>
          <w:tcPr>
            <w:tcW w:w="4320" w:type="dxa"/>
          </w:tcPr>
          <w:p w14:paraId="671A81EE" w14:textId="77777777" w:rsidR="00C86723" w:rsidRDefault="00000000">
            <w:r>
              <w:t>-l</w:t>
            </w:r>
          </w:p>
        </w:tc>
        <w:tc>
          <w:tcPr>
            <w:tcW w:w="4320" w:type="dxa"/>
          </w:tcPr>
          <w:p w14:paraId="7EF7857D" w14:textId="77777777" w:rsidR="00C86723" w:rsidRDefault="00000000">
            <w:r>
              <w:t>Hangi sitelerin taranacağını listeler</w:t>
            </w:r>
          </w:p>
        </w:tc>
      </w:tr>
      <w:tr w:rsidR="00C86723" w14:paraId="48505A8C" w14:textId="77777777">
        <w:tc>
          <w:tcPr>
            <w:tcW w:w="4320" w:type="dxa"/>
          </w:tcPr>
          <w:p w14:paraId="51329498" w14:textId="77777777" w:rsidR="00C86723" w:rsidRDefault="00000000">
            <w:r>
              <w:t>--json</w:t>
            </w:r>
          </w:p>
        </w:tc>
        <w:tc>
          <w:tcPr>
            <w:tcW w:w="4320" w:type="dxa"/>
          </w:tcPr>
          <w:p w14:paraId="1C7B7BFD" w14:textId="77777777" w:rsidR="00C86723" w:rsidRDefault="00000000">
            <w:r>
              <w:t>JSON formatında çıktı verir</w:t>
            </w:r>
          </w:p>
        </w:tc>
      </w:tr>
      <w:tr w:rsidR="00C86723" w14:paraId="045C47DC" w14:textId="77777777">
        <w:tc>
          <w:tcPr>
            <w:tcW w:w="4320" w:type="dxa"/>
          </w:tcPr>
          <w:p w14:paraId="4DAE8B32" w14:textId="77777777" w:rsidR="00C86723" w:rsidRDefault="00000000">
            <w:r>
              <w:t>--pdf</w:t>
            </w:r>
          </w:p>
        </w:tc>
        <w:tc>
          <w:tcPr>
            <w:tcW w:w="4320" w:type="dxa"/>
          </w:tcPr>
          <w:p w14:paraId="3C1ECAF1" w14:textId="77777777" w:rsidR="00C86723" w:rsidRDefault="00000000">
            <w:r>
              <w:t>PDF raporu oluşturur</w:t>
            </w:r>
          </w:p>
        </w:tc>
      </w:tr>
      <w:tr w:rsidR="00C86723" w14:paraId="6B7BCB1B" w14:textId="77777777">
        <w:tc>
          <w:tcPr>
            <w:tcW w:w="4320" w:type="dxa"/>
          </w:tcPr>
          <w:p w14:paraId="633D8143" w14:textId="77777777" w:rsidR="00C86723" w:rsidRDefault="00000000">
            <w:r>
              <w:t>--country</w:t>
            </w:r>
          </w:p>
        </w:tc>
        <w:tc>
          <w:tcPr>
            <w:tcW w:w="4320" w:type="dxa"/>
          </w:tcPr>
          <w:p w14:paraId="4994C5F9" w14:textId="77777777" w:rsidR="00C86723" w:rsidRDefault="00000000">
            <w:r>
              <w:t>Belirli bir ülkeye özgü sitelerde arama yapar</w:t>
            </w:r>
          </w:p>
        </w:tc>
      </w:tr>
    </w:tbl>
    <w:p w14:paraId="072BA8FF" w14:textId="77777777" w:rsidR="00C86723" w:rsidRDefault="00000000">
      <w:r>
        <w:t>Örnek:</w:t>
      </w:r>
    </w:p>
    <w:p w14:paraId="30FEFE8D" w14:textId="77777777" w:rsidR="00C86723" w:rsidRDefault="00000000">
      <w:pPr>
        <w:pStyle w:val="GlAlnt"/>
      </w:pPr>
      <w:r>
        <w:t>maigret johndoe --pdf --json -a</w:t>
      </w:r>
    </w:p>
    <w:p w14:paraId="41783EBD" w14:textId="77777777" w:rsidR="00C86723" w:rsidRDefault="00000000">
      <w:pPr>
        <w:pStyle w:val="Balk1"/>
      </w:pPr>
      <w:r>
        <w:t>📌 Dikkat Edilmesi Gerekenler</w:t>
      </w:r>
    </w:p>
    <w:p w14:paraId="3D0BB87E" w14:textId="77777777" w:rsidR="00C86723" w:rsidRDefault="00000000">
      <w:r>
        <w:t>- Maigret yasalara uygun OSINT amaçlı kullanılmalıdır.</w:t>
      </w:r>
    </w:p>
    <w:p w14:paraId="05B19FD4" w14:textId="77777777" w:rsidR="00C86723" w:rsidRDefault="00000000">
      <w:r>
        <w:t>- Çok fazla sorgu atmak bazı siteler tarafından IP'nizin geçici olarak engellenmesine neden olabilir.</w:t>
      </w:r>
    </w:p>
    <w:p w14:paraId="0A4D4AA1" w14:textId="77777777" w:rsidR="00C86723" w:rsidRDefault="00000000">
      <w:r>
        <w:t>- Sonuçlar her zaman %100 doğru olmayabilir; analiz gerektirebilir.</w:t>
      </w:r>
    </w:p>
    <w:sectPr w:rsidR="00C86723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372399">
    <w:abstractNumId w:val="8"/>
  </w:num>
  <w:num w:numId="2" w16cid:durableId="1714815155">
    <w:abstractNumId w:val="6"/>
  </w:num>
  <w:num w:numId="3" w16cid:durableId="2135440547">
    <w:abstractNumId w:val="5"/>
  </w:num>
  <w:num w:numId="4" w16cid:durableId="639960837">
    <w:abstractNumId w:val="4"/>
  </w:num>
  <w:num w:numId="5" w16cid:durableId="265775405">
    <w:abstractNumId w:val="7"/>
  </w:num>
  <w:num w:numId="6" w16cid:durableId="1199317384">
    <w:abstractNumId w:val="3"/>
  </w:num>
  <w:num w:numId="7" w16cid:durableId="750078833">
    <w:abstractNumId w:val="2"/>
  </w:num>
  <w:num w:numId="8" w16cid:durableId="120543577">
    <w:abstractNumId w:val="1"/>
  </w:num>
  <w:num w:numId="9" w16cid:durableId="151279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65BD9"/>
    <w:rsid w:val="00AA1D8D"/>
    <w:rsid w:val="00B47730"/>
    <w:rsid w:val="00BB7A65"/>
    <w:rsid w:val="00C8672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FB831A"/>
  <w14:defaultImageDpi w14:val="300"/>
  <w15:docId w15:val="{2AB07210-BB5A-421D-BFDD-EDF241F9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KiyDik _?</cp:lastModifiedBy>
  <cp:revision>2</cp:revision>
  <dcterms:created xsi:type="dcterms:W3CDTF">2025-07-25T17:17:00Z</dcterms:created>
  <dcterms:modified xsi:type="dcterms:W3CDTF">2025-07-25T17:17:00Z</dcterms:modified>
  <cp:category/>
</cp:coreProperties>
</file>