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8672D" w14:textId="77777777" w:rsidR="00E025A8" w:rsidRDefault="00000000">
      <w:pPr>
        <w:pStyle w:val="KonuBal"/>
      </w:pPr>
      <w:r>
        <w:t>Social Analyzer Eğitim Materyali</w:t>
      </w:r>
    </w:p>
    <w:p w14:paraId="4DEAE284" w14:textId="77777777" w:rsidR="00E025A8" w:rsidRDefault="00000000">
      <w:pPr>
        <w:pStyle w:val="Balk1"/>
      </w:pPr>
      <w:r>
        <w:t>📌 Social Analyzer Nedir?</w:t>
      </w:r>
    </w:p>
    <w:p w14:paraId="4700D27F" w14:textId="77777777" w:rsidR="00E025A8" w:rsidRDefault="00000000">
      <w:r>
        <w:t>Social Analyzer, internet üzerindeki sosyal medya ve kullanıcı adlarını tarayarak dijital ayak izi analizleri yapabilen bir açık kaynaklı OSINT (Open Source Intelligence - Açık Kaynak İstihbarat) aracıdır. Kullanıcı adı veya isim-soyisim gibi bilgilerle sosyal medya hesaplarını tespit etmeye çalışır.</w:t>
      </w:r>
    </w:p>
    <w:p w14:paraId="0598253C" w14:textId="77777777" w:rsidR="00E025A8" w:rsidRDefault="00000000">
      <w:pPr>
        <w:pStyle w:val="Balk1"/>
      </w:pPr>
      <w:r>
        <w:t>⚙️ Social Analyzer Özellikleri</w:t>
      </w:r>
    </w:p>
    <w:p w14:paraId="38D93322" w14:textId="77777777" w:rsidR="00E025A8" w:rsidRDefault="00000000">
      <w:pPr>
        <w:pStyle w:val="ListeMaddemi"/>
      </w:pPr>
      <w:r>
        <w:t>🔍 Kullanıcı adlarını birçok sosyal medya platformunda arar.</w:t>
      </w:r>
    </w:p>
    <w:p w14:paraId="7F8B6C00" w14:textId="77777777" w:rsidR="00E025A8" w:rsidRDefault="00000000">
      <w:pPr>
        <w:pStyle w:val="ListeMaddemi"/>
      </w:pPr>
      <w:r>
        <w:t>🌍 Web arama motorlarında (Google, Bing, DuckDuckGo) sonuçları listeler.</w:t>
      </w:r>
    </w:p>
    <w:p w14:paraId="22BB353C" w14:textId="77777777" w:rsidR="00E025A8" w:rsidRDefault="00000000">
      <w:pPr>
        <w:pStyle w:val="ListeMaddemi"/>
      </w:pPr>
      <w:r>
        <w:t>📦 JSON çıktısı ile otomatikleştirmeye uygundur.</w:t>
      </w:r>
    </w:p>
    <w:p w14:paraId="02F614BE" w14:textId="77777777" w:rsidR="00E025A8" w:rsidRDefault="00000000">
      <w:pPr>
        <w:pStyle w:val="ListeMaddemi"/>
      </w:pPr>
      <w:r>
        <w:t>🧠 Python tabanlı, kolay özelleştirilebilir.</w:t>
      </w:r>
    </w:p>
    <w:p w14:paraId="35867D9D" w14:textId="77777777" w:rsidR="00E025A8" w:rsidRDefault="00000000">
      <w:pPr>
        <w:pStyle w:val="ListeMaddemi"/>
      </w:pPr>
      <w:r>
        <w:t>🧰 CLI ve Web arayüz desteği (isteğe bağlı).</w:t>
      </w:r>
    </w:p>
    <w:p w14:paraId="038DB98C" w14:textId="77777777" w:rsidR="00E025A8" w:rsidRDefault="00000000">
      <w:pPr>
        <w:pStyle w:val="Balk1"/>
      </w:pPr>
      <w:r>
        <w:t>📍 Nerelerde Kullanılır?</w:t>
      </w:r>
    </w:p>
    <w:p w14:paraId="6F13DB3E" w14:textId="77777777" w:rsidR="00E025A8" w:rsidRDefault="00000000">
      <w:pPr>
        <w:pStyle w:val="ListeMaddemi"/>
      </w:pPr>
      <w:r>
        <w:t>🛡️ Dijital ayak izi analizleri için.</w:t>
      </w:r>
    </w:p>
    <w:p w14:paraId="67CEB9E1" w14:textId="77777777" w:rsidR="00E025A8" w:rsidRDefault="00000000">
      <w:pPr>
        <w:pStyle w:val="ListeMaddemi"/>
      </w:pPr>
      <w:r>
        <w:t>🔍 Sosyal mühendislik farkındalığı oluşturmak.</w:t>
      </w:r>
    </w:p>
    <w:p w14:paraId="00BDDD5C" w14:textId="77777777" w:rsidR="00E025A8" w:rsidRDefault="00000000">
      <w:pPr>
        <w:pStyle w:val="ListeMaddemi"/>
      </w:pPr>
      <w:r>
        <w:t>👤 Kimlik doğrulama ve OSINT uygulamaları.</w:t>
      </w:r>
    </w:p>
    <w:p w14:paraId="0EE1C620" w14:textId="77777777" w:rsidR="00E025A8" w:rsidRDefault="00000000">
      <w:pPr>
        <w:pStyle w:val="ListeMaddemi"/>
      </w:pPr>
      <w:r>
        <w:t>👨‍🏫 Eğitimlerde kullanıcı güvenliği konularını göstermek.</w:t>
      </w:r>
    </w:p>
    <w:p w14:paraId="067A79D8" w14:textId="77777777" w:rsidR="00E025A8" w:rsidRDefault="00000000">
      <w:pPr>
        <w:pStyle w:val="Balk1"/>
      </w:pPr>
      <w:r>
        <w:t>🧪 Social Analyzer Kurulumu – Kali Linux (Adım Adım)</w:t>
      </w:r>
    </w:p>
    <w:p w14:paraId="23A105A3" w14:textId="77777777" w:rsidR="00E025A8" w:rsidRDefault="00000000">
      <w:pPr>
        <w:pStyle w:val="ListeNumaras"/>
      </w:pPr>
      <w:r>
        <w:t>1. Gerekli Bağımlılıkları Kur</w:t>
      </w:r>
    </w:p>
    <w:p w14:paraId="47CF6564" w14:textId="77777777" w:rsidR="00ED3486" w:rsidRDefault="00ED3486" w:rsidP="00ED3486">
      <w:pPr>
        <w:pStyle w:val="ListeNumaras"/>
        <w:numPr>
          <w:ilvl w:val="0"/>
          <w:numId w:val="0"/>
        </w:numPr>
      </w:pPr>
    </w:p>
    <w:p w14:paraId="21945B43" w14:textId="77777777" w:rsidR="00ED3486" w:rsidRDefault="00ED3486" w:rsidP="00ED3486">
      <w:pPr>
        <w:pStyle w:val="ListeNumaras"/>
        <w:numPr>
          <w:ilvl w:val="0"/>
          <w:numId w:val="0"/>
        </w:numPr>
      </w:pPr>
      <w:r w:rsidRPr="00ED3486">
        <w:rPr>
          <w:b/>
          <w:bCs/>
          <w:i/>
          <w:iCs/>
          <w:color w:val="4F81BD" w:themeColor="accent1"/>
        </w:rPr>
        <w:drawing>
          <wp:inline distT="0" distB="0" distL="0" distR="0" wp14:anchorId="0B103023" wp14:editId="59DD8078">
            <wp:extent cx="5486400" cy="861695"/>
            <wp:effectExtent l="0" t="0" r="0" b="0"/>
            <wp:docPr id="15564752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75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B474" w14:textId="77777777" w:rsidR="00ED3486" w:rsidRDefault="00ED3486" w:rsidP="00ED3486">
      <w:pPr>
        <w:pStyle w:val="ListeNumaras"/>
        <w:numPr>
          <w:ilvl w:val="0"/>
          <w:numId w:val="0"/>
        </w:numPr>
      </w:pPr>
    </w:p>
    <w:p w14:paraId="6E55E592" w14:textId="43E2193A" w:rsidR="00ED3486" w:rsidRDefault="00000000" w:rsidP="00ED3486">
      <w:pPr>
        <w:pStyle w:val="ListeNumaras"/>
      </w:pPr>
      <w:r>
        <w:t>Kaynak Kodları Klonla</w:t>
      </w:r>
    </w:p>
    <w:p w14:paraId="00D35583" w14:textId="77777777" w:rsidR="00ED3486" w:rsidRDefault="00ED3486" w:rsidP="00ED3486">
      <w:pPr>
        <w:pStyle w:val="ListeNumaras"/>
        <w:numPr>
          <w:ilvl w:val="0"/>
          <w:numId w:val="0"/>
        </w:numPr>
        <w:ind w:left="360" w:hanging="360"/>
      </w:pPr>
      <w:r w:rsidRPr="00ED3486">
        <w:rPr>
          <w:b/>
          <w:bCs/>
          <w:i/>
          <w:iCs/>
          <w:color w:val="4F81BD" w:themeColor="accent1"/>
        </w:rPr>
        <w:drawing>
          <wp:inline distT="0" distB="0" distL="0" distR="0" wp14:anchorId="61A8B348" wp14:editId="1FF2C154">
            <wp:extent cx="4972050" cy="1114425"/>
            <wp:effectExtent l="0" t="0" r="0" b="9525"/>
            <wp:docPr id="2615455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45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35D8" w14:textId="77777777" w:rsidR="00ED3486" w:rsidRDefault="00ED3486" w:rsidP="00ED3486">
      <w:pPr>
        <w:pStyle w:val="ListeNumaras"/>
        <w:numPr>
          <w:ilvl w:val="0"/>
          <w:numId w:val="0"/>
        </w:numPr>
        <w:ind w:left="360" w:hanging="360"/>
      </w:pPr>
    </w:p>
    <w:p w14:paraId="13D90F40" w14:textId="46842701" w:rsidR="00E025A8" w:rsidRDefault="00000000" w:rsidP="00ED3486">
      <w:pPr>
        <w:pStyle w:val="ListeNumaras"/>
        <w:numPr>
          <w:ilvl w:val="0"/>
          <w:numId w:val="0"/>
        </w:numPr>
        <w:ind w:left="360" w:hanging="360"/>
      </w:pPr>
      <w:r>
        <w:t>3. Gerekli Python Paketlerini Kur</w:t>
      </w:r>
    </w:p>
    <w:p w14:paraId="124E576C" w14:textId="77777777" w:rsidR="00ED3486" w:rsidRDefault="00ED3486" w:rsidP="00ED3486">
      <w:pPr>
        <w:pStyle w:val="ListeNumaras"/>
        <w:numPr>
          <w:ilvl w:val="0"/>
          <w:numId w:val="0"/>
        </w:numPr>
        <w:ind w:left="360" w:hanging="360"/>
      </w:pPr>
      <w:r w:rsidRPr="00ED3486">
        <w:rPr>
          <w:b/>
          <w:bCs/>
          <w:i/>
          <w:iCs/>
          <w:color w:val="4F81BD" w:themeColor="accent1"/>
        </w:rPr>
        <w:drawing>
          <wp:inline distT="0" distB="0" distL="0" distR="0" wp14:anchorId="282A3D68" wp14:editId="77827E18">
            <wp:extent cx="3848100" cy="971550"/>
            <wp:effectExtent l="0" t="0" r="0" b="0"/>
            <wp:docPr id="191573860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38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10E1" w14:textId="77777777" w:rsidR="00ED3486" w:rsidRDefault="00ED3486" w:rsidP="00ED3486">
      <w:pPr>
        <w:pStyle w:val="ListeNumaras"/>
        <w:numPr>
          <w:ilvl w:val="0"/>
          <w:numId w:val="0"/>
        </w:numPr>
        <w:ind w:left="360" w:hanging="360"/>
      </w:pPr>
    </w:p>
    <w:p w14:paraId="47A65B47" w14:textId="627C86ED" w:rsidR="00E025A8" w:rsidRDefault="00000000" w:rsidP="00ED3486">
      <w:pPr>
        <w:pStyle w:val="ListeNumaras"/>
        <w:numPr>
          <w:ilvl w:val="0"/>
          <w:numId w:val="0"/>
        </w:numPr>
        <w:ind w:left="360" w:hanging="360"/>
      </w:pPr>
      <w:r>
        <w:t>4. Çalıştırma</w:t>
      </w:r>
    </w:p>
    <w:p w14:paraId="5FFEEF82" w14:textId="77777777" w:rsidR="00ED3486" w:rsidRDefault="00ED3486" w:rsidP="00ED3486">
      <w:pPr>
        <w:pStyle w:val="ListeNumaras"/>
        <w:numPr>
          <w:ilvl w:val="0"/>
          <w:numId w:val="0"/>
        </w:numPr>
        <w:ind w:left="360" w:hanging="360"/>
      </w:pPr>
      <w:r w:rsidRPr="00ED3486">
        <w:rPr>
          <w:b/>
          <w:bCs/>
          <w:i/>
          <w:iCs/>
          <w:color w:val="4F81BD" w:themeColor="accent1"/>
        </w:rPr>
        <w:drawing>
          <wp:inline distT="0" distB="0" distL="0" distR="0" wp14:anchorId="04593597" wp14:editId="6D699421">
            <wp:extent cx="4772025" cy="962025"/>
            <wp:effectExtent l="0" t="0" r="9525" b="9525"/>
            <wp:docPr id="23657486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74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C9F9" w14:textId="77777777" w:rsidR="00ED3486" w:rsidRDefault="00ED3486" w:rsidP="00ED3486">
      <w:pPr>
        <w:pStyle w:val="ListeNumaras"/>
        <w:numPr>
          <w:ilvl w:val="0"/>
          <w:numId w:val="0"/>
        </w:numPr>
        <w:ind w:left="360" w:hanging="360"/>
      </w:pPr>
    </w:p>
    <w:p w14:paraId="6627BE9C" w14:textId="52374AC2" w:rsidR="00E025A8" w:rsidRDefault="00000000" w:rsidP="00ED3486">
      <w:pPr>
        <w:pStyle w:val="ListeNumaras"/>
        <w:numPr>
          <w:ilvl w:val="0"/>
          <w:numId w:val="0"/>
        </w:numPr>
        <w:ind w:left="360" w:hanging="360"/>
      </w:pPr>
      <w:r>
        <w:t>✔️ Beklenen Örnek Çıktı</w:t>
      </w:r>
    </w:p>
    <w:p w14:paraId="14066E96" w14:textId="77777777" w:rsidR="00ED3486" w:rsidRDefault="00ED3486">
      <w:pPr>
        <w:pStyle w:val="Balk1"/>
      </w:pPr>
      <w:r w:rsidRPr="00ED3486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184D62E6" wp14:editId="16DC8C01">
            <wp:extent cx="5486400" cy="605790"/>
            <wp:effectExtent l="0" t="0" r="0" b="3810"/>
            <wp:docPr id="2200024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02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1AF3" w14:textId="25F3C62D" w:rsidR="00E025A8" w:rsidRDefault="00000000">
      <w:pPr>
        <w:pStyle w:val="Balk1"/>
      </w:pPr>
      <w:r>
        <w:t>🛠️ Örnek Kullanım – Kullanıcı Adı ile Arama</w:t>
      </w:r>
    </w:p>
    <w:p w14:paraId="3C22AE2D" w14:textId="77777777" w:rsidR="00E025A8" w:rsidRDefault="00000000" w:rsidP="00ED3486">
      <w:pPr>
        <w:pStyle w:val="ListeNumaras"/>
        <w:numPr>
          <w:ilvl w:val="0"/>
          <w:numId w:val="0"/>
        </w:numPr>
        <w:ind w:left="360" w:hanging="360"/>
      </w:pPr>
      <w:r>
        <w:t>1. Basit Arama</w:t>
      </w:r>
    </w:p>
    <w:p w14:paraId="33E983D7" w14:textId="77777777" w:rsidR="00ED3486" w:rsidRDefault="00ED3486" w:rsidP="00ED3486">
      <w:pPr>
        <w:pStyle w:val="ListeNumaras"/>
        <w:numPr>
          <w:ilvl w:val="0"/>
          <w:numId w:val="0"/>
        </w:numPr>
        <w:ind w:left="360" w:hanging="360"/>
      </w:pPr>
      <w:r w:rsidRPr="00ED3486">
        <w:rPr>
          <w:b/>
          <w:bCs/>
          <w:i/>
          <w:iCs/>
          <w:color w:val="4F81BD" w:themeColor="accent1"/>
        </w:rPr>
        <w:drawing>
          <wp:inline distT="0" distB="0" distL="0" distR="0" wp14:anchorId="49A65C83" wp14:editId="0E37F2AC">
            <wp:extent cx="4162425" cy="1000125"/>
            <wp:effectExtent l="0" t="0" r="9525" b="9525"/>
            <wp:docPr id="189734155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41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B2DB" w14:textId="77777777" w:rsidR="00ED3486" w:rsidRDefault="00ED3486" w:rsidP="00ED3486">
      <w:pPr>
        <w:pStyle w:val="ListeNumaras"/>
        <w:numPr>
          <w:ilvl w:val="0"/>
          <w:numId w:val="0"/>
        </w:numPr>
        <w:ind w:left="360" w:hanging="360"/>
      </w:pPr>
    </w:p>
    <w:p w14:paraId="7AC3D804" w14:textId="2073AF2A" w:rsidR="00E025A8" w:rsidRDefault="00000000" w:rsidP="00ED3486">
      <w:pPr>
        <w:pStyle w:val="ListeNumaras"/>
        <w:numPr>
          <w:ilvl w:val="0"/>
          <w:numId w:val="0"/>
        </w:numPr>
        <w:ind w:left="360" w:hanging="360"/>
      </w:pPr>
      <w:r>
        <w:t>2. Detaylı Arama (Gelişmiş Mod)</w:t>
      </w:r>
    </w:p>
    <w:p w14:paraId="389BC049" w14:textId="77777777" w:rsidR="00ED3486" w:rsidRDefault="00ED3486" w:rsidP="00ED3486">
      <w:pPr>
        <w:pStyle w:val="ListeNumaras"/>
        <w:numPr>
          <w:ilvl w:val="0"/>
          <w:numId w:val="0"/>
        </w:numPr>
        <w:ind w:left="360" w:hanging="360"/>
      </w:pPr>
      <w:r w:rsidRPr="00ED3486">
        <w:rPr>
          <w:b/>
          <w:bCs/>
          <w:i/>
          <w:iCs/>
          <w:color w:val="4F81BD" w:themeColor="accent1"/>
        </w:rPr>
        <w:drawing>
          <wp:inline distT="0" distB="0" distL="0" distR="0" wp14:anchorId="141C7656" wp14:editId="3F600F17">
            <wp:extent cx="5486400" cy="1040765"/>
            <wp:effectExtent l="0" t="0" r="0" b="6985"/>
            <wp:docPr id="8335679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67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727E" w14:textId="77777777" w:rsidR="00ED3486" w:rsidRDefault="00ED3486" w:rsidP="00ED3486">
      <w:pPr>
        <w:pStyle w:val="ListeNumaras"/>
        <w:numPr>
          <w:ilvl w:val="0"/>
          <w:numId w:val="0"/>
        </w:numPr>
        <w:ind w:left="360" w:hanging="360"/>
      </w:pPr>
    </w:p>
    <w:p w14:paraId="7D698005" w14:textId="77777777" w:rsidR="00ED3486" w:rsidRDefault="00ED3486" w:rsidP="00ED3486">
      <w:pPr>
        <w:pStyle w:val="ListeNumaras"/>
        <w:numPr>
          <w:ilvl w:val="0"/>
          <w:numId w:val="0"/>
        </w:numPr>
        <w:ind w:left="360" w:hanging="360"/>
      </w:pPr>
    </w:p>
    <w:p w14:paraId="557D0A94" w14:textId="77777777" w:rsidR="00ED3486" w:rsidRDefault="00ED3486" w:rsidP="00ED3486">
      <w:pPr>
        <w:pStyle w:val="ListeNumaras"/>
        <w:numPr>
          <w:ilvl w:val="0"/>
          <w:numId w:val="0"/>
        </w:numPr>
        <w:ind w:left="360" w:hanging="360"/>
      </w:pPr>
    </w:p>
    <w:p w14:paraId="1195B88A" w14:textId="77777777" w:rsidR="00ED3486" w:rsidRDefault="00ED3486" w:rsidP="00ED3486">
      <w:pPr>
        <w:pStyle w:val="ListeNumaras"/>
        <w:numPr>
          <w:ilvl w:val="0"/>
          <w:numId w:val="0"/>
        </w:numPr>
        <w:ind w:left="360" w:hanging="360"/>
      </w:pPr>
    </w:p>
    <w:p w14:paraId="1417E23B" w14:textId="390BB7C4" w:rsidR="00E025A8" w:rsidRDefault="00000000" w:rsidP="00ED3486">
      <w:pPr>
        <w:pStyle w:val="ListeNumaras"/>
        <w:numPr>
          <w:ilvl w:val="0"/>
          <w:numId w:val="0"/>
        </w:numPr>
        <w:ind w:left="360" w:hanging="360"/>
      </w:pPr>
      <w:r>
        <w:lastRenderedPageBreak/>
        <w:t>3. Belirli Platformları Hedefleme</w:t>
      </w:r>
    </w:p>
    <w:p w14:paraId="55FB0D90" w14:textId="77777777" w:rsidR="00ED3486" w:rsidRDefault="00ED3486">
      <w:pPr>
        <w:pStyle w:val="Balk1"/>
      </w:pPr>
      <w:r w:rsidRPr="00ED3486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208170DE" wp14:editId="6D136655">
            <wp:extent cx="5486400" cy="880110"/>
            <wp:effectExtent l="0" t="0" r="0" b="0"/>
            <wp:docPr id="28188769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87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7496" w14:textId="1C49CAF0" w:rsidR="00E025A8" w:rsidRDefault="00000000">
      <w:pPr>
        <w:pStyle w:val="Balk1"/>
      </w:pPr>
      <w:r>
        <w:t>🎓 Kısa Notlar – Öğrenciler İçin</w:t>
      </w:r>
    </w:p>
    <w:p w14:paraId="4E17667F" w14:textId="77777777" w:rsidR="00E025A8" w:rsidRDefault="00000000">
      <w:pPr>
        <w:pStyle w:val="ListeMaddemi"/>
      </w:pPr>
      <w:r>
        <w:t>Social Analyzer yalnızca kamuya açık verileri toplar.</w:t>
      </w:r>
    </w:p>
    <w:p w14:paraId="72C40554" w14:textId="77777777" w:rsidR="00E025A8" w:rsidRDefault="00000000">
      <w:pPr>
        <w:pStyle w:val="ListeMaddemi"/>
      </w:pPr>
      <w:r>
        <w:t>Bu tür araçlarla yapılan analizler etik sınırlar içinde yapılmalıdır.</w:t>
      </w:r>
    </w:p>
    <w:p w14:paraId="650D56A2" w14:textId="77777777" w:rsidR="00E025A8" w:rsidRDefault="00000000">
      <w:pPr>
        <w:pStyle w:val="ListeMaddemi"/>
      </w:pPr>
      <w:r>
        <w:t>Kullanıcı adlarınızın birçok platformda bulunması, gizliliğinizi azaltabilir.</w:t>
      </w:r>
    </w:p>
    <w:p w14:paraId="4BC16D14" w14:textId="77777777" w:rsidR="00E025A8" w:rsidRDefault="00000000">
      <w:pPr>
        <w:pStyle w:val="ListeMaddemi"/>
      </w:pPr>
      <w:r>
        <w:t>Sosyal medya güvenliği, dijital kimlik güvenliğinin bir parçasıdır.</w:t>
      </w:r>
    </w:p>
    <w:p w14:paraId="56826524" w14:textId="77777777" w:rsidR="00E025A8" w:rsidRDefault="00000000">
      <w:pPr>
        <w:pStyle w:val="ListeMaddemi"/>
      </w:pPr>
      <w:r>
        <w:t>Bilgi toplama araçları kötüye kullanılmamalıdır; eğitim amaçlı kullanılmalıdır.</w:t>
      </w:r>
    </w:p>
    <w:sectPr w:rsidR="00E025A8" w:rsidSect="00034616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941591">
    <w:abstractNumId w:val="8"/>
  </w:num>
  <w:num w:numId="2" w16cid:durableId="146438752">
    <w:abstractNumId w:val="6"/>
  </w:num>
  <w:num w:numId="3" w16cid:durableId="1812941632">
    <w:abstractNumId w:val="5"/>
  </w:num>
  <w:num w:numId="4" w16cid:durableId="320741026">
    <w:abstractNumId w:val="4"/>
  </w:num>
  <w:num w:numId="5" w16cid:durableId="334260920">
    <w:abstractNumId w:val="7"/>
  </w:num>
  <w:num w:numId="6" w16cid:durableId="692389458">
    <w:abstractNumId w:val="3"/>
  </w:num>
  <w:num w:numId="7" w16cid:durableId="1637027753">
    <w:abstractNumId w:val="2"/>
  </w:num>
  <w:num w:numId="8" w16cid:durableId="289409182">
    <w:abstractNumId w:val="1"/>
  </w:num>
  <w:num w:numId="9" w16cid:durableId="157909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1139"/>
    <w:rsid w:val="00AA1D8D"/>
    <w:rsid w:val="00B47730"/>
    <w:rsid w:val="00CB0664"/>
    <w:rsid w:val="00E025A8"/>
    <w:rsid w:val="00ED34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EAC8E8"/>
  <w14:defaultImageDpi w14:val="300"/>
  <w15:docId w15:val="{D21AE1C2-7FB7-4F85-91F0-2BC90A62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Relationship Id="rId1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2</cp:revision>
  <dcterms:created xsi:type="dcterms:W3CDTF">2013-12-23T23:15:00Z</dcterms:created>
  <dcterms:modified xsi:type="dcterms:W3CDTF">2025-08-04T12:55:00Z</dcterms:modified>
  <cp:category/>
</cp:coreProperties>
</file>