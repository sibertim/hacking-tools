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E1F32" w14:textId="77777777" w:rsidR="00FF100D" w:rsidRDefault="00000000">
      <w:pPr>
        <w:pStyle w:val="KonuBal"/>
      </w:pPr>
      <w:r>
        <w:t>Socialscan Nedir ve Nasıl Kullanılır?</w:t>
      </w:r>
    </w:p>
    <w:p w14:paraId="4E8F6A60" w14:textId="77777777" w:rsidR="00FF100D" w:rsidRDefault="00000000">
      <w:pPr>
        <w:pStyle w:val="Balk1"/>
      </w:pPr>
      <w:r>
        <w:t>🔍 Socialscan Nedir?</w:t>
      </w:r>
    </w:p>
    <w:p w14:paraId="6EF0BAF7" w14:textId="77777777" w:rsidR="00FF100D" w:rsidRDefault="00000000">
      <w:r>
        <w:t>Socialscan, bir kullanıcı adı veya e-posta adresinin internetteki varlıklarını kontrol etmek için kullanılan bir OSINT (Açık Kaynak İstihbarat) aracıdır. Hızlı ve gerçek zamanlı sonuçlar sunar. Python ile yazılmış olup terminal üzerinden çalışır.</w:t>
      </w:r>
    </w:p>
    <w:p w14:paraId="24418A9F" w14:textId="77777777" w:rsidR="00FF100D" w:rsidRDefault="00000000">
      <w:pPr>
        <w:pStyle w:val="Balk1"/>
      </w:pPr>
      <w:r>
        <w:t>🔧 Kurulum</w:t>
      </w:r>
    </w:p>
    <w:p w14:paraId="016FB707" w14:textId="77777777" w:rsidR="00FF100D" w:rsidRDefault="00000000">
      <w:r>
        <w:t>1. Python ve pip yüklü olmalıdır.</w:t>
      </w:r>
    </w:p>
    <w:p w14:paraId="35CD4309" w14:textId="77777777" w:rsidR="00FF100D" w:rsidRDefault="00000000">
      <w:pPr>
        <w:pStyle w:val="GlAlnt"/>
      </w:pPr>
      <w:r>
        <w:t>2. pip ile kurulum:</w:t>
      </w:r>
    </w:p>
    <w:p w14:paraId="1E9192A7" w14:textId="77777777" w:rsidR="00FF100D" w:rsidRDefault="00000000">
      <w:pPr>
        <w:pStyle w:val="GlAlnt"/>
      </w:pPr>
      <w:r>
        <w:t xml:space="preserve">pip install </w:t>
      </w:r>
      <w:proofErr w:type="spellStart"/>
      <w:r>
        <w:t>socialscan</w:t>
      </w:r>
      <w:proofErr w:type="spellEnd"/>
    </w:p>
    <w:p w14:paraId="50148278" w14:textId="22DE685A" w:rsidR="00102F09" w:rsidRPr="00102F09" w:rsidRDefault="00102F09" w:rsidP="00102F09">
      <w:r w:rsidRPr="00102F09">
        <w:drawing>
          <wp:inline distT="0" distB="0" distL="0" distR="0" wp14:anchorId="4956176A" wp14:editId="08135FD5">
            <wp:extent cx="3629532" cy="1019317"/>
            <wp:effectExtent l="0" t="0" r="9525" b="9525"/>
            <wp:docPr id="1022486447" name="Resim 1" descr="ekran görüntüsü, yazı tipi, grafik, metin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86447" name="Resim 1" descr="ekran görüntüsü, yazı tipi, grafik, metin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E290" w14:textId="77777777" w:rsidR="00FF100D" w:rsidRDefault="00000000">
      <w:pPr>
        <w:pStyle w:val="GlAlnt"/>
      </w:pPr>
      <w:r>
        <w:t>veya GitHub üzerinden:</w:t>
      </w:r>
    </w:p>
    <w:p w14:paraId="7D079C9B" w14:textId="77777777" w:rsidR="00FF100D" w:rsidRDefault="00000000">
      <w:pPr>
        <w:pStyle w:val="GlAlnt"/>
      </w:pPr>
      <w:r>
        <w:t>git clone https://github.com/iojw/socialscan</w:t>
      </w:r>
      <w:r>
        <w:br/>
        <w:t>cd socialscan</w:t>
      </w:r>
      <w:r>
        <w:br/>
        <w:t>pip install -r requirements.txt</w:t>
      </w:r>
    </w:p>
    <w:p w14:paraId="2A8504F4" w14:textId="3FB1A483" w:rsidR="00102F09" w:rsidRDefault="00102F09" w:rsidP="00102F09">
      <w:r w:rsidRPr="00102F09">
        <w:drawing>
          <wp:inline distT="0" distB="0" distL="0" distR="0" wp14:anchorId="1D0107F0" wp14:editId="799E832C">
            <wp:extent cx="5325218" cy="1524213"/>
            <wp:effectExtent l="0" t="0" r="0" b="0"/>
            <wp:docPr id="2002160416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60416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089B" w14:textId="77777777" w:rsidR="00102F09" w:rsidRPr="00102F09" w:rsidRDefault="00102F09" w:rsidP="00102F09"/>
    <w:p w14:paraId="280FCE89" w14:textId="77777777" w:rsidR="00FF100D" w:rsidRDefault="00000000">
      <w:pPr>
        <w:pStyle w:val="Balk1"/>
      </w:pPr>
      <w:r>
        <w:lastRenderedPageBreak/>
        <w:t>🧪 Kullanım Örneği</w:t>
      </w:r>
    </w:p>
    <w:p w14:paraId="01732ABA" w14:textId="77777777" w:rsidR="00FF100D" w:rsidRDefault="00000000">
      <w:r>
        <w:t>Kullanıcı adı sorgulama:</w:t>
      </w:r>
    </w:p>
    <w:p w14:paraId="3A3AC397" w14:textId="77777777" w:rsidR="00FF100D" w:rsidRDefault="00000000">
      <w:pPr>
        <w:pStyle w:val="GlAlnt"/>
      </w:pPr>
      <w:r>
        <w:t xml:space="preserve">socialscan --username </w:t>
      </w:r>
      <w:proofErr w:type="spellStart"/>
      <w:r>
        <w:t>johndoe</w:t>
      </w:r>
      <w:proofErr w:type="spellEnd"/>
    </w:p>
    <w:p w14:paraId="3BAE84D2" w14:textId="00B64B25" w:rsidR="00102F09" w:rsidRPr="00102F09" w:rsidRDefault="00102F09" w:rsidP="00102F09">
      <w:r w:rsidRPr="00102F09">
        <w:drawing>
          <wp:inline distT="0" distB="0" distL="0" distR="0" wp14:anchorId="6C6D6A49" wp14:editId="7B079591">
            <wp:extent cx="3610479" cy="838317"/>
            <wp:effectExtent l="0" t="0" r="9525" b="0"/>
            <wp:docPr id="1351056946" name="Resim 1" descr="ekran görüntüsü, yazı tipi, grafik, tasar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56946" name="Resim 1" descr="ekran görüntüsü, yazı tipi, grafik, tasarım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3D29" w14:textId="77777777" w:rsidR="00FF100D" w:rsidRDefault="00000000">
      <w:r>
        <w:t>E-posta adresi sorgulama:</w:t>
      </w:r>
    </w:p>
    <w:p w14:paraId="4F2D5A3C" w14:textId="4256A730" w:rsidR="00FF100D" w:rsidRDefault="00000000">
      <w:pPr>
        <w:pStyle w:val="GlAlnt"/>
      </w:pPr>
      <w:r>
        <w:t xml:space="preserve">socialscan --email </w:t>
      </w:r>
      <w:hyperlink r:id="rId9" w:history="1">
        <w:r w:rsidR="00102F09" w:rsidRPr="002B6D71">
          <w:rPr>
            <w:rStyle w:val="Kpr"/>
          </w:rPr>
          <w:t>johndoe@example.com</w:t>
        </w:r>
      </w:hyperlink>
    </w:p>
    <w:p w14:paraId="7C00F109" w14:textId="02A332BC" w:rsidR="00102F09" w:rsidRPr="00102F09" w:rsidRDefault="00102F09" w:rsidP="00102F09">
      <w:r w:rsidRPr="00102F09">
        <w:drawing>
          <wp:inline distT="0" distB="0" distL="0" distR="0" wp14:anchorId="49DE122A" wp14:editId="29E9D218">
            <wp:extent cx="3905795" cy="905001"/>
            <wp:effectExtent l="0" t="0" r="0" b="9525"/>
            <wp:docPr id="150783015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3015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91E1" w14:textId="77777777" w:rsidR="00FF100D" w:rsidRDefault="00000000">
      <w:r>
        <w:t>Aynı anda ikisini de sorgulama:</w:t>
      </w:r>
    </w:p>
    <w:p w14:paraId="7D4835A8" w14:textId="50A71615" w:rsidR="00FF100D" w:rsidRDefault="00000000">
      <w:pPr>
        <w:pStyle w:val="GlAlnt"/>
      </w:pPr>
      <w:r>
        <w:t xml:space="preserve">socialscan --username johndoe --email </w:t>
      </w:r>
      <w:hyperlink r:id="rId11" w:history="1">
        <w:r w:rsidR="00102F09" w:rsidRPr="002B6D71">
          <w:rPr>
            <w:rStyle w:val="Kpr"/>
          </w:rPr>
          <w:t>johndoe@example.com</w:t>
        </w:r>
      </w:hyperlink>
    </w:p>
    <w:p w14:paraId="72473429" w14:textId="2FC1DE54" w:rsidR="00102F09" w:rsidRDefault="00102F09" w:rsidP="00102F09">
      <w:r w:rsidRPr="00102F09">
        <w:drawing>
          <wp:inline distT="0" distB="0" distL="0" distR="0" wp14:anchorId="3B7B0845" wp14:editId="622985E0">
            <wp:extent cx="4915586" cy="828791"/>
            <wp:effectExtent l="0" t="0" r="0" b="9525"/>
            <wp:docPr id="915120978" name="Resim 1" descr="ekran görüntüsü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20978" name="Resim 1" descr="ekran görüntüsü, yazı tipi, grafik içeren bir resim&#10;&#10;Yapay zeka tarafından oluşturulmuş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E27D" w14:textId="77777777" w:rsidR="00102F09" w:rsidRDefault="00102F09" w:rsidP="00102F09"/>
    <w:p w14:paraId="3E585A4C" w14:textId="77777777" w:rsidR="00102F09" w:rsidRDefault="00102F09" w:rsidP="00102F09"/>
    <w:p w14:paraId="60211C91" w14:textId="77777777" w:rsidR="00102F09" w:rsidRDefault="00102F09" w:rsidP="00102F09"/>
    <w:p w14:paraId="6CBA26ED" w14:textId="77777777" w:rsidR="00102F09" w:rsidRDefault="00102F09" w:rsidP="00102F09"/>
    <w:p w14:paraId="54D9AD7A" w14:textId="77777777" w:rsidR="00102F09" w:rsidRDefault="00102F09" w:rsidP="00102F09"/>
    <w:p w14:paraId="7E999CD3" w14:textId="77777777" w:rsidR="00102F09" w:rsidRPr="00102F09" w:rsidRDefault="00102F09" w:rsidP="00102F09"/>
    <w:p w14:paraId="563F74D4" w14:textId="77777777" w:rsidR="00FF100D" w:rsidRDefault="00000000">
      <w:pPr>
        <w:pStyle w:val="Balk1"/>
      </w:pPr>
      <w:r>
        <w:lastRenderedPageBreak/>
        <w:t>📥 Örnek Terminal Çıktısı</w:t>
      </w:r>
    </w:p>
    <w:p w14:paraId="5B71BA29" w14:textId="77777777" w:rsidR="00FF100D" w:rsidRDefault="00000000">
      <w:pPr>
        <w:pStyle w:val="GlAlnt"/>
      </w:pPr>
      <w:r>
        <w:t>$ socialscan --username johndoe</w:t>
      </w:r>
      <w:r>
        <w:br/>
      </w:r>
      <w:r>
        <w:br/>
        <w:t>[+] Username: johndoe</w:t>
      </w:r>
      <w:r>
        <w:br/>
        <w:t xml:space="preserve">    - GitHub: Taken</w:t>
      </w:r>
      <w:r>
        <w:br/>
        <w:t xml:space="preserve">    - Twitter: Taken</w:t>
      </w:r>
      <w:r>
        <w:br/>
        <w:t xml:space="preserve">    - Instagram: Taken</w:t>
      </w:r>
      <w:r>
        <w:br/>
        <w:t xml:space="preserve">    - Snapchat: Available</w:t>
      </w:r>
      <w:r>
        <w:br/>
        <w:t xml:space="preserve">    - TikTok: Taken</w:t>
      </w:r>
      <w:r>
        <w:br/>
        <w:t xml:space="preserve">    - Medium: Available</w:t>
      </w:r>
      <w:r>
        <w:br/>
      </w:r>
      <w:r>
        <w:br/>
        <w:t>Checked 15 usernames in 4.12 seconds.</w:t>
      </w:r>
    </w:p>
    <w:p w14:paraId="13C8E97E" w14:textId="05820F07" w:rsidR="00102F09" w:rsidRPr="00102F09" w:rsidRDefault="00102F09" w:rsidP="00102F09">
      <w:r w:rsidRPr="00102F09">
        <w:drawing>
          <wp:inline distT="0" distB="0" distL="0" distR="0" wp14:anchorId="69873BA2" wp14:editId="77BF9F33">
            <wp:extent cx="4695824" cy="2600325"/>
            <wp:effectExtent l="0" t="0" r="0" b="0"/>
            <wp:docPr id="302010712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10712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2551" cy="26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AC3C" w14:textId="77777777" w:rsidR="00FF100D" w:rsidRDefault="00000000">
      <w:pPr>
        <w:pStyle w:val="Balk1"/>
      </w:pPr>
      <w:r>
        <w:t>⚙️ Özellikler</w:t>
      </w:r>
    </w:p>
    <w:p w14:paraId="4F7F3E81" w14:textId="77777777" w:rsidR="00FF100D" w:rsidRDefault="00000000">
      <w:r>
        <w:t>- Gerçek zamanlı doğrulama yapar (cache'lenmiş değil).</w:t>
      </w:r>
    </w:p>
    <w:p w14:paraId="5F8DCA5B" w14:textId="77777777" w:rsidR="00FF100D" w:rsidRDefault="00000000">
      <w:r>
        <w:t>- Sonuçlar anlık ve doğru bilgi içerir.</w:t>
      </w:r>
    </w:p>
    <w:p w14:paraId="5D98E9B0" w14:textId="77777777" w:rsidR="00FF100D" w:rsidRDefault="00000000">
      <w:r>
        <w:t>- Desteklenen platformlar arasında:</w:t>
      </w:r>
      <w:r>
        <w:br/>
        <w:t xml:space="preserve">  - GitHub</w:t>
      </w:r>
      <w:r>
        <w:br/>
        <w:t xml:space="preserve">  - Twitter</w:t>
      </w:r>
      <w:r>
        <w:br/>
        <w:t xml:space="preserve">  - Instagram</w:t>
      </w:r>
      <w:r>
        <w:br/>
        <w:t xml:space="preserve">  - TikTok</w:t>
      </w:r>
      <w:r>
        <w:br/>
        <w:t xml:space="preserve">  - Reddit</w:t>
      </w:r>
      <w:r>
        <w:br/>
        <w:t xml:space="preserve">  - Medium</w:t>
      </w:r>
      <w:r>
        <w:br/>
        <w:t xml:space="preserve">  - Pinterest</w:t>
      </w:r>
      <w:r>
        <w:br/>
        <w:t xml:space="preserve">  - ve daha fazlası...</w:t>
      </w:r>
    </w:p>
    <w:p w14:paraId="4E49DC9A" w14:textId="77777777" w:rsidR="00FF100D" w:rsidRDefault="00000000">
      <w:pPr>
        <w:pStyle w:val="Balk1"/>
      </w:pPr>
      <w:r>
        <w:lastRenderedPageBreak/>
        <w:t>🛠️ Gelişmiş Kullanım</w:t>
      </w:r>
    </w:p>
    <w:p w14:paraId="02A0EDB8" w14:textId="77777777" w:rsidR="00FF100D" w:rsidRDefault="00000000">
      <w:r>
        <w:t>Belirli birden fazla kullanıcı adını aynı anda taramak için:</w:t>
      </w:r>
    </w:p>
    <w:p w14:paraId="72CC634A" w14:textId="77777777" w:rsidR="00FF100D" w:rsidRDefault="00000000">
      <w:pPr>
        <w:pStyle w:val="GlAlnt"/>
      </w:pPr>
      <w:r>
        <w:t>socialscan --username user1 user2 user3</w:t>
      </w:r>
    </w:p>
    <w:p w14:paraId="1B666580" w14:textId="061EF856" w:rsidR="00102F09" w:rsidRPr="00102F09" w:rsidRDefault="00102F09" w:rsidP="00102F09">
      <w:r w:rsidRPr="00102F09">
        <w:drawing>
          <wp:inline distT="0" distB="0" distL="0" distR="0" wp14:anchorId="6D29A62C" wp14:editId="29796BCF">
            <wp:extent cx="3810532" cy="866896"/>
            <wp:effectExtent l="0" t="0" r="0" b="9525"/>
            <wp:docPr id="1581182501" name="Resim 1" descr="metin, ekran görüntüsü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82501" name="Resim 1" descr="metin, ekran görüntüsü, yazı tipi, grafik içeren bir resim&#10;&#10;Yapay zeka tarafından oluşturulmuş içerik yanlış olabilir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F79C" w14:textId="77777777" w:rsidR="00FF100D" w:rsidRDefault="00000000">
      <w:pPr>
        <w:pStyle w:val="Balk1"/>
      </w:pPr>
      <w:r>
        <w:t>📌 Notlar ve Uyarılar</w:t>
      </w:r>
    </w:p>
    <w:p w14:paraId="676CF176" w14:textId="77777777" w:rsidR="00FF100D" w:rsidRDefault="00000000">
      <w:r>
        <w:t>- Socialscan, yasal OSINT çalışmaları için kullanılmalıdır.</w:t>
      </w:r>
    </w:p>
    <w:p w14:paraId="59783B3E" w14:textId="77777777" w:rsidR="00FF100D" w:rsidRDefault="00000000">
      <w:r>
        <w:t>- Çok fazla istek göndermek IP sınırlamasına yol açabilir.</w:t>
      </w:r>
    </w:p>
    <w:p w14:paraId="7485B1A1" w14:textId="77777777" w:rsidR="00FF100D" w:rsidRDefault="00000000">
      <w:r>
        <w:t>- Kullanıcı adı alınmış olması her zaman aktif bir kullanıcıyı göstermez — analiz gereklidir.</w:t>
      </w:r>
    </w:p>
    <w:sectPr w:rsidR="00FF100D" w:rsidSect="00034616">
      <w:head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9610126">
    <w:abstractNumId w:val="8"/>
  </w:num>
  <w:num w:numId="2" w16cid:durableId="1796631422">
    <w:abstractNumId w:val="6"/>
  </w:num>
  <w:num w:numId="3" w16cid:durableId="1466778400">
    <w:abstractNumId w:val="5"/>
  </w:num>
  <w:num w:numId="4" w16cid:durableId="1952930644">
    <w:abstractNumId w:val="4"/>
  </w:num>
  <w:num w:numId="5" w16cid:durableId="843475605">
    <w:abstractNumId w:val="7"/>
  </w:num>
  <w:num w:numId="6" w16cid:durableId="1055930350">
    <w:abstractNumId w:val="3"/>
  </w:num>
  <w:num w:numId="7" w16cid:durableId="2124499104">
    <w:abstractNumId w:val="2"/>
  </w:num>
  <w:num w:numId="8" w16cid:durableId="2100982905">
    <w:abstractNumId w:val="1"/>
  </w:num>
  <w:num w:numId="9" w16cid:durableId="55928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F09"/>
    <w:rsid w:val="0015074B"/>
    <w:rsid w:val="0029639D"/>
    <w:rsid w:val="00326F90"/>
    <w:rsid w:val="00AA1D8D"/>
    <w:rsid w:val="00B47730"/>
    <w:rsid w:val="00CB0664"/>
    <w:rsid w:val="00F714A9"/>
    <w:rsid w:val="00FC693F"/>
    <w:rsid w:val="00FF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2CBD7B"/>
  <w14:defaultImageDpi w14:val="300"/>
  <w15:docId w15:val="{D730E6E2-30C5-4746-9BD6-F64C7633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Kpr">
    <w:name w:val="Hyperlink"/>
    <w:basedOn w:val="VarsaylanParagrafYazTipi"/>
    <w:uiPriority w:val="99"/>
    <w:unhideWhenUsed/>
    <w:rsid w:val="00102F09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02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johndoe@example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johndoe@example.com" TargetMode="External"/><Relationship Id="rId14" Type="http://schemas.openxmlformats.org/officeDocument/2006/relationships/image" Target="media/image7.png"/><Relationship Id="rId17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KiyDik _?</cp:lastModifiedBy>
  <cp:revision>3</cp:revision>
  <dcterms:created xsi:type="dcterms:W3CDTF">2013-12-23T23:15:00Z</dcterms:created>
  <dcterms:modified xsi:type="dcterms:W3CDTF">2025-07-25T17:23:00Z</dcterms:modified>
  <cp:category/>
</cp:coreProperties>
</file>