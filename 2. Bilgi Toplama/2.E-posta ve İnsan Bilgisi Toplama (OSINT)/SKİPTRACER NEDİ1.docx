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764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SKİPTRACER NEDİR ? </w:t>
      </w:r>
    </w:p>
    <w:p>
      <w:pPr>
        <w:autoSpaceDN w:val="0"/>
        <w:autoSpaceDE w:val="0"/>
        <w:widowControl/>
        <w:spacing w:line="257" w:lineRule="auto" w:before="284" w:after="0"/>
        <w:ind w:left="0" w:right="72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Skiptracer , sosyal medya ve açık kaynaklardan kişisel bilgi toplama (OSINT) amacıyla kullanılan bir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Python betiğidir . Özellikle kişilerin dijital ayak izlerini takip ederek . e-posta adresi ,kullanıcı adı veya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telefon numarasından yola çıkarak o kişiye ait olabilecek sosyal medya hesaplarını , internet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üzerindeki izlerini  tespit etmeye yarar. </w:t>
      </w:r>
    </w:p>
    <w:p>
      <w:pPr>
        <w:autoSpaceDN w:val="0"/>
        <w:autoSpaceDE w:val="0"/>
        <w:widowControl/>
        <w:spacing w:line="324" w:lineRule="auto" w:before="800" w:after="0"/>
        <w:ind w:left="0" w:right="5472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Özellikleri :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-Python tabanlı , komut satırı arayüzüne sahip . </w:t>
      </w:r>
    </w:p>
    <w:p>
      <w:pPr>
        <w:autoSpaceDN w:val="0"/>
        <w:autoSpaceDE w:val="0"/>
        <w:widowControl/>
        <w:spacing w:line="367" w:lineRule="auto" w:before="288" w:after="0"/>
        <w:ind w:left="0" w:right="2736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- E-posta , kullanıcı adı veya  isim-soyisim  bilgilerinden bilgi araması yapabilir 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- Verileri çeşitli kaynaklardan toplar (Linkledin ,Facebook , Twitter,Githup vb.)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-Hızlı sonuç üretir ve sade çıktı verir. </w:t>
      </w:r>
    </w:p>
    <w:p>
      <w:pPr>
        <w:autoSpaceDN w:val="0"/>
        <w:autoSpaceDE w:val="0"/>
        <w:widowControl/>
        <w:spacing w:line="197" w:lineRule="auto" w:before="28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-JSON, CSV gibi formatlara çıktı verebilir . </w:t>
      </w:r>
    </w:p>
    <w:p>
      <w:pPr>
        <w:autoSpaceDN w:val="0"/>
        <w:tabs>
          <w:tab w:pos="720" w:val="left"/>
        </w:tabs>
        <w:autoSpaceDE w:val="0"/>
        <w:widowControl/>
        <w:spacing w:line="324" w:lineRule="auto" w:before="798" w:after="0"/>
        <w:ind w:left="0" w:right="432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Kurulum aşamaları (adım adım ) </w:t>
      </w:r>
      <w:r>
        <w:br/>
      </w:r>
      <w:r>
        <w:tab/>
      </w:r>
      <w:r>
        <w:rPr>
          <w:rFonts w:ascii="Calibri" w:hAnsi="Calibri" w:eastAsia="Calibri"/>
          <w:b/>
          <w:i w:val="0"/>
          <w:color w:val="000000"/>
          <w:sz w:val="22"/>
        </w:rPr>
        <w:t>1.Python Gereksinimi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: Python 3.6+ yüklü olmalıdır . </w:t>
      </w:r>
    </w:p>
    <w:p>
      <w:pPr>
        <w:autoSpaceDN w:val="0"/>
        <w:autoSpaceDE w:val="0"/>
        <w:widowControl/>
        <w:spacing w:line="197" w:lineRule="auto" w:before="398" w:after="0"/>
        <w:ind w:left="72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2. Gerekli  kütüphanelerin kurulumu : </w:t>
      </w:r>
    </w:p>
    <w:p>
      <w:pPr>
        <w:autoSpaceDN w:val="0"/>
        <w:autoSpaceDE w:val="0"/>
        <w:widowControl/>
        <w:spacing w:line="240" w:lineRule="auto" w:before="120" w:after="120"/>
        <w:ind w:left="75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761990" cy="21234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21234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92" w:after="0"/>
        <w:ind w:left="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3. Skiptracer Projesinin klonlanması : </w:t>
      </w:r>
    </w:p>
    <w:p>
      <w:pPr>
        <w:autoSpaceDN w:val="0"/>
        <w:autoSpaceDE w:val="0"/>
        <w:widowControl/>
        <w:spacing w:line="240" w:lineRule="auto" w:before="120" w:after="120"/>
        <w:ind w:left="3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761990" cy="115950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11595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before="0" w:after="0" w:line="0" w:lineRule="exact"/>
        <w:sectPr>
          <w:headerReference w:type="default" r:id="rId13"/>
          <w:pgSz w:w="11906" w:h="16838"/>
          <w:pgMar w:top="1134" w:right="1134" w:bottom="1134" w:left="11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8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4. Gerekli Python kütüphanelerinin yüklenmesi : </w:t>
      </w:r>
    </w:p>
    <w:p>
      <w:pPr>
        <w:autoSpaceDN w:val="0"/>
        <w:autoSpaceDE w:val="0"/>
        <w:widowControl/>
        <w:spacing w:line="240" w:lineRule="auto" w:before="120" w:after="12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761990" cy="146304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14630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792" w:after="0"/>
        <w:ind w:left="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5. Kullanıma başlama : </w:t>
      </w:r>
    </w:p>
    <w:p>
      <w:pPr>
        <w:autoSpaceDN w:val="0"/>
        <w:autoSpaceDE w:val="0"/>
        <w:widowControl/>
        <w:spacing w:line="240" w:lineRule="auto" w:before="120" w:after="12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761990" cy="1267459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1267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401" w:lineRule="auto" w:before="794" w:after="0"/>
        <w:ind w:left="0" w:right="3744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Avantajları :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-Ücretsiz ve açık kaynaklı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-Hızlı tarama yapar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-Birçok sosyal medya ve açık kaynak üzerinde arama yapar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- Kurulumu ve kullanımı basittir </w:t>
      </w:r>
    </w:p>
    <w:p>
      <w:pPr>
        <w:autoSpaceDN w:val="0"/>
        <w:autoSpaceDE w:val="0"/>
        <w:widowControl/>
        <w:spacing w:line="367" w:lineRule="auto" w:before="796" w:after="0"/>
        <w:ind w:left="0" w:right="1440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Sınırlamalar :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-Yüzeysel  OSINT  yapar , derinlemesine analiz için başka araçlara entegre edilmelidir 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- Kaynaklar sürekli değiştiğinden bazı bağlantılar zamanla çalışmayabilir . </w:t>
      </w:r>
    </w:p>
    <w:p>
      <w:pPr>
        <w:autoSpaceDN w:val="0"/>
        <w:autoSpaceDE w:val="0"/>
        <w:widowControl/>
        <w:spacing w:line="197" w:lineRule="auto" w:before="28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-Yalnızca halka açık veriler üzerinde çalışır . </w:t>
      </w:r>
    </w:p>
    <w:p>
      <w:pPr>
        <w:autoSpaceDN w:val="0"/>
        <w:autoSpaceDE w:val="0"/>
        <w:widowControl/>
        <w:spacing w:line="245" w:lineRule="auto" w:before="796" w:after="0"/>
        <w:ind w:left="0" w:right="432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>NOT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: Bu araç yalnızca eğitim ve etik OSINT çalışmaları için kullanılmalıdır . Kişisel bilgilerin izinsiz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toplanması ve kullanımı hukuki sorumluluk doğurur. </w:t>
      </w:r>
    </w:p>
    <w:sectPr w:rsidR="00FC693F" w:rsidRPr="0006063C" w:rsidSect="00034616">
      <w:pgSz w:w="11906" w:h="16838"/>
      <w:pgMar w:top="1134" w:right="1134" w:bottom="1134" w:left="1134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