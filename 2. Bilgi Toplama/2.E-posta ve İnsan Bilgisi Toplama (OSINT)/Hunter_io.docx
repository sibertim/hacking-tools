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90C" w:rsidRPr="00811EFB" w:rsidRDefault="008D71DA" w:rsidP="00811EFB">
      <w:pPr>
        <w:rPr>
          <w:b/>
          <w:i/>
          <w:sz w:val="52"/>
          <w:szCs w:val="52"/>
          <w:u w:val="single"/>
        </w:rPr>
      </w:pPr>
      <w:r w:rsidRPr="00811EFB">
        <w:rPr>
          <w:b/>
          <w:i/>
          <w:sz w:val="52"/>
          <w:szCs w:val="52"/>
          <w:u w:val="single"/>
        </w:rPr>
        <w:t xml:space="preserve">Hunter.io Nedir? Ne İşe Yarar? </w:t>
      </w:r>
    </w:p>
    <w:p w:rsidR="008D71DA" w:rsidRPr="008D71DA" w:rsidRDefault="008D71DA" w:rsidP="008D71DA">
      <w:pPr>
        <w:rPr>
          <w:color w:val="000000" w:themeColor="text1"/>
        </w:rPr>
      </w:pPr>
      <w:r w:rsidRPr="008D71DA">
        <w:rPr>
          <w:noProof/>
          <w:color w:val="000000" w:themeColor="text1"/>
          <w:lang w:val="tr-TR" w:eastAsia="tr-T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Dikdörtgen 1" descr="Press resources • Hu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D71DA" w:rsidRDefault="008D71DA" w:rsidP="008D71DA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tr-TR" w:eastAsia="tr-TR"/>
                              </w:rPr>
                              <mc:AlternateContent>
                                <mc:Choice Requires="wps">
                                  <w:drawing>
                                    <wp:inline distT="0" distB="0" distL="0" distR="0">
                                      <wp:extent cx="121920" cy="121920"/>
                                      <wp:effectExtent l="0" t="0" r="0" b="0"/>
                                      <wp:docPr id="2" name="Dikdörtgen 2" descr="Press resources • Hunter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SpPr>
                                              <a:spLocks noChangeAspect="1" noChangeArrowheads="1"/>
                                            </wps:cNvSpPr>
                                            <wps:spPr bwMode="auto">
                                              <a:xfrm>
                                                <a:off x="0" y="0"/>
                                                <a:ext cx="121920" cy="1219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rect w14:anchorId="0F784367" id="Dikdörtgen 2" o:spid="_x0000_s1026" alt="Press resources • Hunter" style="width:9.6pt;height: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" filled="f" stroked="f">
                                      <o:lock v:ext="edit" aspectratio="t"/>
                                      <w10:anchorlock/>
                                    </v:rect>
                                  </w:pic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Dikdörtgen 1" o:spid="_x0000_s1026" alt="Press resources • Hu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CP0PTdoCAADnBQAADgAAAAAAAAAAAAAAAAAuAgAAZHJzL2Uy&#10;b0RvYy54bWxQSwECLQAUAAYACAAAACEATKDpLNgAAAADAQAADwAAAAAAAAAAAAAAAAA0BQAAZHJz&#10;L2Rvd25yZXYueG1sUEsFBgAAAAAEAAQA8wAAADkGAAAAAA==&#10;" filled="f" stroked="f">
                <o:lock v:ext="edit" aspectratio="t"/>
                <v:textbox>
                  <w:txbxContent>
                    <w:p w:rsidR="008D71DA" w:rsidRDefault="008D71DA" w:rsidP="008D71DA">
                      <w:pPr>
                        <w:jc w:val="center"/>
                      </w:pPr>
                      <w:r>
                        <w:rPr>
                          <w:noProof/>
                          <w:lang w:val="tr-TR" w:eastAsia="tr-TR"/>
                        </w:rPr>
                        <mc:AlternateContent>
                          <mc:Choice Requires="wps">
                            <w:drawing>
                              <wp:inline distT="0" distB="0" distL="0" distR="0">
                                <wp:extent cx="121920" cy="121920"/>
                                <wp:effectExtent l="0" t="0" r="0" b="0"/>
                                <wp:docPr id="2" name="Dikdörtgen 2" descr="Press resources • Hunter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>
                                        <a:spLocks noChangeAspect="1"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rect w14:anchorId="2E89BC5D" id="Dikdörtgen 2" o:spid="_x0000_s1026" alt="Press resources • Hunter" style="width:9.6pt;height: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" filled="f" stroked="f">
                                <o:lock v:ext="edit" aspectratio="t"/>
                                <w10:anchorlock/>
                              </v:rect>
                            </w:pict>
                          </mc:Fallback>
                        </mc:AlternateConten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bookmarkStart w:id="0" w:name="_GoBack"/>
      <w:bookmarkEnd w:id="0"/>
      <w:r>
        <w:rPr>
          <w:noProof/>
          <w:lang w:val="tr-TR" w:eastAsia="tr-TR"/>
        </w:rPr>
        <w:drawing>
          <wp:inline distT="0" distB="0" distL="0" distR="0">
            <wp:extent cx="5486400" cy="1394460"/>
            <wp:effectExtent l="0" t="0" r="0" b="0"/>
            <wp:docPr id="5" name="Resim 5" descr="Hunter.io Review: Is It Worth It in 2025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unter.io Review: Is It Worth It in 2025?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90C" w:rsidRPr="008D71DA" w:rsidRDefault="008D71DA">
      <w:pPr>
        <w:pStyle w:val="Balk1"/>
        <w:rPr>
          <w:color w:val="000000" w:themeColor="text1"/>
        </w:rPr>
      </w:pPr>
      <w:r w:rsidRPr="008D71DA">
        <w:rPr>
          <w:color w:val="000000" w:themeColor="text1"/>
        </w:rPr>
        <w:t>Giriş: E-Posta Adreslerini Nasıl Buluruz?</w:t>
      </w:r>
    </w:p>
    <w:p w:rsidR="006A490C" w:rsidRPr="008D71DA" w:rsidRDefault="008D71DA">
      <w:pPr>
        <w:rPr>
          <w:color w:val="000000" w:themeColor="text1"/>
        </w:rPr>
      </w:pPr>
      <w:r w:rsidRPr="008D71DA">
        <w:rPr>
          <w:color w:val="000000" w:themeColor="text1"/>
        </w:rPr>
        <w:t>Bir şirkette çalışan kişilere ulaşmak mı istiyorsun? Ya da bir web sitesinde çalışan kişilerin e-posta adreslerini öğrenmek? İşte tam bu noktada Hunter.io devreye girer!</w:t>
      </w:r>
      <w:r w:rsidRPr="008D71DA">
        <w:rPr>
          <w:color w:val="000000" w:themeColor="text1"/>
        </w:rPr>
        <w:br/>
      </w:r>
      <w:r w:rsidRPr="008D71DA">
        <w:rPr>
          <w:color w:val="000000" w:themeColor="text1"/>
        </w:rPr>
        <w:br/>
        <w:t>Hunter.io, bir internet sitesidir ve bize şu konuda yardımcı olur:</w:t>
      </w:r>
      <w:r w:rsidRPr="008D71DA">
        <w:rPr>
          <w:color w:val="000000" w:themeColor="text1"/>
        </w:rPr>
        <w:br/>
        <w:t>“Bir alan adına (örnek: microsoft.com) ait hangi e-posta adresleri internette açıkta var?”</w:t>
      </w:r>
    </w:p>
    <w:p w:rsidR="006A490C" w:rsidRPr="008D71DA" w:rsidRDefault="008D71DA">
      <w:pPr>
        <w:pStyle w:val="Balk1"/>
        <w:rPr>
          <w:color w:val="000000" w:themeColor="text1"/>
        </w:rPr>
      </w:pPr>
      <w:r w:rsidRPr="008D71DA">
        <w:rPr>
          <w:color w:val="000000" w:themeColor="text1"/>
        </w:rPr>
        <w:t>Nasıl Çalışır? Basitçe Mantığını Anlayalım</w:t>
      </w:r>
    </w:p>
    <w:p w:rsidR="006A490C" w:rsidRPr="008D71DA" w:rsidRDefault="008D71DA">
      <w:pPr>
        <w:pStyle w:val="Balk2"/>
        <w:rPr>
          <w:color w:val="000000" w:themeColor="text1"/>
        </w:rPr>
      </w:pPr>
      <w:r w:rsidRPr="008D71DA">
        <w:rPr>
          <w:color w:val="000000" w:themeColor="text1"/>
        </w:rPr>
        <w:t>Alan Adı (Domain) Nedir?</w:t>
      </w:r>
    </w:p>
    <w:p w:rsidR="006A490C" w:rsidRPr="008D71DA" w:rsidRDefault="008D71DA">
      <w:pPr>
        <w:rPr>
          <w:color w:val="000000" w:themeColor="text1"/>
        </w:rPr>
      </w:pPr>
      <w:r w:rsidRPr="008D71DA">
        <w:rPr>
          <w:color w:val="000000" w:themeColor="text1"/>
        </w:rPr>
        <w:t>Alan adı, bir web sitesinin adıdır. Örnek:</w:t>
      </w:r>
      <w:r w:rsidRPr="008D71DA">
        <w:rPr>
          <w:color w:val="000000" w:themeColor="text1"/>
        </w:rPr>
        <w:br/>
        <w:t>- google.com</w:t>
      </w:r>
      <w:r w:rsidRPr="008D71DA">
        <w:rPr>
          <w:color w:val="000000" w:themeColor="text1"/>
        </w:rPr>
        <w:br/>
        <w:t>- turktelekom.com.tr</w:t>
      </w:r>
      <w:r w:rsidRPr="008D71DA">
        <w:rPr>
          <w:color w:val="000000" w:themeColor="text1"/>
        </w:rPr>
        <w:br/>
        <w:t>- fbi.gov</w:t>
      </w:r>
      <w:r w:rsidRPr="008D71DA">
        <w:rPr>
          <w:color w:val="000000" w:themeColor="text1"/>
        </w:rPr>
        <w:br/>
      </w:r>
      <w:r w:rsidRPr="008D71DA">
        <w:rPr>
          <w:color w:val="000000" w:themeColor="text1"/>
        </w:rPr>
        <w:br/>
        <w:t>Hunter.io, bu alan adlarını kullanarak internetteki açık kaynaklardan (yani herkesin görebileceği yerlerden) e-posta adreslerini tarar.</w:t>
      </w:r>
    </w:p>
    <w:p w:rsidR="006A490C" w:rsidRPr="008D71DA" w:rsidRDefault="008D71DA">
      <w:pPr>
        <w:pStyle w:val="Balk2"/>
        <w:rPr>
          <w:color w:val="000000" w:themeColor="text1"/>
        </w:rPr>
      </w:pPr>
      <w:r w:rsidRPr="008D71DA">
        <w:rPr>
          <w:color w:val="000000" w:themeColor="text1"/>
        </w:rPr>
        <w:t>🔎 Hunter.io Ne Yapar?</w:t>
      </w:r>
    </w:p>
    <w:p w:rsidR="006A490C" w:rsidRPr="008D71DA" w:rsidRDefault="008D71DA">
      <w:pPr>
        <w:rPr>
          <w:color w:val="000000" w:themeColor="text1"/>
        </w:rPr>
      </w:pPr>
      <w:r w:rsidRPr="008D71DA">
        <w:rPr>
          <w:color w:val="000000" w:themeColor="text1"/>
        </w:rPr>
        <w:t>Hunter.io şu adımları uygular:</w:t>
      </w:r>
      <w:r w:rsidRPr="008D71DA">
        <w:rPr>
          <w:color w:val="000000" w:themeColor="text1"/>
        </w:rPr>
        <w:br/>
        <w:t>1. İnternetteki bloglar, sosyal medya hesapları, haber siteleri gibi yerlerde araştırma yapar.</w:t>
      </w:r>
      <w:r w:rsidRPr="008D71DA">
        <w:rPr>
          <w:color w:val="000000" w:themeColor="text1"/>
        </w:rPr>
        <w:br/>
        <w:t>2. Bu sitelerde bir alan adına bağlı e-posta adresi varsa (örneğin mehmet@turktelekom.com.tr), onu bulur.</w:t>
      </w:r>
      <w:r w:rsidRPr="008D71DA">
        <w:rPr>
          <w:color w:val="000000" w:themeColor="text1"/>
        </w:rPr>
        <w:br/>
        <w:t>3. E-postanın nerede bulunduğunu, kaynağını gösterir.</w:t>
      </w:r>
      <w:r w:rsidRPr="008D71DA">
        <w:rPr>
          <w:color w:val="000000" w:themeColor="text1"/>
        </w:rPr>
        <w:br/>
        <w:t>4. E-posta geçerli mi değil mi, bunu doğrular.</w:t>
      </w:r>
    </w:p>
    <w:p w:rsidR="006A490C" w:rsidRPr="008D71DA" w:rsidRDefault="008D71DA">
      <w:pPr>
        <w:pStyle w:val="Balk1"/>
        <w:rPr>
          <w:color w:val="000000" w:themeColor="text1"/>
        </w:rPr>
      </w:pPr>
      <w:r w:rsidRPr="008D71DA">
        <w:rPr>
          <w:color w:val="000000" w:themeColor="text1"/>
        </w:rPr>
        <w:lastRenderedPageBreak/>
        <w:t>Hunter.io Ne İşe Yarar?</w:t>
      </w:r>
    </w:p>
    <w:p w:rsidR="006A490C" w:rsidRPr="008D71DA" w:rsidRDefault="008D71DA">
      <w:pPr>
        <w:pStyle w:val="Balk2"/>
        <w:rPr>
          <w:color w:val="000000" w:themeColor="text1"/>
        </w:rPr>
      </w:pPr>
      <w:r w:rsidRPr="008D71DA">
        <w:rPr>
          <w:color w:val="000000" w:themeColor="text1"/>
        </w:rPr>
        <w:t xml:space="preserve"> E-posta Toplama</w:t>
      </w:r>
    </w:p>
    <w:p w:rsidR="006A490C" w:rsidRPr="008D71DA" w:rsidRDefault="008D71DA">
      <w:pPr>
        <w:rPr>
          <w:color w:val="000000" w:themeColor="text1"/>
        </w:rPr>
      </w:pPr>
      <w:r w:rsidRPr="008D71DA">
        <w:rPr>
          <w:color w:val="000000" w:themeColor="text1"/>
        </w:rPr>
        <w:t>Bir şirkette çalışan kişilere ait e-postaları toplamak mümkündür.</w:t>
      </w:r>
      <w:r w:rsidRPr="008D71DA">
        <w:rPr>
          <w:color w:val="000000" w:themeColor="text1"/>
        </w:rPr>
        <w:br/>
        <w:t>Örnek: ibm.com yazıldığında, IBM şirketinde çalışan kişilerin e-postaları çıkabilir.</w:t>
      </w:r>
    </w:p>
    <w:p w:rsidR="006A490C" w:rsidRPr="008D71DA" w:rsidRDefault="008D71DA">
      <w:pPr>
        <w:pStyle w:val="Balk2"/>
        <w:rPr>
          <w:color w:val="000000" w:themeColor="text1"/>
        </w:rPr>
      </w:pPr>
      <w:r>
        <w:rPr>
          <w:color w:val="000000" w:themeColor="text1"/>
        </w:rPr>
        <w:t>E</w:t>
      </w:r>
      <w:r w:rsidRPr="008D71DA">
        <w:rPr>
          <w:color w:val="000000" w:themeColor="text1"/>
        </w:rPr>
        <w:t>-posta Doğrulama (Verify)</w:t>
      </w:r>
    </w:p>
    <w:p w:rsidR="006A490C" w:rsidRPr="008D71DA" w:rsidRDefault="008D71DA">
      <w:pPr>
        <w:rPr>
          <w:color w:val="000000" w:themeColor="text1"/>
        </w:rPr>
      </w:pPr>
      <w:r w:rsidRPr="008D71DA">
        <w:rPr>
          <w:color w:val="000000" w:themeColor="text1"/>
        </w:rPr>
        <w:t>Bir e-posta adresinin gerçekten çalışıp çalışmadığını kontrol edebiliriz.</w:t>
      </w:r>
      <w:r w:rsidRPr="008D71DA">
        <w:rPr>
          <w:color w:val="000000" w:themeColor="text1"/>
        </w:rPr>
        <w:br/>
        <w:t>Gereksiz e-posta listelerini temizlemek için kullanılır.</w:t>
      </w:r>
    </w:p>
    <w:p w:rsidR="006A490C" w:rsidRPr="008D71DA" w:rsidRDefault="008D71DA">
      <w:pPr>
        <w:pStyle w:val="Balk2"/>
        <w:rPr>
          <w:color w:val="000000" w:themeColor="text1"/>
        </w:rPr>
      </w:pPr>
      <w:r w:rsidRPr="008D71DA">
        <w:rPr>
          <w:color w:val="000000" w:themeColor="text1"/>
        </w:rPr>
        <w:t xml:space="preserve"> Kişi Arama</w:t>
      </w:r>
    </w:p>
    <w:p w:rsidR="006A490C" w:rsidRPr="008D71DA" w:rsidRDefault="008D71DA">
      <w:pPr>
        <w:rPr>
          <w:color w:val="000000" w:themeColor="text1"/>
        </w:rPr>
      </w:pPr>
      <w:r w:rsidRPr="008D71DA">
        <w:rPr>
          <w:color w:val="000000" w:themeColor="text1"/>
        </w:rPr>
        <w:t>İsmini bildiğin bir kişinin, çalıştığı şirket üzerinden e-postasını bulabilirsin.</w:t>
      </w:r>
      <w:r w:rsidRPr="008D71DA">
        <w:rPr>
          <w:color w:val="000000" w:themeColor="text1"/>
        </w:rPr>
        <w:br/>
        <w:t>Örnek: Ali Yılmaz + turkcell.com.tr</w:t>
      </w:r>
    </w:p>
    <w:p w:rsidR="006A490C" w:rsidRPr="008D71DA" w:rsidRDefault="008D71DA">
      <w:pPr>
        <w:pStyle w:val="Balk1"/>
        <w:rPr>
          <w:color w:val="000000" w:themeColor="text1"/>
        </w:rPr>
      </w:pPr>
      <w:r w:rsidRPr="008D71DA">
        <w:rPr>
          <w:color w:val="000000" w:themeColor="text1"/>
        </w:rPr>
        <w:t>Kullanım Alanları</w:t>
      </w:r>
    </w:p>
    <w:p w:rsidR="006A490C" w:rsidRPr="008D71DA" w:rsidRDefault="008D71DA">
      <w:pPr>
        <w:pStyle w:val="Balk2"/>
        <w:rPr>
          <w:color w:val="000000" w:themeColor="text1"/>
        </w:rPr>
      </w:pPr>
      <w:r w:rsidRPr="008D71DA">
        <w:rPr>
          <w:color w:val="000000" w:themeColor="text1"/>
        </w:rPr>
        <w:t xml:space="preserve"> 1. Siber Güvenlik (OSINT)</w:t>
      </w:r>
    </w:p>
    <w:p w:rsidR="006A490C" w:rsidRPr="008D71DA" w:rsidRDefault="008D71DA">
      <w:pPr>
        <w:rPr>
          <w:color w:val="000000" w:themeColor="text1"/>
        </w:rPr>
      </w:pPr>
      <w:r w:rsidRPr="008D71DA">
        <w:rPr>
          <w:color w:val="000000" w:themeColor="text1"/>
        </w:rPr>
        <w:t>Hackerlar, sızma testi yapan uzmanlar veya güvenlik araştırmacıları, bir şirketteki çalışanlara ulaşmak için bu aracı kullanabilir. Sosyal mühendislik saldırılarında (örneğin phishing) ön hazırlık için kullanılır.</w:t>
      </w:r>
    </w:p>
    <w:p w:rsidR="006A490C" w:rsidRPr="008D71DA" w:rsidRDefault="008D71DA">
      <w:pPr>
        <w:pStyle w:val="Balk2"/>
        <w:rPr>
          <w:color w:val="000000" w:themeColor="text1"/>
        </w:rPr>
      </w:pPr>
      <w:r w:rsidRPr="008D71DA">
        <w:rPr>
          <w:color w:val="000000" w:themeColor="text1"/>
        </w:rPr>
        <w:t>2. Pazarlama ve İş Geliştirme</w:t>
      </w:r>
    </w:p>
    <w:p w:rsidR="006A490C" w:rsidRPr="008D71DA" w:rsidRDefault="008D71DA">
      <w:pPr>
        <w:rPr>
          <w:color w:val="000000" w:themeColor="text1"/>
        </w:rPr>
      </w:pPr>
      <w:r w:rsidRPr="008D71DA">
        <w:rPr>
          <w:color w:val="000000" w:themeColor="text1"/>
        </w:rPr>
        <w:t>Şirketler, hedef kitlelerine ulaşmak için doğru kişilerin e-postalarını bu siteyle bulabilir.</w:t>
      </w:r>
      <w:r w:rsidRPr="008D71DA">
        <w:rPr>
          <w:color w:val="000000" w:themeColor="text1"/>
        </w:rPr>
        <w:br/>
        <w:t>Örneğin satış temsilcileri, müşteri adayı (lead) oluşturmak için Hunter.io kullanır.</w:t>
      </w:r>
    </w:p>
    <w:p w:rsidR="006A490C" w:rsidRPr="008D71DA" w:rsidRDefault="008D71DA">
      <w:pPr>
        <w:pStyle w:val="Balk2"/>
        <w:rPr>
          <w:color w:val="000000" w:themeColor="text1"/>
        </w:rPr>
      </w:pPr>
      <w:r w:rsidRPr="008D71DA">
        <w:rPr>
          <w:color w:val="000000" w:themeColor="text1"/>
        </w:rPr>
        <w:t>3. Öğrenciler ve Stajyerler</w:t>
      </w:r>
    </w:p>
    <w:p w:rsidR="006A490C" w:rsidRPr="008D71DA" w:rsidRDefault="008D71DA">
      <w:pPr>
        <w:rPr>
          <w:color w:val="000000" w:themeColor="text1"/>
        </w:rPr>
      </w:pPr>
      <w:r w:rsidRPr="008D71DA">
        <w:rPr>
          <w:color w:val="000000" w:themeColor="text1"/>
        </w:rPr>
        <w:t>Staj veya iş başvurusu yaparken doğrudan İK ya da teknik ekipten birine ulaşmak için mail adresi aranabilir.</w:t>
      </w:r>
    </w:p>
    <w:p w:rsidR="006A490C" w:rsidRPr="008D71DA" w:rsidRDefault="008D71DA">
      <w:pPr>
        <w:pStyle w:val="Balk1"/>
        <w:rPr>
          <w:color w:val="000000" w:themeColor="text1"/>
        </w:rPr>
      </w:pPr>
      <w:r w:rsidRPr="008D71DA">
        <w:rPr>
          <w:color w:val="000000" w:themeColor="text1"/>
        </w:rPr>
        <w:t>Nasıl Kullanılır? (Adım Adım)</w:t>
      </w:r>
    </w:p>
    <w:p w:rsidR="006A490C" w:rsidRPr="008D71DA" w:rsidRDefault="008D71DA">
      <w:pPr>
        <w:rPr>
          <w:color w:val="000000" w:themeColor="text1"/>
        </w:rPr>
      </w:pPr>
      <w:r w:rsidRPr="008D71DA">
        <w:rPr>
          <w:color w:val="000000" w:themeColor="text1"/>
        </w:rPr>
        <w:t>1. https://hunter.io adresine gir.</w:t>
      </w:r>
      <w:r w:rsidRPr="008D71DA">
        <w:rPr>
          <w:color w:val="000000" w:themeColor="text1"/>
        </w:rPr>
        <w:br/>
        <w:t>2. Ücretsiz hesap oluştur (Google ile hızlı kayıt olabilirsin).</w:t>
      </w:r>
      <w:r w:rsidRPr="008D71DA">
        <w:rPr>
          <w:color w:val="000000" w:themeColor="text1"/>
        </w:rPr>
        <w:br/>
        <w:t>3. Arama çubuğuna bir domain yaz:</w:t>
      </w:r>
      <w:r w:rsidRPr="008D71DA">
        <w:rPr>
          <w:color w:val="000000" w:themeColor="text1"/>
        </w:rPr>
        <w:br/>
        <w:t xml:space="preserve">   Örnek: tubitak.gov.tr</w:t>
      </w:r>
      <w:r w:rsidRPr="008D71DA">
        <w:rPr>
          <w:color w:val="000000" w:themeColor="text1"/>
        </w:rPr>
        <w:br/>
        <w:t>4. Çıkan e-posta adreslerini incele. Yanlarında:</w:t>
      </w:r>
      <w:r w:rsidRPr="008D71DA">
        <w:rPr>
          <w:color w:val="000000" w:themeColor="text1"/>
        </w:rPr>
        <w:br/>
        <w:t>- İsim soyisim bilgisi</w:t>
      </w:r>
      <w:r w:rsidRPr="008D71DA">
        <w:rPr>
          <w:color w:val="000000" w:themeColor="text1"/>
        </w:rPr>
        <w:br/>
        <w:t>- Görev pozisyonu</w:t>
      </w:r>
      <w:r w:rsidRPr="008D71DA">
        <w:rPr>
          <w:color w:val="000000" w:themeColor="text1"/>
        </w:rPr>
        <w:br/>
        <w:t>- E-postanın bulunduğu kaynak (link)</w:t>
      </w:r>
      <w:r w:rsidRPr="008D71DA">
        <w:rPr>
          <w:color w:val="000000" w:themeColor="text1"/>
        </w:rPr>
        <w:br/>
        <w:t>- Geçerli olup olmadığı bilgisi</w:t>
      </w:r>
    </w:p>
    <w:p w:rsidR="006A490C" w:rsidRPr="008D71DA" w:rsidRDefault="008D71DA">
      <w:pPr>
        <w:pStyle w:val="Balk1"/>
        <w:rPr>
          <w:color w:val="000000" w:themeColor="text1"/>
        </w:rPr>
      </w:pPr>
      <w:r w:rsidRPr="008D71DA">
        <w:rPr>
          <w:color w:val="000000" w:themeColor="text1"/>
        </w:rPr>
        <w:lastRenderedPageBreak/>
        <w:t>Dikkat Edilmesi Gerekenler</w:t>
      </w:r>
    </w:p>
    <w:p w:rsidR="006A490C" w:rsidRPr="008D71DA" w:rsidRDefault="008D71DA">
      <w:pPr>
        <w:rPr>
          <w:color w:val="000000" w:themeColor="text1"/>
        </w:rPr>
      </w:pPr>
      <w:r w:rsidRPr="008D71DA">
        <w:rPr>
          <w:color w:val="000000" w:themeColor="text1"/>
        </w:rPr>
        <w:t>- Hunter.io yasal ve etik sınırlar içinde kullanılmalıdır.</w:t>
      </w:r>
      <w:r w:rsidRPr="008D71DA">
        <w:rPr>
          <w:color w:val="000000" w:themeColor="text1"/>
        </w:rPr>
        <w:br/>
        <w:t>- Bulunan e-postalar herkese açık kaynaklardan geldiği için gizli bilgi içermez, ancak kötü amaçla kullanmak suç olabilir.</w:t>
      </w:r>
      <w:r w:rsidRPr="008D71DA">
        <w:rPr>
          <w:color w:val="000000" w:themeColor="text1"/>
        </w:rPr>
        <w:br/>
        <w:t>- Bu araç OSINT (açık kaynak istihbaratı) için uygundur, ancak phishing gibi saldırılarda kullanmak etik değildir.</w:t>
      </w:r>
    </w:p>
    <w:p w:rsidR="006A490C" w:rsidRPr="008D71DA" w:rsidRDefault="008D71DA">
      <w:pPr>
        <w:pStyle w:val="Balk1"/>
        <w:rPr>
          <w:color w:val="000000" w:themeColor="text1"/>
        </w:rPr>
      </w:pPr>
      <w:r w:rsidRPr="008D71DA">
        <w:rPr>
          <w:color w:val="000000" w:themeColor="text1"/>
        </w:rPr>
        <w:t>Unutma!</w:t>
      </w:r>
    </w:p>
    <w:p w:rsidR="006A490C" w:rsidRPr="008D71DA" w:rsidRDefault="008D71DA">
      <w:pPr>
        <w:rPr>
          <w:color w:val="000000" w:themeColor="text1"/>
        </w:rPr>
      </w:pPr>
      <w:r w:rsidRPr="008D71DA">
        <w:rPr>
          <w:color w:val="000000" w:themeColor="text1"/>
        </w:rPr>
        <w:t>- Alan adı + Hunter.io = E-posta adresleri</w:t>
      </w:r>
      <w:r w:rsidRPr="008D71DA">
        <w:rPr>
          <w:color w:val="000000" w:themeColor="text1"/>
        </w:rPr>
        <w:br/>
        <w:t>- Etik kullanım çok önemlidir.</w:t>
      </w:r>
      <w:r w:rsidRPr="008D71DA">
        <w:rPr>
          <w:color w:val="000000" w:themeColor="text1"/>
        </w:rPr>
        <w:br/>
        <w:t>- Siber güvenlikte e-posta analizleri saldırı öncesi bilgi toplamada kritik rol oynar.</w:t>
      </w:r>
      <w:r w:rsidRPr="008D71DA">
        <w:rPr>
          <w:color w:val="000000" w:themeColor="text1"/>
        </w:rPr>
        <w:br/>
        <w:t>- Her e-posta bir zayıf nokta olabilir, o yüzden korunması gerekir.</w:t>
      </w:r>
    </w:p>
    <w:sectPr w:rsidR="006A490C" w:rsidRPr="008D71DA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556F" w:rsidRDefault="00AC556F" w:rsidP="00AC556F">
      <w:pPr>
        <w:spacing w:after="0" w:line="240" w:lineRule="auto"/>
      </w:pPr>
      <w:r>
        <w:separator/>
      </w:r>
    </w:p>
  </w:endnote>
  <w:endnote w:type="continuationSeparator" w:id="0">
    <w:p w:rsidR="00AC556F" w:rsidRDefault="00AC556F" w:rsidP="00AC5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556F" w:rsidRDefault="00AC556F" w:rsidP="00AC556F">
      <w:pPr>
        <w:spacing w:after="0" w:line="240" w:lineRule="auto"/>
      </w:pPr>
      <w:r>
        <w:separator/>
      </w:r>
    </w:p>
  </w:footnote>
  <w:footnote w:type="continuationSeparator" w:id="0">
    <w:p w:rsidR="00AC556F" w:rsidRDefault="00AC556F" w:rsidP="00AC55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556F" w:rsidRDefault="00AC556F" w:rsidP="00AC556F">
    <w:pPr>
      <w:pStyle w:val="stBilgi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A490C"/>
    <w:rsid w:val="00811EFB"/>
    <w:rsid w:val="008D71DA"/>
    <w:rsid w:val="00AA1D8D"/>
    <w:rsid w:val="00AC556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  <w15:docId w15:val="{7D08341B-482B-43BA-806F-7E9CCEC13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581FB1-5096-4F65-ABAD-9D926A562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Mikail Güven Çiçek</cp:lastModifiedBy>
  <cp:revision>4</cp:revision>
  <dcterms:created xsi:type="dcterms:W3CDTF">2013-12-23T23:15:00Z</dcterms:created>
  <dcterms:modified xsi:type="dcterms:W3CDTF">2025-07-21T18:16:00Z</dcterms:modified>
  <cp:category/>
</cp:coreProperties>
</file>