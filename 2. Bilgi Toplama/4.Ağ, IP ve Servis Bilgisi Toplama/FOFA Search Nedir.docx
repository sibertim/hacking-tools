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FOFA Search Nedir ? </w:t>
      </w:r>
    </w:p>
    <w:p>
      <w:pPr>
        <w:autoSpaceDN w:val="0"/>
        <w:autoSpaceDE w:val="0"/>
        <w:widowControl/>
        <w:spacing w:line="257" w:lineRule="auto" w:before="2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FOFA (fingerprint of All ) Search , internet üzerindeki cihazları , sistemleri ve uygulamaları tarayan bir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siber güvenlik arama motorudur . Çin merkezli olan FOFA  , özellikle güvenlik araştırmacılarının 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beyaz  şapkalı  hackerların ve sızma testi uzmanlarının kullandığı OSINT (açık kaynak istihbarat 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araçlarından biridir . </w:t>
      </w:r>
    </w:p>
    <w:p>
      <w:pPr>
        <w:autoSpaceDN w:val="0"/>
        <w:autoSpaceDE w:val="0"/>
        <w:widowControl/>
        <w:spacing w:line="367" w:lineRule="auto" w:before="798" w:after="0"/>
        <w:ind w:left="0" w:right="86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Özellikleri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-Web , loT cihazları ,veritabanları ,güvenlik duvarları gibi birçok cihaz türünü tespit edebilir.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-IP adresi , alan adı (domain ) ,port,protokol gibi filtreleme seçenekleri sunar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Gelişmiş arama operatörleri ile özel filtreleme yapılabilir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Web arayüzü ve API desteği mevcuttur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-Shodan alternatifi olarak yaygın kullanılır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-Zafiyet tespitp ve istihbarat toplama süreçlerinde kullanılır. </w:t>
      </w:r>
    </w:p>
    <w:p>
      <w:pPr>
        <w:autoSpaceDN w:val="0"/>
        <w:autoSpaceDE w:val="0"/>
        <w:widowControl/>
        <w:spacing w:line="324" w:lineRule="auto" w:before="798" w:after="0"/>
        <w:ind w:left="0" w:right="504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Kurulum Gerekmez (Web tabanlı kullanım ):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1: FOFA  sitesine gidin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651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51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8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2: Kayıt olun ve giriş yapın : </w:t>
      </w:r>
    </w:p>
    <w:p>
      <w:pPr>
        <w:autoSpaceDN w:val="0"/>
        <w:autoSpaceDE w:val="0"/>
        <w:widowControl/>
        <w:spacing w:line="197" w:lineRule="auto" w:before="79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3: Arama  kutusuna  özel sorgular yazarak tarama yapabilirsiniz . </w:t>
      </w:r>
    </w:p>
    <w:p>
      <w:pPr>
        <w:autoSpaceDN w:val="0"/>
        <w:autoSpaceDE w:val="0"/>
        <w:widowControl/>
        <w:spacing w:line="324" w:lineRule="auto" w:before="1306" w:after="0"/>
        <w:ind w:left="0" w:right="360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Komut örnekleri ( API ve CLI ile kullanımı 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FOFA ‘nın python kütüphanesini veya API’nı kullanmak için : </w:t>
      </w:r>
    </w:p>
    <w:p>
      <w:pPr>
        <w:sectPr>
          <w:headerReference w:type="default" r:id="rId14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1: Kurulum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8242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824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79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2. API anahtarı ile giriş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4516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51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79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3: Arama  Operatörleri  Örnekleri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             a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5570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557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auto" w:before="794" w:after="0"/>
        <w:ind w:left="0" w:right="590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-Geniş cihaz ve sistem  veritabanı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Gelişmiş filtreleme ve detaylı arama yeteneği . </w:t>
      </w:r>
    </w:p>
    <w:p>
      <w:pPr>
        <w:autoSpaceDN w:val="0"/>
        <w:autoSpaceDE w:val="0"/>
        <w:widowControl/>
        <w:spacing w:line="324" w:lineRule="auto" w:before="288" w:after="0"/>
        <w:ind w:left="0" w:right="59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Siber güvenlik analizleri için etkili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Zafiyet aratırmaları için uygun </w:t>
      </w:r>
    </w:p>
    <w:p>
      <w:pPr>
        <w:autoSpaceDN w:val="0"/>
        <w:autoSpaceDE w:val="0"/>
        <w:widowControl/>
        <w:spacing w:line="367" w:lineRule="auto" w:before="798" w:after="0"/>
        <w:ind w:left="0" w:right="331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Sınırlamaları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-Çin merkezli olması bazı bölgelerde erim kısıtlarına yol açabilir 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API kullanımı tekik bilgi gerektirir. </w:t>
      </w:r>
    </w:p>
    <w:p>
      <w:pPr>
        <w:sectPr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307" w:lineRule="auto" w:before="0" w:after="0"/>
        <w:ind w:left="0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Gerçek senaryo örneği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Bir güvenlik araştırmacısı , Türkiye’deki  açık Redis veritabanlarını tespit etmek istiyor. FOFA web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sitesine giriş yaptıktan sonra aşağıdaki sorguyu çalıştırdı : </w:t>
      </w:r>
    </w:p>
    <w:p>
      <w:pPr>
        <w:autoSpaceDN w:val="0"/>
        <w:autoSpaceDE w:val="0"/>
        <w:widowControl/>
        <w:spacing w:line="240" w:lineRule="auto" w:before="120" w:after="120"/>
        <w:ind w:left="3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53610" cy="447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447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Sorgu sonucunda birçok  açık  Redis  sunucusu tespit edildi . Bu veriler , sistem yöneticilerine bildirildi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 zafiyetlerin kapatılması sağlandı . </w:t>
      </w:r>
    </w:p>
    <w:p>
      <w:pPr>
        <w:autoSpaceDN w:val="0"/>
        <w:autoSpaceDE w:val="0"/>
        <w:widowControl/>
        <w:spacing w:line="245" w:lineRule="auto" w:before="79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Not : FOFA yalnızca eğitim ve güvenlik araştırmaları amacıyla kullanılmalıdır. İzinsiz taramalar veya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kötü niyetli amaçlarla kullanımı etik dışıdır ve yasal sonuçlar doğurabilir.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