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F934" w14:textId="77777777" w:rsidR="00747A62" w:rsidRDefault="00000000">
      <w:pPr>
        <w:pStyle w:val="KonuBal"/>
      </w:pPr>
      <w:r>
        <w:t>Creepy Aracı Kurulum ve Kullanım Rehberi</w:t>
      </w:r>
    </w:p>
    <w:p w14:paraId="43213959" w14:textId="77777777" w:rsidR="00747A62" w:rsidRDefault="00000000">
      <w:pPr>
        <w:pStyle w:val="Balk1"/>
      </w:pPr>
      <w:r>
        <w:t>Creepy Nedir?</w:t>
      </w:r>
    </w:p>
    <w:p w14:paraId="6CA1F607" w14:textId="77777777" w:rsidR="00747A62" w:rsidRDefault="00000000">
      <w:r>
        <w:t>Creepy, bir OSINT (Open Source Intelligence) aracıdır. İnternette açık kaynaklardan (Twitter, Instagram, Flickr, Google+, vb.) kullanıcıların coğrafi konum bilgilerini (geo-location) toplayarak harita üzerinde gösterir. Siber güvenlikte, dijital ayak izi tespiti için kullanılır.</w:t>
      </w:r>
    </w:p>
    <w:p w14:paraId="1C685D8F" w14:textId="77777777" w:rsidR="00747A62" w:rsidRDefault="00000000">
      <w:pPr>
        <w:pStyle w:val="Balk1"/>
      </w:pPr>
      <w:r>
        <w:t>Kurulum Adımları (Linux/Kali)</w:t>
      </w:r>
    </w:p>
    <w:p w14:paraId="6ADA09E4" w14:textId="77777777" w:rsidR="00747A62" w:rsidRDefault="00000000">
      <w:r>
        <w:t>1. Terminali aç ve aşağıdaki komutu gir:</w:t>
      </w:r>
    </w:p>
    <w:p w14:paraId="49BA72F4" w14:textId="77777777" w:rsidR="00747A62" w:rsidRDefault="00000000">
      <w:r>
        <w:t xml:space="preserve">   sudo apt update &amp;&amp; sudo apt upgrade</w:t>
      </w:r>
    </w:p>
    <w:p w14:paraId="10D8CFB0" w14:textId="77777777" w:rsidR="00747A62" w:rsidRDefault="00000000">
      <w:r>
        <w:t xml:space="preserve">   </w:t>
      </w:r>
      <w:proofErr w:type="spellStart"/>
      <w:r>
        <w:t>sudo</w:t>
      </w:r>
      <w:proofErr w:type="spellEnd"/>
      <w:r>
        <w:t xml:space="preserve"> apt install creepy</w:t>
      </w:r>
    </w:p>
    <w:p w14:paraId="68A44CA1" w14:textId="7C2D8F0D" w:rsidR="00747A62" w:rsidRDefault="00705A95">
      <w:r w:rsidRPr="00705A95">
        <w:drawing>
          <wp:inline distT="0" distB="0" distL="0" distR="0" wp14:anchorId="7AD5D1FE" wp14:editId="77E5E93E">
            <wp:extent cx="5115639" cy="1143160"/>
            <wp:effectExtent l="0" t="0" r="0" b="0"/>
            <wp:docPr id="7373774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7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B773" w14:textId="77777777" w:rsidR="00747A62" w:rsidRDefault="00000000">
      <w:r>
        <w:t>2. Eğer yukarıdaki komut çalışmazsa alternatif kurulum:</w:t>
      </w:r>
    </w:p>
    <w:p w14:paraId="22B66D07" w14:textId="77777777" w:rsidR="00747A62" w:rsidRDefault="00000000">
      <w:r>
        <w:t xml:space="preserve">   git clone https://github.com/ilektrojohn/creepy.git</w:t>
      </w:r>
    </w:p>
    <w:p w14:paraId="4B816C81" w14:textId="77777777" w:rsidR="00747A62" w:rsidRDefault="00000000">
      <w:r>
        <w:t xml:space="preserve">   cd creepy</w:t>
      </w:r>
    </w:p>
    <w:p w14:paraId="3F2C5BDE" w14:textId="77777777" w:rsidR="00747A62" w:rsidRDefault="00000000">
      <w:r>
        <w:t xml:space="preserve">   sudo apt install python3-pip</w:t>
      </w:r>
    </w:p>
    <w:p w14:paraId="23CD26AC" w14:textId="77777777" w:rsidR="00747A62" w:rsidRDefault="00000000">
      <w:r>
        <w:t xml:space="preserve">   pip3 install -r requirements.txt</w:t>
      </w:r>
    </w:p>
    <w:p w14:paraId="105151DB" w14:textId="77777777" w:rsidR="00747A62" w:rsidRDefault="00000000">
      <w:r>
        <w:t xml:space="preserve">   python3 creepy.py</w:t>
      </w:r>
    </w:p>
    <w:p w14:paraId="1A01153C" w14:textId="77777777" w:rsidR="00705A95" w:rsidRDefault="00705A95" w:rsidP="00705A95">
      <w:r w:rsidRPr="00705A95">
        <w:drawing>
          <wp:inline distT="0" distB="0" distL="0" distR="0" wp14:anchorId="26B397F9" wp14:editId="7BE05B7A">
            <wp:extent cx="4933949" cy="1333500"/>
            <wp:effectExtent l="0" t="0" r="635" b="0"/>
            <wp:docPr id="77531563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1563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714" cy="13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520" w14:textId="19F653FF" w:rsidR="00705A95" w:rsidRPr="00705A95" w:rsidRDefault="00000000" w:rsidP="00705A95">
      <w:proofErr w:type="spellStart"/>
      <w:r>
        <w:lastRenderedPageBreak/>
        <w:t>Nasıl</w:t>
      </w:r>
      <w:proofErr w:type="spellEnd"/>
      <w:r>
        <w:t xml:space="preserve"> </w:t>
      </w:r>
      <w:proofErr w:type="spellStart"/>
      <w:r>
        <w:t>Başlatılır</w:t>
      </w:r>
      <w:proofErr w:type="spellEnd"/>
      <w:r>
        <w:t>?</w:t>
      </w:r>
    </w:p>
    <w:p w14:paraId="029F4498" w14:textId="77777777" w:rsidR="00747A62" w:rsidRDefault="00000000">
      <w:r>
        <w:t>Kurulumdan sonra başlatmak için terminale şunu yaz:</w:t>
      </w:r>
    </w:p>
    <w:p w14:paraId="33172E2C" w14:textId="77777777" w:rsidR="00747A62" w:rsidRDefault="00000000">
      <w:r>
        <w:t xml:space="preserve">   creepy</w:t>
      </w:r>
    </w:p>
    <w:p w14:paraId="1B53153F" w14:textId="77777777" w:rsidR="00747A62" w:rsidRDefault="00000000">
      <w:r>
        <w:t>veya klasörden manuel çalıştırmak için:</w:t>
      </w:r>
    </w:p>
    <w:p w14:paraId="5D62D266" w14:textId="77777777" w:rsidR="00747A62" w:rsidRDefault="00000000">
      <w:r>
        <w:t xml:space="preserve">   python3 creepy.py</w:t>
      </w:r>
    </w:p>
    <w:p w14:paraId="332E7BF5" w14:textId="77777777" w:rsidR="00747A62" w:rsidRDefault="00000000">
      <w:pPr>
        <w:pStyle w:val="Balk1"/>
      </w:pPr>
      <w:r>
        <w:t>Nasıl Kullanılır?</w:t>
      </w:r>
    </w:p>
    <w:p w14:paraId="195624DF" w14:textId="77777777" w:rsidR="00747A62" w:rsidRDefault="00000000">
      <w:r>
        <w:t>1. Arayüz açıldığında, sol üstte kullanıcı adını gir.</w:t>
      </w:r>
    </w:p>
    <w:p w14:paraId="18D141B3" w14:textId="77777777" w:rsidR="00747A62" w:rsidRDefault="00000000">
      <w:r>
        <w:t>2. Servis sağlayıcısını seç (Twitter, Flickr vs.).</w:t>
      </w:r>
    </w:p>
    <w:p w14:paraId="2ED23CD5" w14:textId="77777777" w:rsidR="00747A62" w:rsidRDefault="00000000">
      <w:r>
        <w:t>3. "Geolocate Target" butonuna tıkla.</w:t>
      </w:r>
    </w:p>
    <w:p w14:paraId="527471D2" w14:textId="77777777" w:rsidR="00747A62" w:rsidRDefault="00000000">
      <w:r>
        <w:t>4. Sonuçlar harita üzerinde gösterilir.</w:t>
      </w:r>
    </w:p>
    <w:p w14:paraId="583F7934" w14:textId="77777777" w:rsidR="00747A62" w:rsidRDefault="00000000">
      <w:pPr>
        <w:pStyle w:val="Balk1"/>
      </w:pPr>
      <w:r>
        <w:t>Kullanım Örnekleri</w:t>
      </w:r>
    </w:p>
    <w:p w14:paraId="161999A8" w14:textId="77777777" w:rsidR="00747A62" w:rsidRDefault="00000000">
      <w:r>
        <w:t>- Bir kişinin sosyal medya paylaşımlarındaki konum bilgilerini analiz etme.</w:t>
      </w:r>
    </w:p>
    <w:p w14:paraId="6F288CBB" w14:textId="77777777" w:rsidR="00747A62" w:rsidRDefault="00000000">
      <w:r>
        <w:t>- Dijital iz tespiti.</w:t>
      </w:r>
    </w:p>
    <w:p w14:paraId="01ABE5D0" w14:textId="77777777" w:rsidR="00747A62" w:rsidRDefault="00000000">
      <w:r>
        <w:t>- Siber güvenlik analizlerinde ayak izi çıkarma.</w:t>
      </w:r>
    </w:p>
    <w:p w14:paraId="3A9C040D" w14:textId="77777777" w:rsidR="00747A62" w:rsidRDefault="00000000">
      <w:pPr>
        <w:pStyle w:val="Balk1"/>
      </w:pPr>
      <w:r>
        <w:t>Not</w:t>
      </w:r>
    </w:p>
    <w:p w14:paraId="0E543601" w14:textId="77777777" w:rsidR="00747A62" w:rsidRDefault="00000000">
      <w:r>
        <w:t xml:space="preserve">Creepy aracı yalnızca eğitim ve etik OSINT çalışmaları içindir. İzinsiz kişisel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takibi</w:t>
      </w:r>
      <w:proofErr w:type="spellEnd"/>
      <w:r>
        <w:t xml:space="preserve"> </w:t>
      </w:r>
      <w:proofErr w:type="spellStart"/>
      <w:r>
        <w:t>yasa</w:t>
      </w:r>
      <w:proofErr w:type="spellEnd"/>
      <w:r>
        <w:t xml:space="preserve"> </w:t>
      </w:r>
      <w:proofErr w:type="spellStart"/>
      <w:r>
        <w:t>dışıdır</w:t>
      </w:r>
      <w:proofErr w:type="spellEnd"/>
      <w:r>
        <w:t>.</w:t>
      </w:r>
    </w:p>
    <w:p w14:paraId="055B8C94" w14:textId="77777777" w:rsidR="00705A95" w:rsidRDefault="00705A95"/>
    <w:sectPr w:rsidR="00705A95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513169">
    <w:abstractNumId w:val="8"/>
  </w:num>
  <w:num w:numId="2" w16cid:durableId="978148756">
    <w:abstractNumId w:val="6"/>
  </w:num>
  <w:num w:numId="3" w16cid:durableId="305665579">
    <w:abstractNumId w:val="5"/>
  </w:num>
  <w:num w:numId="4" w16cid:durableId="553347787">
    <w:abstractNumId w:val="4"/>
  </w:num>
  <w:num w:numId="5" w16cid:durableId="175536004">
    <w:abstractNumId w:val="7"/>
  </w:num>
  <w:num w:numId="6" w16cid:durableId="768427678">
    <w:abstractNumId w:val="3"/>
  </w:num>
  <w:num w:numId="7" w16cid:durableId="1765108669">
    <w:abstractNumId w:val="2"/>
  </w:num>
  <w:num w:numId="8" w16cid:durableId="208500164">
    <w:abstractNumId w:val="1"/>
  </w:num>
  <w:num w:numId="9" w16cid:durableId="75917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713"/>
    <w:rsid w:val="0006063C"/>
    <w:rsid w:val="0015074B"/>
    <w:rsid w:val="0029639D"/>
    <w:rsid w:val="00326F90"/>
    <w:rsid w:val="00705A95"/>
    <w:rsid w:val="00747A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04837B"/>
  <w14:defaultImageDpi w14:val="300"/>
  <w15:docId w15:val="{7E84202B-4264-4788-A25A-F3CF1253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2025-07-23T18:37:00Z</dcterms:modified>
  <cp:category/>
</cp:coreProperties>
</file>