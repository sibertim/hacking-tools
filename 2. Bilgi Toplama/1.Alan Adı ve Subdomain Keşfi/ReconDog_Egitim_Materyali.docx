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952E" w14:textId="77777777" w:rsidR="00461629" w:rsidRDefault="00000000">
      <w:pPr>
        <w:pStyle w:val="KonuBal"/>
      </w:pPr>
      <w:r>
        <w:t>ReconDog Eğitim Materyali</w:t>
      </w:r>
    </w:p>
    <w:p w14:paraId="4BF9EC70" w14:textId="77777777" w:rsidR="00461629" w:rsidRDefault="00000000">
      <w:pPr>
        <w:pStyle w:val="Balk1"/>
      </w:pPr>
      <w:r>
        <w:t>ReconDog Nedir?</w:t>
      </w:r>
    </w:p>
    <w:p w14:paraId="4DF05FBA" w14:textId="77777777" w:rsidR="00461629" w:rsidRDefault="00000000">
      <w:r>
        <w:t>ReconDog, Python tabanlı, açık kaynak bir bilgi toplama (reconnaissance) aracıdır. Özellikle siber güvenlik uzmanlarının, pentester’ların ve meraklıların hedef sistem hakkında bilgi edinmesi için kullanılır. Temel olarak pasif bilgi toplama işlemlerini otomatikleştirir.</w:t>
      </w:r>
      <w:r>
        <w:br/>
      </w:r>
      <w:r>
        <w:br/>
        <w:t>Kullanım Alanları:</w:t>
      </w:r>
      <w:r>
        <w:br/>
        <w:t>- Etik hacking ve pentest çalışmaları</w:t>
      </w:r>
      <w:r>
        <w:br/>
        <w:t>- Güvenlik açığı araştırmaları öncesinde hedef analizi</w:t>
      </w:r>
      <w:r>
        <w:br/>
        <w:t>- Siber güvenlik eğitimleri</w:t>
      </w:r>
    </w:p>
    <w:p w14:paraId="199530A6" w14:textId="77777777" w:rsidR="00461629" w:rsidRDefault="00000000">
      <w:pPr>
        <w:pStyle w:val="Balk1"/>
      </w:pPr>
      <w:r>
        <w:t>Kurulum Adımları (GitHub Üzerinden)</w:t>
      </w:r>
    </w:p>
    <w:p w14:paraId="0B780E20" w14:textId="77777777" w:rsidR="00461629" w:rsidRDefault="00000000">
      <w:r>
        <w:t>1. Python’un sisteminizde kurulu olduğundan emin olun.</w:t>
      </w:r>
    </w:p>
    <w:p w14:paraId="17C28F7C" w14:textId="77777777" w:rsidR="00461629" w:rsidRDefault="00000000">
      <w:r>
        <w:t>2. Terminali açın ve aşağıdaki komutu girerek aracı klonlayın:</w:t>
      </w:r>
    </w:p>
    <w:p w14:paraId="236C3E94" w14:textId="706DFBCC" w:rsidR="00FE5544" w:rsidRDefault="00FE5544">
      <w:r w:rsidRPr="00FE5544">
        <w:rPr>
          <w:b/>
          <w:bCs/>
          <w:i/>
          <w:iCs/>
          <w:color w:val="4F81BD" w:themeColor="accent1"/>
        </w:rPr>
        <w:drawing>
          <wp:inline distT="0" distB="0" distL="0" distR="0" wp14:anchorId="4661C415" wp14:editId="2FAC46F3">
            <wp:extent cx="4838700" cy="1866900"/>
            <wp:effectExtent l="0" t="0" r="0" b="0"/>
            <wp:docPr id="20825966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96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CA7E" w14:textId="0AA96BD1" w:rsidR="00461629" w:rsidRDefault="00000000">
      <w:r>
        <w:t>3. Klasöre geçin:</w:t>
      </w:r>
    </w:p>
    <w:p w14:paraId="241419AB" w14:textId="4606E2F8" w:rsidR="00FE5544" w:rsidRDefault="00FE5544">
      <w:r w:rsidRPr="00FE5544">
        <w:rPr>
          <w:b/>
          <w:bCs/>
          <w:i/>
          <w:iCs/>
          <w:color w:val="4F81BD" w:themeColor="accent1"/>
        </w:rPr>
        <w:drawing>
          <wp:inline distT="0" distB="0" distL="0" distR="0" wp14:anchorId="113E1BC3" wp14:editId="16BBCF40">
            <wp:extent cx="3848100" cy="1257300"/>
            <wp:effectExtent l="0" t="0" r="0" b="0"/>
            <wp:docPr id="146271477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14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3779" w14:textId="77777777" w:rsidR="00FE5544" w:rsidRDefault="00FE5544"/>
    <w:p w14:paraId="1F2D0767" w14:textId="77777777" w:rsidR="00FE5544" w:rsidRDefault="00FE5544"/>
    <w:p w14:paraId="7F4E663F" w14:textId="5F4618A9" w:rsidR="00461629" w:rsidRDefault="00000000">
      <w:r>
        <w:lastRenderedPageBreak/>
        <w:t>4. Aracı başlatın:</w:t>
      </w:r>
    </w:p>
    <w:p w14:paraId="57AB430C" w14:textId="77777777" w:rsidR="00FE5544" w:rsidRDefault="00FE5544">
      <w:pPr>
        <w:pStyle w:val="Balk1"/>
      </w:pPr>
      <w:r w:rsidRPr="00FE5544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139E59B0" wp14:editId="3CE37DB2">
            <wp:extent cx="2933700" cy="971550"/>
            <wp:effectExtent l="0" t="0" r="0" b="0"/>
            <wp:docPr id="213070774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07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6C47" w14:textId="7E59D773" w:rsidR="00461629" w:rsidRDefault="00000000">
      <w:pPr>
        <w:pStyle w:val="Balk1"/>
      </w:pPr>
      <w:r>
        <w:t>Ana Menü Seçenekleri</w:t>
      </w:r>
    </w:p>
    <w:p w14:paraId="1254A541" w14:textId="77777777" w:rsidR="00461629" w:rsidRDefault="00000000">
      <w:r>
        <w:t>ReconDog çalıştırıldığında aşağıdaki gibi bir ana menü ile karşılaşırsınız:</w:t>
      </w:r>
      <w:r>
        <w:br/>
      </w:r>
      <w:r>
        <w:br/>
        <w:t>Select one of the options:</w:t>
      </w:r>
      <w:r>
        <w:br/>
      </w:r>
      <w:r>
        <w:br/>
        <w:t>1) Whois Lookup</w:t>
      </w:r>
      <w:r>
        <w:br/>
        <w:t>2) DNS Lookup</w:t>
      </w:r>
      <w:r>
        <w:br/>
        <w:t>3) GeoIP Lookup</w:t>
      </w:r>
      <w:r>
        <w:br/>
        <w:t>4) Subnet Calculator</w:t>
      </w:r>
      <w:r>
        <w:br/>
        <w:t>5) Port Scanner</w:t>
      </w:r>
      <w:r>
        <w:br/>
        <w:t>6) HTTP Header Grabber</w:t>
      </w:r>
      <w:r>
        <w:br/>
        <w:t>7) Extract Page Links</w:t>
      </w:r>
      <w:r>
        <w:br/>
        <w:t>8) Exit</w:t>
      </w:r>
    </w:p>
    <w:p w14:paraId="545470B3" w14:textId="77777777" w:rsidR="00461629" w:rsidRDefault="00000000">
      <w:pPr>
        <w:pStyle w:val="Balk1"/>
      </w:pPr>
      <w:r>
        <w:t>Örnek Bilgi Toplama İşlemleri</w:t>
      </w:r>
    </w:p>
    <w:p w14:paraId="467464CF" w14:textId="77777777" w:rsidR="00461629" w:rsidRDefault="00000000">
      <w:r>
        <w:t>1. Whois Lookup</w:t>
      </w:r>
    </w:p>
    <w:p w14:paraId="61B0FFE7" w14:textId="7DDB24CA" w:rsidR="00FE5544" w:rsidRDefault="00FE5544">
      <w:r w:rsidRPr="00FE5544">
        <w:rPr>
          <w:b/>
          <w:bCs/>
          <w:i/>
          <w:iCs/>
          <w:color w:val="4F81BD" w:themeColor="accent1"/>
        </w:rPr>
        <w:drawing>
          <wp:inline distT="0" distB="0" distL="0" distR="0" wp14:anchorId="5B1F534A" wp14:editId="7E32F019">
            <wp:extent cx="5486400" cy="1510665"/>
            <wp:effectExtent l="0" t="0" r="0" b="0"/>
            <wp:docPr id="82176488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64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E3E8" w14:textId="77777777" w:rsidR="00FE5544" w:rsidRDefault="00FE5544"/>
    <w:p w14:paraId="5BCB37F3" w14:textId="77777777" w:rsidR="00FE5544" w:rsidRDefault="00FE5544"/>
    <w:p w14:paraId="7029A8B4" w14:textId="77777777" w:rsidR="00FE5544" w:rsidRDefault="00FE5544"/>
    <w:p w14:paraId="1128384C" w14:textId="77777777" w:rsidR="00FE5544" w:rsidRDefault="00FE5544"/>
    <w:p w14:paraId="588B3596" w14:textId="093A003F" w:rsidR="00461629" w:rsidRDefault="00000000">
      <w:r>
        <w:lastRenderedPageBreak/>
        <w:t>2. DNS Lookup</w:t>
      </w:r>
    </w:p>
    <w:p w14:paraId="70ADB0D0" w14:textId="77777777" w:rsidR="00FE5544" w:rsidRDefault="00FE5544">
      <w:r w:rsidRPr="00FE5544">
        <w:rPr>
          <w:b/>
          <w:bCs/>
          <w:i/>
          <w:iCs/>
          <w:color w:val="4F81BD" w:themeColor="accent1"/>
        </w:rPr>
        <w:drawing>
          <wp:inline distT="0" distB="0" distL="0" distR="0" wp14:anchorId="55ED4890" wp14:editId="0B05A3A4">
            <wp:extent cx="4705350" cy="1409700"/>
            <wp:effectExtent l="0" t="0" r="0" b="0"/>
            <wp:docPr id="11091320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32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7EED" w14:textId="7263908F" w:rsidR="00461629" w:rsidRDefault="00000000">
      <w:r>
        <w:t>3. HTTP Header Grabber</w:t>
      </w:r>
    </w:p>
    <w:p w14:paraId="78BEC9CE" w14:textId="4FE34FB7" w:rsidR="00FE5544" w:rsidRDefault="00FE5544">
      <w:pPr>
        <w:pStyle w:val="Balk1"/>
      </w:pPr>
      <w:r w:rsidRPr="00FE5544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5E7602AF" wp14:editId="71E37D01">
            <wp:extent cx="5486400" cy="1651635"/>
            <wp:effectExtent l="0" t="0" r="0" b="5715"/>
            <wp:docPr id="3501993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99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31EE" w14:textId="77777777" w:rsidR="00FE5544" w:rsidRDefault="00FE5544">
      <w:pPr>
        <w:pStyle w:val="Balk1"/>
      </w:pPr>
    </w:p>
    <w:p w14:paraId="39E41A3E" w14:textId="4A50EF5A" w:rsidR="00461629" w:rsidRDefault="00000000">
      <w:pPr>
        <w:pStyle w:val="Balk1"/>
      </w:pPr>
      <w:r>
        <w:t>Eğitim İpuçları (Pasif Bilgi Toplama)</w:t>
      </w:r>
    </w:p>
    <w:p w14:paraId="7ECF92C3" w14:textId="77777777" w:rsidR="00461629" w:rsidRDefault="00000000">
      <w:r>
        <w:t>- Yasal Sınırlar: ReconDog sadece pasif bilgi toplar, yani doğrudan hedefe zarar vermez. Ancak hedefin izni olmadan kullanılmaması etik değildir.</w:t>
      </w:r>
      <w:r>
        <w:br/>
        <w:t>- Kendi Web Sitenizde Deneyin: Öğrenciler için en iyi yöntem kendi oluşturdukları basit siteler üzerinde bu araçları denemektir.</w:t>
      </w:r>
      <w:r>
        <w:br/>
        <w:t>- Terminal Okuryazarlığı: Komut satırını kullanma becerisi kazandırmak, siber güvenliğin temelidir.</w:t>
      </w:r>
      <w:r>
        <w:br/>
        <w:t>- Kavramları Açıklayın: “DNS nedir?”, “Whois neden önemlidir?” gibi temel kavramları kısa açıklamalarla destekleyin.</w:t>
      </w:r>
    </w:p>
    <w:sectPr w:rsidR="00461629" w:rsidSect="0003461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4832881">
    <w:abstractNumId w:val="8"/>
  </w:num>
  <w:num w:numId="2" w16cid:durableId="1396854767">
    <w:abstractNumId w:val="6"/>
  </w:num>
  <w:num w:numId="3" w16cid:durableId="871380668">
    <w:abstractNumId w:val="5"/>
  </w:num>
  <w:num w:numId="4" w16cid:durableId="888734252">
    <w:abstractNumId w:val="4"/>
  </w:num>
  <w:num w:numId="5" w16cid:durableId="629821019">
    <w:abstractNumId w:val="7"/>
  </w:num>
  <w:num w:numId="6" w16cid:durableId="1991515254">
    <w:abstractNumId w:val="3"/>
  </w:num>
  <w:num w:numId="7" w16cid:durableId="579370448">
    <w:abstractNumId w:val="2"/>
  </w:num>
  <w:num w:numId="8" w16cid:durableId="2074691683">
    <w:abstractNumId w:val="1"/>
  </w:num>
  <w:num w:numId="9" w16cid:durableId="144476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629"/>
    <w:rsid w:val="00AA1D8D"/>
    <w:rsid w:val="00B47730"/>
    <w:rsid w:val="00CB0664"/>
    <w:rsid w:val="00F600BC"/>
    <w:rsid w:val="00FC693F"/>
    <w:rsid w:val="00F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D4CDA3"/>
  <w14:defaultImageDpi w14:val="300"/>
  <w15:docId w15:val="{36B3327B-11EC-47BF-BFE5-91851EF9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2</cp:revision>
  <dcterms:created xsi:type="dcterms:W3CDTF">2013-12-23T23:15:00Z</dcterms:created>
  <dcterms:modified xsi:type="dcterms:W3CDTF">2025-07-30T14:09:00Z</dcterms:modified>
  <cp:category/>
</cp:coreProperties>
</file>