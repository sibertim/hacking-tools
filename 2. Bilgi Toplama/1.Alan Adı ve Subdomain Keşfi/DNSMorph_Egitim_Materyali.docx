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20952" w14:textId="2D66FFA2" w:rsidR="00B52BF1" w:rsidRDefault="00C4719B">
      <w:pPr>
        <w:pStyle w:val="KonuBal"/>
      </w:pPr>
      <w:proofErr w:type="spellStart"/>
      <w:r>
        <w:t>DNSMorph</w:t>
      </w:r>
      <w:proofErr w:type="spellEnd"/>
      <w:r w:rsidR="006D7172">
        <w:t xml:space="preserve"> Aracı</w:t>
      </w:r>
      <w:r w:rsidR="00000000">
        <w:t xml:space="preserve"> - </w:t>
      </w:r>
      <w:proofErr w:type="spellStart"/>
      <w:r w:rsidR="00000000">
        <w:t>Eğitim</w:t>
      </w:r>
      <w:proofErr w:type="spellEnd"/>
      <w:r w:rsidR="00000000">
        <w:t xml:space="preserve"> </w:t>
      </w:r>
      <w:proofErr w:type="spellStart"/>
      <w:r w:rsidR="00000000">
        <w:t>Materyali</w:t>
      </w:r>
      <w:proofErr w:type="spellEnd"/>
    </w:p>
    <w:p w14:paraId="7F4C6733" w14:textId="526803AB" w:rsidR="00B52BF1" w:rsidRDefault="00000000">
      <w:pPr>
        <w:pStyle w:val="Balk1"/>
      </w:pPr>
      <w:r>
        <w:t xml:space="preserve">🧠 </w:t>
      </w:r>
      <w:proofErr w:type="spellStart"/>
      <w:r w:rsidR="00762B54">
        <w:t>DNSMorph</w:t>
      </w:r>
      <w:proofErr w:type="spellEnd"/>
      <w:r w:rsidR="00762B54">
        <w:t xml:space="preserve"> </w:t>
      </w:r>
      <w:r>
        <w:t>Nedir?</w:t>
      </w:r>
    </w:p>
    <w:p w14:paraId="4F7DE909" w14:textId="7B619FB8" w:rsidR="00762B54" w:rsidRPr="00762B54" w:rsidRDefault="00000000" w:rsidP="00762B54">
      <w:r>
        <w:br/>
      </w:r>
      <w:proofErr w:type="spellStart"/>
      <w:r w:rsidR="00762B54" w:rsidRPr="00762B54">
        <w:t>DNSMorph</w:t>
      </w:r>
      <w:proofErr w:type="spellEnd"/>
      <w:r w:rsidR="00762B54" w:rsidRPr="00762B54">
        <w:t xml:space="preserve">, DNS </w:t>
      </w:r>
      <w:proofErr w:type="spellStart"/>
      <w:r w:rsidR="00762B54" w:rsidRPr="00762B54">
        <w:t>kayıtları</w:t>
      </w:r>
      <w:proofErr w:type="spellEnd"/>
      <w:r w:rsidR="00762B54" w:rsidRPr="00762B54">
        <w:t xml:space="preserve"> </w:t>
      </w:r>
      <w:proofErr w:type="spellStart"/>
      <w:r w:rsidR="00762B54" w:rsidRPr="00762B54">
        <w:t>üzerinden</w:t>
      </w:r>
      <w:proofErr w:type="spellEnd"/>
      <w:r w:rsidR="00762B54" w:rsidRPr="00762B54">
        <w:t xml:space="preserve"> </w:t>
      </w:r>
      <w:proofErr w:type="spellStart"/>
      <w:r w:rsidR="00762B54" w:rsidRPr="00762B54">
        <w:t>bilgi</w:t>
      </w:r>
      <w:proofErr w:type="spellEnd"/>
      <w:r w:rsidR="00762B54" w:rsidRPr="00762B54">
        <w:t xml:space="preserve"> </w:t>
      </w:r>
      <w:proofErr w:type="spellStart"/>
      <w:r w:rsidR="00762B54" w:rsidRPr="00762B54">
        <w:t>toplamak</w:t>
      </w:r>
      <w:proofErr w:type="spellEnd"/>
      <w:r w:rsidR="00762B54" w:rsidRPr="00762B54">
        <w:t xml:space="preserve"> </w:t>
      </w:r>
      <w:proofErr w:type="spellStart"/>
      <w:r w:rsidR="00762B54" w:rsidRPr="00762B54">
        <w:t>için</w:t>
      </w:r>
      <w:proofErr w:type="spellEnd"/>
      <w:r w:rsidR="00762B54" w:rsidRPr="00762B54">
        <w:t xml:space="preserve"> </w:t>
      </w:r>
      <w:proofErr w:type="spellStart"/>
      <w:r w:rsidR="00762B54" w:rsidRPr="00762B54">
        <w:t>kullanılan</w:t>
      </w:r>
      <w:proofErr w:type="spellEnd"/>
      <w:r w:rsidR="00762B54" w:rsidRPr="00762B54">
        <w:t xml:space="preserve"> </w:t>
      </w:r>
      <w:proofErr w:type="spellStart"/>
      <w:r w:rsidR="00762B54" w:rsidRPr="00762B54">
        <w:t>bir</w:t>
      </w:r>
      <w:proofErr w:type="spellEnd"/>
      <w:r w:rsidR="00762B54" w:rsidRPr="00762B54">
        <w:t xml:space="preserve"> </w:t>
      </w:r>
      <w:proofErr w:type="spellStart"/>
      <w:r w:rsidR="00762B54" w:rsidRPr="00762B54">
        <w:t>keşif</w:t>
      </w:r>
      <w:proofErr w:type="spellEnd"/>
      <w:r w:rsidR="00762B54" w:rsidRPr="00762B54">
        <w:t xml:space="preserve"> (reconnaissance) </w:t>
      </w:r>
      <w:proofErr w:type="spellStart"/>
      <w:r w:rsidR="00762B54" w:rsidRPr="00762B54">
        <w:t>aracıdır</w:t>
      </w:r>
      <w:proofErr w:type="spellEnd"/>
      <w:r w:rsidR="00762B54" w:rsidRPr="00762B54">
        <w:t xml:space="preserve">. Alt domain </w:t>
      </w:r>
      <w:proofErr w:type="spellStart"/>
      <w:r w:rsidR="00762B54" w:rsidRPr="00762B54">
        <w:t>tespiti</w:t>
      </w:r>
      <w:proofErr w:type="spellEnd"/>
      <w:r w:rsidR="00762B54" w:rsidRPr="00762B54">
        <w:t xml:space="preserve">, brute-force </w:t>
      </w:r>
      <w:proofErr w:type="spellStart"/>
      <w:r w:rsidR="00762B54" w:rsidRPr="00762B54">
        <w:t>ve</w:t>
      </w:r>
      <w:proofErr w:type="spellEnd"/>
      <w:r w:rsidR="00762B54" w:rsidRPr="00762B54">
        <w:t xml:space="preserve"> DNS </w:t>
      </w:r>
      <w:proofErr w:type="spellStart"/>
      <w:r w:rsidR="00762B54" w:rsidRPr="00762B54">
        <w:t>yapı</w:t>
      </w:r>
      <w:proofErr w:type="spellEnd"/>
      <w:r w:rsidR="00762B54" w:rsidRPr="00762B54">
        <w:t xml:space="preserve"> </w:t>
      </w:r>
      <w:proofErr w:type="spellStart"/>
      <w:r w:rsidR="00762B54" w:rsidRPr="00762B54">
        <w:t>analizinde</w:t>
      </w:r>
      <w:proofErr w:type="spellEnd"/>
      <w:r w:rsidR="00762B54" w:rsidRPr="00762B54">
        <w:t xml:space="preserve"> </w:t>
      </w:r>
      <w:proofErr w:type="spellStart"/>
      <w:r w:rsidR="00762B54" w:rsidRPr="00762B54">
        <w:t>kullanılır</w:t>
      </w:r>
      <w:proofErr w:type="spellEnd"/>
      <w:r w:rsidR="00762B54" w:rsidRPr="00762B54">
        <w:t>.</w:t>
      </w:r>
    </w:p>
    <w:p w14:paraId="42B4C470" w14:textId="6B39458F" w:rsidR="00762B54" w:rsidRPr="00762B54" w:rsidRDefault="00762B54" w:rsidP="00762B54">
      <w:r w:rsidRPr="00762B54">
        <w:t xml:space="preserve">Python </w:t>
      </w:r>
      <w:proofErr w:type="spellStart"/>
      <w:r w:rsidRPr="00762B54">
        <w:t>ile</w:t>
      </w:r>
      <w:proofErr w:type="spellEnd"/>
      <w:r w:rsidRPr="00762B54">
        <w:t xml:space="preserve"> </w:t>
      </w:r>
      <w:proofErr w:type="spellStart"/>
      <w:r w:rsidRPr="00762B54">
        <w:t>yazılmıştır</w:t>
      </w:r>
      <w:proofErr w:type="spellEnd"/>
    </w:p>
    <w:p w14:paraId="09C0E8B7" w14:textId="0F2E7890" w:rsidR="00762B54" w:rsidRPr="00762B54" w:rsidRDefault="00762B54" w:rsidP="00762B54">
      <w:proofErr w:type="spellStart"/>
      <w:r w:rsidRPr="00762B54">
        <w:t>Pasif</w:t>
      </w:r>
      <w:proofErr w:type="spellEnd"/>
      <w:r w:rsidRPr="00762B54">
        <w:t xml:space="preserve"> </w:t>
      </w:r>
      <w:proofErr w:type="spellStart"/>
      <w:r w:rsidRPr="00762B54">
        <w:t>ve</w:t>
      </w:r>
      <w:proofErr w:type="spellEnd"/>
      <w:r w:rsidRPr="00762B54">
        <w:t xml:space="preserve"> </w:t>
      </w:r>
      <w:proofErr w:type="spellStart"/>
      <w:r w:rsidRPr="00762B54">
        <w:t>aktif</w:t>
      </w:r>
      <w:proofErr w:type="spellEnd"/>
      <w:r w:rsidRPr="00762B54">
        <w:t xml:space="preserve"> DNS </w:t>
      </w:r>
      <w:proofErr w:type="spellStart"/>
      <w:r w:rsidRPr="00762B54">
        <w:t>keşif</w:t>
      </w:r>
      <w:proofErr w:type="spellEnd"/>
      <w:r w:rsidRPr="00762B54">
        <w:t xml:space="preserve"> </w:t>
      </w:r>
      <w:proofErr w:type="spellStart"/>
      <w:r w:rsidRPr="00762B54">
        <w:t>tekniklerini</w:t>
      </w:r>
      <w:proofErr w:type="spellEnd"/>
      <w:r w:rsidRPr="00762B54">
        <w:t xml:space="preserve"> </w:t>
      </w:r>
      <w:proofErr w:type="spellStart"/>
      <w:r w:rsidRPr="00762B54">
        <w:t>birleştirir</w:t>
      </w:r>
      <w:proofErr w:type="spellEnd"/>
    </w:p>
    <w:p w14:paraId="37F6B470" w14:textId="28C0DBE7" w:rsidR="00B52BF1" w:rsidRDefault="00000000">
      <w:pPr>
        <w:pStyle w:val="Balk1"/>
      </w:pPr>
      <w:r>
        <w:rPr>
          <w:rFonts w:ascii="Segoe UI Emoji" w:hAnsi="Segoe UI Emoji" w:cs="Segoe UI Emoji"/>
        </w:rPr>
        <w:t>🚀</w:t>
      </w:r>
      <w:r>
        <w:t xml:space="preserve"> </w:t>
      </w:r>
      <w:proofErr w:type="spellStart"/>
      <w:r>
        <w:t>Özellikleri</w:t>
      </w:r>
      <w:proofErr w:type="spellEnd"/>
    </w:p>
    <w:p w14:paraId="071349AD" w14:textId="1C75B820" w:rsidR="00762B54" w:rsidRPr="00762B54" w:rsidRDefault="00000000" w:rsidP="00762B54">
      <w:pPr>
        <w:rPr>
          <w:lang w:val="tr-TR"/>
        </w:rPr>
      </w:pPr>
      <w:r>
        <w:br/>
      </w:r>
      <w:r w:rsidR="00762B54" w:rsidRPr="00762B54">
        <w:rPr>
          <w:rFonts w:ascii="Segoe UI Emoji" w:hAnsi="Segoe UI Emoji" w:cs="Segoe UI Emoji"/>
          <w:lang w:val="tr-TR"/>
        </w:rPr>
        <w:t>🌐</w:t>
      </w:r>
      <w:r w:rsidR="00762B54" w:rsidRPr="00762B54">
        <w:rPr>
          <w:lang w:val="tr-TR"/>
        </w:rPr>
        <w:t xml:space="preserve"> Alt alan adlarını (</w:t>
      </w:r>
      <w:proofErr w:type="spellStart"/>
      <w:r w:rsidR="00762B54" w:rsidRPr="00762B54">
        <w:rPr>
          <w:lang w:val="tr-TR"/>
        </w:rPr>
        <w:t>subdomain</w:t>
      </w:r>
      <w:proofErr w:type="spellEnd"/>
      <w:r w:rsidR="00762B54" w:rsidRPr="00762B54">
        <w:rPr>
          <w:lang w:val="tr-TR"/>
        </w:rPr>
        <w:t>) tespit eder</w:t>
      </w:r>
    </w:p>
    <w:p w14:paraId="09FE2E05" w14:textId="3B06E4B1" w:rsidR="00762B54" w:rsidRPr="00762B54" w:rsidRDefault="00762B54" w:rsidP="00762B54">
      <w:pPr>
        <w:rPr>
          <w:lang w:val="tr-TR"/>
        </w:rPr>
      </w:pPr>
      <w:r w:rsidRPr="00762B54">
        <w:rPr>
          <w:rFonts w:ascii="Segoe UI Emoji" w:hAnsi="Segoe UI Emoji" w:cs="Segoe UI Emoji"/>
          <w:lang w:val="tr-TR"/>
        </w:rPr>
        <w:t>🧠</w:t>
      </w:r>
      <w:r w:rsidRPr="00762B54">
        <w:rPr>
          <w:lang w:val="tr-TR"/>
        </w:rPr>
        <w:t xml:space="preserve"> Akıllı </w:t>
      </w:r>
      <w:proofErr w:type="spellStart"/>
      <w:r w:rsidRPr="00762B54">
        <w:rPr>
          <w:lang w:val="tr-TR"/>
        </w:rPr>
        <w:t>brute-force</w:t>
      </w:r>
      <w:proofErr w:type="spellEnd"/>
      <w:r w:rsidRPr="00762B54">
        <w:rPr>
          <w:lang w:val="tr-TR"/>
        </w:rPr>
        <w:t xml:space="preserve"> ve </w:t>
      </w:r>
      <w:proofErr w:type="spellStart"/>
      <w:r w:rsidRPr="00762B54">
        <w:rPr>
          <w:lang w:val="tr-TR"/>
        </w:rPr>
        <w:t>wordlist</w:t>
      </w:r>
      <w:proofErr w:type="spellEnd"/>
      <w:r w:rsidRPr="00762B54">
        <w:rPr>
          <w:lang w:val="tr-TR"/>
        </w:rPr>
        <w:t xml:space="preserve"> destekli tarama</w:t>
      </w:r>
    </w:p>
    <w:p w14:paraId="773823D2" w14:textId="72AA378E" w:rsidR="00762B54" w:rsidRPr="00762B54" w:rsidRDefault="00762B54" w:rsidP="00762B54">
      <w:pPr>
        <w:rPr>
          <w:lang w:val="tr-TR"/>
        </w:rPr>
      </w:pPr>
      <w:r w:rsidRPr="00762B54">
        <w:rPr>
          <w:rFonts w:ascii="Segoe UI Emoji" w:hAnsi="Segoe UI Emoji" w:cs="Segoe UI Emoji"/>
          <w:lang w:val="tr-TR"/>
        </w:rPr>
        <w:t>🔍</w:t>
      </w:r>
      <w:r w:rsidRPr="00762B54">
        <w:rPr>
          <w:lang w:val="tr-TR"/>
        </w:rPr>
        <w:t xml:space="preserve"> NS, A, MX, TXT gibi DNS kayıtlarını analiz eder</w:t>
      </w:r>
    </w:p>
    <w:p w14:paraId="0E74FAC4" w14:textId="3FC31D5C" w:rsidR="00B52BF1" w:rsidRDefault="00B52BF1"/>
    <w:p w14:paraId="3B07A467" w14:textId="77777777" w:rsidR="00B52BF1" w:rsidRDefault="00000000">
      <w:pPr>
        <w:pStyle w:val="Balk1"/>
      </w:pPr>
      <w:r>
        <w:t xml:space="preserve">🛠️ </w:t>
      </w:r>
      <w:proofErr w:type="spellStart"/>
      <w:r>
        <w:t>Kurulum</w:t>
      </w:r>
      <w:proofErr w:type="spellEnd"/>
    </w:p>
    <w:p w14:paraId="0DFE6F6D" w14:textId="3A64EDDA" w:rsidR="00011ABD" w:rsidRDefault="00096028">
      <w:pPr>
        <w:pStyle w:val="Balk1"/>
      </w:pPr>
      <w:r w:rsidRPr="00096028">
        <w:drawing>
          <wp:inline distT="0" distB="0" distL="0" distR="0" wp14:anchorId="4D058562" wp14:editId="67DADB7D">
            <wp:extent cx="4286250" cy="1485900"/>
            <wp:effectExtent l="0" t="0" r="0" b="0"/>
            <wp:docPr id="53347330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733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4711" w14:textId="77777777" w:rsidR="00096028" w:rsidRDefault="00096028" w:rsidP="00096028"/>
    <w:p w14:paraId="5A911C39" w14:textId="77777777" w:rsidR="00A51554" w:rsidRDefault="00A51554" w:rsidP="00096028"/>
    <w:p w14:paraId="42F4FE87" w14:textId="77777777" w:rsidR="00A51554" w:rsidRDefault="00A51554" w:rsidP="00096028"/>
    <w:p w14:paraId="536E1D60" w14:textId="77777777" w:rsidR="00A51554" w:rsidRDefault="00A51554" w:rsidP="00096028"/>
    <w:p w14:paraId="6BB67568" w14:textId="77777777" w:rsidR="00A93870" w:rsidRDefault="00A93870" w:rsidP="00096028"/>
    <w:p w14:paraId="2DCEA6CF" w14:textId="769FCE33" w:rsidR="00A51554" w:rsidRDefault="00096028" w:rsidP="00096028">
      <w:r w:rsidRPr="00096028">
        <w:lastRenderedPageBreak/>
        <w:t xml:space="preserve">Yardım </w:t>
      </w:r>
      <w:proofErr w:type="spellStart"/>
      <w:r w:rsidRPr="00096028">
        <w:t>menüsü</w:t>
      </w:r>
      <w:proofErr w:type="spellEnd"/>
      <w:r w:rsidRPr="00096028">
        <w:t>:</w:t>
      </w:r>
      <w:r w:rsidR="00A51554" w:rsidRPr="00A51554">
        <w:t xml:space="preserve"> </w:t>
      </w:r>
    </w:p>
    <w:p w14:paraId="734FE31D" w14:textId="43018EC3" w:rsidR="00096028" w:rsidRDefault="00A51554" w:rsidP="00096028">
      <w:r w:rsidRPr="00A51554">
        <w:drawing>
          <wp:inline distT="0" distB="0" distL="0" distR="0" wp14:anchorId="3DB9EBFC" wp14:editId="209EFE56">
            <wp:extent cx="2847975" cy="1304925"/>
            <wp:effectExtent l="0" t="0" r="9525" b="9525"/>
            <wp:docPr id="162472919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29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7BC6" w14:textId="5C1E5423" w:rsidR="00096028" w:rsidRPr="00096028" w:rsidRDefault="00096028" w:rsidP="00096028"/>
    <w:p w14:paraId="50CCC5A7" w14:textId="034F2300" w:rsidR="00B52BF1" w:rsidRDefault="00000000">
      <w:pPr>
        <w:pStyle w:val="Balk1"/>
      </w:pPr>
      <w:r>
        <w:t xml:space="preserve">🧪 Örnek </w:t>
      </w:r>
      <w:proofErr w:type="spellStart"/>
      <w:r>
        <w:t>Komutlar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Çıktılar</w:t>
      </w:r>
      <w:proofErr w:type="spellEnd"/>
    </w:p>
    <w:p w14:paraId="1F330513" w14:textId="77777777" w:rsidR="00661187" w:rsidRPr="00661187" w:rsidRDefault="00661187" w:rsidP="00661187"/>
    <w:p w14:paraId="4465F0EF" w14:textId="4A5EA2C3" w:rsidR="0090485F" w:rsidRDefault="00661187">
      <w:r w:rsidRPr="00661187">
        <w:t xml:space="preserve">Alt </w:t>
      </w:r>
      <w:proofErr w:type="spellStart"/>
      <w:r w:rsidRPr="00661187">
        <w:t>alan</w:t>
      </w:r>
      <w:proofErr w:type="spellEnd"/>
      <w:r w:rsidRPr="00661187">
        <w:t xml:space="preserve"> </w:t>
      </w:r>
      <w:proofErr w:type="spellStart"/>
      <w:r w:rsidRPr="00661187">
        <w:t>adlarını</w:t>
      </w:r>
      <w:proofErr w:type="spellEnd"/>
      <w:r w:rsidRPr="00661187">
        <w:t xml:space="preserve"> </w:t>
      </w:r>
      <w:proofErr w:type="spellStart"/>
      <w:r w:rsidRPr="00661187">
        <w:t>tespit</w:t>
      </w:r>
      <w:proofErr w:type="spellEnd"/>
      <w:r w:rsidRPr="00661187">
        <w:t xml:space="preserve"> et:</w:t>
      </w:r>
    </w:p>
    <w:p w14:paraId="79575F72" w14:textId="77777777" w:rsidR="00A93870" w:rsidRDefault="00A93870"/>
    <w:p w14:paraId="02995ABB" w14:textId="77777777" w:rsidR="00A93870" w:rsidRDefault="0090485F">
      <w:r w:rsidRPr="0090485F">
        <w:drawing>
          <wp:inline distT="0" distB="0" distL="0" distR="0" wp14:anchorId="160DA915" wp14:editId="251C5110">
            <wp:extent cx="3324225" cy="1104900"/>
            <wp:effectExtent l="0" t="0" r="9525" b="0"/>
            <wp:docPr id="172760621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062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E8EC" w14:textId="77777777" w:rsidR="00A93870" w:rsidRDefault="00000000">
      <w:r>
        <w:t xml:space="preserve"> </w:t>
      </w:r>
    </w:p>
    <w:p w14:paraId="5E23FF8D" w14:textId="27F5A0DC" w:rsidR="00B52BF1" w:rsidRDefault="00000000">
      <w:proofErr w:type="spellStart"/>
      <w:r>
        <w:t>Çıktı</w:t>
      </w:r>
      <w:proofErr w:type="spellEnd"/>
      <w:r>
        <w:t>:</w:t>
      </w:r>
      <w:r w:rsidR="0090485F" w:rsidRPr="0090485F">
        <w:t xml:space="preserve"> </w:t>
      </w:r>
      <w:r w:rsidR="0090485F" w:rsidRPr="0090485F">
        <w:t xml:space="preserve">Bu </w:t>
      </w:r>
      <w:proofErr w:type="spellStart"/>
      <w:r w:rsidR="0090485F" w:rsidRPr="0090485F">
        <w:t>komut</w:t>
      </w:r>
      <w:proofErr w:type="spellEnd"/>
      <w:r w:rsidR="0090485F" w:rsidRPr="0090485F">
        <w:t xml:space="preserve">, </w:t>
      </w:r>
      <w:proofErr w:type="spellStart"/>
      <w:r w:rsidR="0090485F" w:rsidRPr="0090485F">
        <w:t>hedef</w:t>
      </w:r>
      <w:proofErr w:type="spellEnd"/>
      <w:r w:rsidR="0090485F" w:rsidRPr="0090485F">
        <w:t xml:space="preserve"> </w:t>
      </w:r>
      <w:proofErr w:type="spellStart"/>
      <w:r w:rsidR="0090485F" w:rsidRPr="0090485F">
        <w:t>domainin</w:t>
      </w:r>
      <w:proofErr w:type="spellEnd"/>
      <w:r w:rsidR="0090485F" w:rsidRPr="0090485F">
        <w:t xml:space="preserve"> DNS </w:t>
      </w:r>
      <w:proofErr w:type="spellStart"/>
      <w:r w:rsidR="0090485F" w:rsidRPr="0090485F">
        <w:t>kayıtlarını</w:t>
      </w:r>
      <w:proofErr w:type="spellEnd"/>
      <w:r w:rsidR="0090485F" w:rsidRPr="0090485F">
        <w:t xml:space="preserve"> </w:t>
      </w:r>
      <w:proofErr w:type="spellStart"/>
      <w:r w:rsidR="0090485F" w:rsidRPr="0090485F">
        <w:t>ve</w:t>
      </w:r>
      <w:proofErr w:type="spellEnd"/>
      <w:r w:rsidR="0090485F" w:rsidRPr="0090485F">
        <w:t xml:space="preserve"> </w:t>
      </w:r>
      <w:proofErr w:type="spellStart"/>
      <w:r w:rsidR="0090485F" w:rsidRPr="0090485F">
        <w:t>olası</w:t>
      </w:r>
      <w:proofErr w:type="spellEnd"/>
      <w:r w:rsidR="0090485F" w:rsidRPr="0090485F">
        <w:t xml:space="preserve"> alt </w:t>
      </w:r>
      <w:proofErr w:type="spellStart"/>
      <w:r w:rsidR="0090485F" w:rsidRPr="0090485F">
        <w:t>alan</w:t>
      </w:r>
      <w:proofErr w:type="spellEnd"/>
      <w:r w:rsidR="0090485F" w:rsidRPr="0090485F">
        <w:t xml:space="preserve"> </w:t>
      </w:r>
      <w:proofErr w:type="spellStart"/>
      <w:r w:rsidR="0090485F" w:rsidRPr="0090485F">
        <w:t>adlarını</w:t>
      </w:r>
      <w:proofErr w:type="spellEnd"/>
      <w:r w:rsidR="0090485F" w:rsidRPr="0090485F">
        <w:t xml:space="preserve"> </w:t>
      </w:r>
      <w:proofErr w:type="spellStart"/>
      <w:r w:rsidR="0090485F" w:rsidRPr="0090485F">
        <w:t>tespit</w:t>
      </w:r>
      <w:proofErr w:type="spellEnd"/>
      <w:r w:rsidR="0090485F" w:rsidRPr="0090485F">
        <w:t xml:space="preserve"> </w:t>
      </w:r>
      <w:proofErr w:type="spellStart"/>
      <w:r w:rsidR="0090485F" w:rsidRPr="0090485F">
        <w:t>etmek</w:t>
      </w:r>
      <w:proofErr w:type="spellEnd"/>
      <w:r w:rsidR="0090485F" w:rsidRPr="0090485F">
        <w:t xml:space="preserve"> </w:t>
      </w:r>
      <w:proofErr w:type="spellStart"/>
      <w:r w:rsidR="0090485F" w:rsidRPr="0090485F">
        <w:t>için</w:t>
      </w:r>
      <w:proofErr w:type="spellEnd"/>
      <w:r w:rsidR="0090485F" w:rsidRPr="0090485F">
        <w:t xml:space="preserve"> </w:t>
      </w:r>
      <w:proofErr w:type="spellStart"/>
      <w:r w:rsidR="0090485F" w:rsidRPr="0090485F">
        <w:t>genel</w:t>
      </w:r>
      <w:proofErr w:type="spellEnd"/>
      <w:r w:rsidR="0090485F" w:rsidRPr="0090485F">
        <w:t xml:space="preserve"> </w:t>
      </w:r>
      <w:proofErr w:type="spellStart"/>
      <w:r w:rsidR="0090485F" w:rsidRPr="0090485F">
        <w:t>bir</w:t>
      </w:r>
      <w:proofErr w:type="spellEnd"/>
      <w:r w:rsidR="0090485F" w:rsidRPr="0090485F">
        <w:t xml:space="preserve"> </w:t>
      </w:r>
      <w:proofErr w:type="spellStart"/>
      <w:r w:rsidR="0090485F" w:rsidRPr="0090485F">
        <w:t>tarama</w:t>
      </w:r>
      <w:proofErr w:type="spellEnd"/>
      <w:r w:rsidR="0090485F" w:rsidRPr="0090485F">
        <w:t xml:space="preserve"> </w:t>
      </w:r>
      <w:proofErr w:type="spellStart"/>
      <w:r w:rsidR="0090485F" w:rsidRPr="0090485F">
        <w:t>yapar</w:t>
      </w:r>
      <w:proofErr w:type="spellEnd"/>
      <w:r w:rsidR="0090485F" w:rsidRPr="0090485F">
        <w:t>.</w:t>
      </w:r>
    </w:p>
    <w:p w14:paraId="28C344ED" w14:textId="4E97FDCA" w:rsidR="00A93870" w:rsidRDefault="00A93870">
      <w:r w:rsidRPr="0090485F">
        <w:lastRenderedPageBreak/>
        <w:drawing>
          <wp:inline distT="0" distB="0" distL="0" distR="0" wp14:anchorId="37F016AF" wp14:editId="10A30B6C">
            <wp:extent cx="3657600" cy="4381500"/>
            <wp:effectExtent l="0" t="0" r="0" b="0"/>
            <wp:docPr id="169375020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502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D3E9" w14:textId="41D2929C" w:rsidR="0090485F" w:rsidRDefault="0090485F"/>
    <w:p w14:paraId="52EC54CA" w14:textId="77777777" w:rsidR="00A93870" w:rsidRDefault="00A93870" w:rsidP="0090485F">
      <w:pPr>
        <w:tabs>
          <w:tab w:val="center" w:pos="4320"/>
        </w:tabs>
      </w:pPr>
    </w:p>
    <w:p w14:paraId="77D4441B" w14:textId="3887F5C5" w:rsidR="00011ABD" w:rsidRDefault="00661187" w:rsidP="0090485F">
      <w:pPr>
        <w:tabs>
          <w:tab w:val="center" w:pos="4320"/>
        </w:tabs>
      </w:pPr>
      <w:proofErr w:type="spellStart"/>
      <w:r w:rsidRPr="00661187">
        <w:t>Belirli</w:t>
      </w:r>
      <w:proofErr w:type="spellEnd"/>
      <w:r w:rsidRPr="00661187">
        <w:t xml:space="preserve"> </w:t>
      </w:r>
      <w:proofErr w:type="spellStart"/>
      <w:r w:rsidRPr="00661187">
        <w:t>bir</w:t>
      </w:r>
      <w:proofErr w:type="spellEnd"/>
      <w:r w:rsidRPr="00661187">
        <w:t xml:space="preserve"> wordlist </w:t>
      </w:r>
      <w:proofErr w:type="spellStart"/>
      <w:r w:rsidRPr="00661187">
        <w:t>ile</w:t>
      </w:r>
      <w:proofErr w:type="spellEnd"/>
      <w:r w:rsidRPr="00661187">
        <w:t xml:space="preserve"> brute-force yap:</w:t>
      </w:r>
      <w:r w:rsidR="0090485F">
        <w:tab/>
      </w:r>
    </w:p>
    <w:p w14:paraId="2B69802B" w14:textId="488A5B0F" w:rsidR="0090485F" w:rsidRDefault="0090485F" w:rsidP="0090485F">
      <w:pPr>
        <w:tabs>
          <w:tab w:val="center" w:pos="4320"/>
        </w:tabs>
      </w:pPr>
      <w:r w:rsidRPr="0090485F">
        <w:drawing>
          <wp:inline distT="0" distB="0" distL="0" distR="0" wp14:anchorId="7ED41ED8" wp14:editId="2AB040DA">
            <wp:extent cx="4362450" cy="1104900"/>
            <wp:effectExtent l="0" t="0" r="0" b="0"/>
            <wp:docPr id="144901200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0120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F82A" w14:textId="77777777" w:rsidR="00661187" w:rsidRDefault="00661187"/>
    <w:p w14:paraId="3F98B1C0" w14:textId="77777777" w:rsidR="00A93870" w:rsidRDefault="00A93870"/>
    <w:p w14:paraId="5D838483" w14:textId="77777777" w:rsidR="00A93870" w:rsidRDefault="00A93870"/>
    <w:p w14:paraId="4A529014" w14:textId="77777777" w:rsidR="00A93870" w:rsidRDefault="00A93870"/>
    <w:p w14:paraId="0A8A72B5" w14:textId="77777777" w:rsidR="00A93870" w:rsidRDefault="00A93870"/>
    <w:p w14:paraId="4863F8D8" w14:textId="5C6E323F" w:rsidR="00B52BF1" w:rsidRDefault="00000000">
      <w:r>
        <w:lastRenderedPageBreak/>
        <w:t xml:space="preserve">Örnek </w:t>
      </w:r>
      <w:proofErr w:type="spellStart"/>
      <w:r>
        <w:t>Çıktı</w:t>
      </w:r>
      <w:proofErr w:type="spellEnd"/>
      <w:r>
        <w:t>:</w:t>
      </w:r>
    </w:p>
    <w:p w14:paraId="18851FAE" w14:textId="16429F0D" w:rsidR="00A93870" w:rsidRDefault="00A93870">
      <w:r w:rsidRPr="00A93870">
        <w:drawing>
          <wp:inline distT="0" distB="0" distL="0" distR="0" wp14:anchorId="14DC78A3" wp14:editId="409EA3F2">
            <wp:extent cx="5486400" cy="3336925"/>
            <wp:effectExtent l="0" t="0" r="0" b="0"/>
            <wp:docPr id="156324193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2419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A2E3" w14:textId="17726496" w:rsidR="00011ABD" w:rsidRDefault="00011ABD">
      <w:pPr>
        <w:pStyle w:val="Balk1"/>
      </w:pPr>
    </w:p>
    <w:p w14:paraId="5D7737DA" w14:textId="20AF99C3" w:rsidR="00B52BF1" w:rsidRDefault="00000000">
      <w:pPr>
        <w:pStyle w:val="Balk1"/>
      </w:pPr>
      <w:r>
        <w:t xml:space="preserve">📎 </w:t>
      </w:r>
      <w:proofErr w:type="spellStart"/>
      <w:r>
        <w:t>Notlar</w:t>
      </w:r>
      <w:proofErr w:type="spellEnd"/>
    </w:p>
    <w:p w14:paraId="41A69577" w14:textId="5F870AC9" w:rsidR="00B52BF1" w:rsidRDefault="00000000">
      <w:r>
        <w:br/>
      </w:r>
      <w:r w:rsidR="00661187" w:rsidRPr="00661187">
        <w:rPr>
          <w:rFonts w:ascii="Segoe UI Emoji" w:hAnsi="Segoe UI Emoji" w:cs="Segoe UI Emoji"/>
        </w:rPr>
        <w:t>📌</w:t>
      </w:r>
      <w:r w:rsidR="00661187" w:rsidRPr="00661187">
        <w:t xml:space="preserve"> </w:t>
      </w:r>
      <w:proofErr w:type="spellStart"/>
      <w:r w:rsidR="00661187" w:rsidRPr="00661187">
        <w:t>Sadece</w:t>
      </w:r>
      <w:proofErr w:type="spellEnd"/>
      <w:r w:rsidR="00661187" w:rsidRPr="00661187">
        <w:t xml:space="preserve"> </w:t>
      </w:r>
      <w:proofErr w:type="spellStart"/>
      <w:r w:rsidR="00661187" w:rsidRPr="00661187">
        <w:t>bilgi</w:t>
      </w:r>
      <w:proofErr w:type="spellEnd"/>
      <w:r w:rsidR="00661187" w:rsidRPr="00661187">
        <w:t xml:space="preserve"> </w:t>
      </w:r>
      <w:proofErr w:type="spellStart"/>
      <w:r w:rsidR="00661187" w:rsidRPr="00661187">
        <w:t>toplar</w:t>
      </w:r>
      <w:proofErr w:type="spellEnd"/>
      <w:r w:rsidR="00661187" w:rsidRPr="00661187">
        <w:t xml:space="preserve">, </w:t>
      </w:r>
      <w:proofErr w:type="spellStart"/>
      <w:r w:rsidR="00661187" w:rsidRPr="00661187">
        <w:t>saldırı</w:t>
      </w:r>
      <w:proofErr w:type="spellEnd"/>
      <w:r w:rsidR="00661187" w:rsidRPr="00661187">
        <w:t xml:space="preserve"> </w:t>
      </w:r>
      <w:proofErr w:type="spellStart"/>
      <w:r w:rsidR="00661187" w:rsidRPr="00661187">
        <w:t>yapmaz</w:t>
      </w:r>
      <w:proofErr w:type="spellEnd"/>
      <w:r w:rsidR="00661187" w:rsidRPr="00661187">
        <w:t>.</w:t>
      </w:r>
      <w:r w:rsidR="00661187" w:rsidRPr="00661187">
        <w:br/>
      </w:r>
      <w:r w:rsidR="00661187" w:rsidRPr="00661187">
        <w:rPr>
          <w:rFonts w:ascii="Segoe UI Emoji" w:hAnsi="Segoe UI Emoji" w:cs="Segoe UI Emoji"/>
        </w:rPr>
        <w:t>📌</w:t>
      </w:r>
      <w:r w:rsidR="00661187" w:rsidRPr="00661187">
        <w:t xml:space="preserve"> DNS </w:t>
      </w:r>
      <w:proofErr w:type="spellStart"/>
      <w:r w:rsidR="00661187" w:rsidRPr="00661187">
        <w:t>sorguları</w:t>
      </w:r>
      <w:proofErr w:type="spellEnd"/>
      <w:r w:rsidR="00661187" w:rsidRPr="00661187">
        <w:t xml:space="preserve"> </w:t>
      </w:r>
      <w:proofErr w:type="spellStart"/>
      <w:r w:rsidR="00661187" w:rsidRPr="00661187">
        <w:t>loglanabilir</w:t>
      </w:r>
      <w:proofErr w:type="spellEnd"/>
      <w:r w:rsidR="00661187" w:rsidRPr="00661187">
        <w:t xml:space="preserve">, </w:t>
      </w:r>
      <w:proofErr w:type="spellStart"/>
      <w:r w:rsidR="00661187" w:rsidRPr="00661187">
        <w:t>dikkatli</w:t>
      </w:r>
      <w:proofErr w:type="spellEnd"/>
      <w:r w:rsidR="00661187" w:rsidRPr="00661187">
        <w:t xml:space="preserve"> </w:t>
      </w:r>
      <w:proofErr w:type="spellStart"/>
      <w:r w:rsidR="00661187" w:rsidRPr="00661187">
        <w:t>olunmalıdır</w:t>
      </w:r>
      <w:proofErr w:type="spellEnd"/>
      <w:r w:rsidR="00661187" w:rsidRPr="00661187">
        <w:t>.</w:t>
      </w:r>
      <w:r w:rsidR="00661187" w:rsidRPr="00661187">
        <w:br/>
      </w:r>
      <w:r w:rsidR="00661187" w:rsidRPr="00661187">
        <w:rPr>
          <w:rFonts w:ascii="Segoe UI Emoji" w:hAnsi="Segoe UI Emoji" w:cs="Segoe UI Emoji"/>
        </w:rPr>
        <w:t>📌</w:t>
      </w:r>
      <w:r w:rsidR="00661187" w:rsidRPr="00661187">
        <w:t xml:space="preserve"> Wordlist </w:t>
      </w:r>
      <w:proofErr w:type="spellStart"/>
      <w:r w:rsidR="00661187" w:rsidRPr="00661187">
        <w:t>dosyalarının</w:t>
      </w:r>
      <w:proofErr w:type="spellEnd"/>
      <w:r w:rsidR="00661187" w:rsidRPr="00661187">
        <w:t xml:space="preserve"> </w:t>
      </w:r>
      <w:proofErr w:type="spellStart"/>
      <w:r w:rsidR="00661187" w:rsidRPr="00661187">
        <w:t>kalitesi</w:t>
      </w:r>
      <w:proofErr w:type="spellEnd"/>
      <w:r w:rsidR="00661187" w:rsidRPr="00661187">
        <w:t xml:space="preserve"> </w:t>
      </w:r>
      <w:proofErr w:type="spellStart"/>
      <w:r w:rsidR="00661187" w:rsidRPr="00661187">
        <w:t>önemlidir</w:t>
      </w:r>
      <w:proofErr w:type="spellEnd"/>
      <w:r w:rsidR="00661187" w:rsidRPr="00661187">
        <w:t>.</w:t>
      </w:r>
    </w:p>
    <w:sectPr w:rsidR="00B52BF1" w:rsidSect="00034616">
      <w:head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2444840">
    <w:abstractNumId w:val="8"/>
  </w:num>
  <w:num w:numId="2" w16cid:durableId="1041705283">
    <w:abstractNumId w:val="6"/>
  </w:num>
  <w:num w:numId="3" w16cid:durableId="605429446">
    <w:abstractNumId w:val="5"/>
  </w:num>
  <w:num w:numId="4" w16cid:durableId="2072270676">
    <w:abstractNumId w:val="4"/>
  </w:num>
  <w:num w:numId="5" w16cid:durableId="833645530">
    <w:abstractNumId w:val="7"/>
  </w:num>
  <w:num w:numId="6" w16cid:durableId="772750666">
    <w:abstractNumId w:val="3"/>
  </w:num>
  <w:num w:numId="7" w16cid:durableId="1934705011">
    <w:abstractNumId w:val="2"/>
  </w:num>
  <w:num w:numId="8" w16cid:durableId="498548243">
    <w:abstractNumId w:val="1"/>
  </w:num>
  <w:num w:numId="9" w16cid:durableId="200870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1ABD"/>
    <w:rsid w:val="00034616"/>
    <w:rsid w:val="0006063C"/>
    <w:rsid w:val="00096028"/>
    <w:rsid w:val="000F084D"/>
    <w:rsid w:val="0015074B"/>
    <w:rsid w:val="0029639D"/>
    <w:rsid w:val="00326F90"/>
    <w:rsid w:val="00661187"/>
    <w:rsid w:val="006D7172"/>
    <w:rsid w:val="00762B54"/>
    <w:rsid w:val="008E2B2C"/>
    <w:rsid w:val="0090485F"/>
    <w:rsid w:val="00A51554"/>
    <w:rsid w:val="00A93870"/>
    <w:rsid w:val="00AA1D8D"/>
    <w:rsid w:val="00B47730"/>
    <w:rsid w:val="00B52BF1"/>
    <w:rsid w:val="00B96CB6"/>
    <w:rsid w:val="00C3515C"/>
    <w:rsid w:val="00C4719B"/>
    <w:rsid w:val="00CB0664"/>
    <w:rsid w:val="00DD5F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171093"/>
  <w14:defaultImageDpi w14:val="300"/>
  <w15:docId w15:val="{51D26684-1AA2-4D66-ADED-2CFE467A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762B5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2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134</Words>
  <Characters>764</Characters>
  <Application>Microsoft Office Word</Application>
  <DocSecurity>0</DocSecurity>
  <Lines>6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ÇİĞDEM NUR</cp:lastModifiedBy>
  <cp:revision>10</cp:revision>
  <dcterms:created xsi:type="dcterms:W3CDTF">2013-12-23T23:15:00Z</dcterms:created>
  <dcterms:modified xsi:type="dcterms:W3CDTF">2025-08-06T11:13:00Z</dcterms:modified>
  <cp:category/>
</cp:coreProperties>
</file>