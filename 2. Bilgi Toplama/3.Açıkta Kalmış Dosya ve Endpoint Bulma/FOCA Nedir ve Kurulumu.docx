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A3559" w14:textId="77777777" w:rsidR="003C0762" w:rsidRDefault="00000000">
      <w:pPr>
        <w:pStyle w:val="Balk1"/>
      </w:pPr>
      <w:r>
        <w:t>FOCA Nedir ve Nasıl Kullanılır?</w:t>
      </w:r>
    </w:p>
    <w:p w14:paraId="400D9F54" w14:textId="77777777" w:rsidR="003C0762" w:rsidRDefault="00000000">
      <w:pPr>
        <w:pStyle w:val="Balk2"/>
      </w:pPr>
      <w:r>
        <w:t>🔍 FOCA Nedir?</w:t>
      </w:r>
    </w:p>
    <w:p w14:paraId="65A62710" w14:textId="77777777" w:rsidR="003C0762" w:rsidRDefault="00000000">
      <w:r>
        <w:t>FOCA (Fingerprinting Organizations with Collected Archives), pasif bilgi toplama amacıyla kullanılan bir araçtır. İnternette halka açık olarak bulunan PDF, DOC, XLS, PPT gibi belgeleri analiz ederek metadata (üst veri) bilgilerini çıkarır. Bu sayede hedef sistem hakkında kullanıcı adları, yazıcı isimleri, yazılım sürümleri, dahili IP'ler gibi kritik bilgiler elde edilebilir.</w:t>
      </w:r>
    </w:p>
    <w:p w14:paraId="323590F1" w14:textId="77777777" w:rsidR="003C0762" w:rsidRDefault="00000000">
      <w:pPr>
        <w:pStyle w:val="Balk2"/>
      </w:pPr>
      <w:r>
        <w:t>🧪 FOCA Kurulumu (Kali Linux – Wine ile)</w:t>
      </w:r>
    </w:p>
    <w:p w14:paraId="4C063841" w14:textId="77777777" w:rsidR="003C0762" w:rsidRDefault="00000000">
      <w:r>
        <w:t>Aşağıdaki komutlarla FOCA aracını Kali Linux'a Wine kullanarak kurabilirsiniz:</w:t>
      </w:r>
    </w:p>
    <w:p w14:paraId="25A8F320" w14:textId="77777777" w:rsidR="003C0762" w:rsidRDefault="00000000">
      <w:pPr>
        <w:pStyle w:val="GlAlnt"/>
      </w:pPr>
      <w:r>
        <w:t>sudo apt update</w:t>
      </w:r>
      <w:r>
        <w:br/>
        <w:t>sudo apt install wine unzip wget -y</w:t>
      </w:r>
      <w:r>
        <w:br/>
        <w:t>wget https://www.elevenpaths.com/labstools/foca/foca_3.4_setup.zip</w:t>
      </w:r>
      <w:r>
        <w:br/>
        <w:t>unzip foca_3.4_setup.zip</w:t>
      </w:r>
      <w:r>
        <w:br/>
        <w:t>wine FOCA\ Setup.exe</w:t>
      </w:r>
    </w:p>
    <w:p w14:paraId="6E7BBB78" w14:textId="169276C1" w:rsidR="00B50CB8" w:rsidRPr="00B50CB8" w:rsidRDefault="00B50CB8" w:rsidP="00B50CB8">
      <w:r w:rsidRPr="00B50CB8">
        <w:drawing>
          <wp:inline distT="0" distB="0" distL="0" distR="0" wp14:anchorId="0BE2756D" wp14:editId="09BFA0A1">
            <wp:extent cx="5296639" cy="1867161"/>
            <wp:effectExtent l="0" t="0" r="0" b="0"/>
            <wp:docPr id="22319524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95240" name=""/>
                    <pic:cNvPicPr/>
                  </pic:nvPicPr>
                  <pic:blipFill>
                    <a:blip r:embed="rId6"/>
                    <a:stretch>
                      <a:fillRect/>
                    </a:stretch>
                  </pic:blipFill>
                  <pic:spPr>
                    <a:xfrm>
                      <a:off x="0" y="0"/>
                      <a:ext cx="5296639" cy="1867161"/>
                    </a:xfrm>
                    <a:prstGeom prst="rect">
                      <a:avLst/>
                    </a:prstGeom>
                  </pic:spPr>
                </pic:pic>
              </a:graphicData>
            </a:graphic>
          </wp:inline>
        </w:drawing>
      </w:r>
    </w:p>
    <w:p w14:paraId="5D83E079" w14:textId="77777777" w:rsidR="003C0762" w:rsidRDefault="00000000">
      <w:r>
        <w:t>Kurulumdan sonra FOCA'yı başlatmak için:</w:t>
      </w:r>
    </w:p>
    <w:p w14:paraId="27477799" w14:textId="77777777" w:rsidR="003C0762" w:rsidRDefault="00000000">
      <w:pPr>
        <w:pStyle w:val="GlAlnt"/>
      </w:pPr>
      <w:r>
        <w:t>wine ~/.wine/drive_c/Program\ Files/FOCA/FOCA.exe</w:t>
      </w:r>
    </w:p>
    <w:p w14:paraId="45424C7C" w14:textId="2B7BD7BA" w:rsidR="00B50CB8" w:rsidRPr="00B50CB8" w:rsidRDefault="00B50CB8" w:rsidP="00B50CB8">
      <w:r w:rsidRPr="00B50CB8">
        <w:drawing>
          <wp:inline distT="0" distB="0" distL="0" distR="0" wp14:anchorId="490FB204" wp14:editId="322AFC81">
            <wp:extent cx="5182323" cy="857370"/>
            <wp:effectExtent l="0" t="0" r="0" b="0"/>
            <wp:docPr id="1047162228" name="Resim 1" descr="ekran görüntüsü, metin, yazı tipi, grafik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62228" name="Resim 1" descr="ekran görüntüsü, metin, yazı tipi, grafik içeren bir resim&#10;&#10;Yapay zeka tarafından oluşturulmuş içerik yanlış olabilir."/>
                    <pic:cNvPicPr/>
                  </pic:nvPicPr>
                  <pic:blipFill>
                    <a:blip r:embed="rId7"/>
                    <a:stretch>
                      <a:fillRect/>
                    </a:stretch>
                  </pic:blipFill>
                  <pic:spPr>
                    <a:xfrm>
                      <a:off x="0" y="0"/>
                      <a:ext cx="5182323" cy="857370"/>
                    </a:xfrm>
                    <a:prstGeom prst="rect">
                      <a:avLst/>
                    </a:prstGeom>
                  </pic:spPr>
                </pic:pic>
              </a:graphicData>
            </a:graphic>
          </wp:inline>
        </w:drawing>
      </w:r>
    </w:p>
    <w:p w14:paraId="721F7DE1" w14:textId="77777777" w:rsidR="00B50CB8" w:rsidRPr="00B50CB8" w:rsidRDefault="00B50CB8" w:rsidP="00B50CB8"/>
    <w:p w14:paraId="7BC3E2CC" w14:textId="77777777" w:rsidR="003C0762" w:rsidRDefault="00000000">
      <w:pPr>
        <w:pStyle w:val="Balk2"/>
      </w:pPr>
      <w:r>
        <w:lastRenderedPageBreak/>
        <w:t>📥 FOCA Kullanımı (GUI Üzerinden)</w:t>
      </w:r>
    </w:p>
    <w:p w14:paraId="24E0B17C" w14:textId="77777777" w:rsidR="003C0762" w:rsidRDefault="00000000">
      <w:r>
        <w:t>1. Yeni bir proje oluşturun ve hedef domaini girin.</w:t>
      </w:r>
      <w:r>
        <w:br/>
        <w:t>2. 'Search All' diyerek belgeleri toplayın.</w:t>
      </w:r>
      <w:r>
        <w:br/>
        <w:t>3. Toplanan belgelerden metadata bilgileri çıkarılır.</w:t>
      </w:r>
      <w:r>
        <w:br/>
        <w:t>4. Elde edilen bilgiler örneğin şu şekilde olabilir:</w:t>
      </w:r>
      <w:r>
        <w:br/>
        <w:t>- Kullanıcı: mehmet.yildiz</w:t>
      </w:r>
      <w:r>
        <w:br/>
        <w:t>- Yazılım: MS Word 2016</w:t>
      </w:r>
      <w:r>
        <w:br/>
        <w:t>- Dosya yolu: C:\Users\mehmet\Documents\Rapor.docx</w:t>
      </w:r>
    </w:p>
    <w:p w14:paraId="5B05A1CF" w14:textId="77777777" w:rsidR="003C0762" w:rsidRDefault="00000000">
      <w:pPr>
        <w:pStyle w:val="Balk2"/>
      </w:pPr>
      <w:r>
        <w:t>💻 Terminal Çıktısı Örneği (Kurulum ve Başlatma)</w:t>
      </w:r>
    </w:p>
    <w:p w14:paraId="021D7225" w14:textId="74BA007E" w:rsidR="003C0762" w:rsidRDefault="00B50CB8">
      <w:r w:rsidRPr="00B50CB8">
        <w:drawing>
          <wp:inline distT="0" distB="0" distL="0" distR="0" wp14:anchorId="1EB1E068" wp14:editId="33199C34">
            <wp:extent cx="5334744" cy="2819794"/>
            <wp:effectExtent l="0" t="0" r="0" b="0"/>
            <wp:docPr id="118242750" name="Resim 1" descr="metin, ekran görüntüsü, ekran, görüntüleme,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2750" name="Resim 1" descr="metin, ekran görüntüsü, ekran, görüntüleme, yazılım içeren bir resim&#10;&#10;Yapay zeka tarafından oluşturulmuş içerik yanlış olabilir."/>
                    <pic:cNvPicPr/>
                  </pic:nvPicPr>
                  <pic:blipFill>
                    <a:blip r:embed="rId8"/>
                    <a:stretch>
                      <a:fillRect/>
                    </a:stretch>
                  </pic:blipFill>
                  <pic:spPr>
                    <a:xfrm>
                      <a:off x="0" y="0"/>
                      <a:ext cx="5334744" cy="2819794"/>
                    </a:xfrm>
                    <a:prstGeom prst="rect">
                      <a:avLst/>
                    </a:prstGeom>
                  </pic:spPr>
                </pic:pic>
              </a:graphicData>
            </a:graphic>
          </wp:inline>
        </w:drawing>
      </w:r>
    </w:p>
    <w:sectPr w:rsidR="003C0762" w:rsidSect="00034616">
      <w:head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999843637">
    <w:abstractNumId w:val="8"/>
  </w:num>
  <w:num w:numId="2" w16cid:durableId="1464732128">
    <w:abstractNumId w:val="6"/>
  </w:num>
  <w:num w:numId="3" w16cid:durableId="1829904254">
    <w:abstractNumId w:val="5"/>
  </w:num>
  <w:num w:numId="4" w16cid:durableId="948001830">
    <w:abstractNumId w:val="4"/>
  </w:num>
  <w:num w:numId="5" w16cid:durableId="665866337">
    <w:abstractNumId w:val="7"/>
  </w:num>
  <w:num w:numId="6" w16cid:durableId="855577629">
    <w:abstractNumId w:val="3"/>
  </w:num>
  <w:num w:numId="7" w16cid:durableId="641273398">
    <w:abstractNumId w:val="2"/>
  </w:num>
  <w:num w:numId="8" w16cid:durableId="430126471">
    <w:abstractNumId w:val="1"/>
  </w:num>
  <w:num w:numId="9" w16cid:durableId="1060516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0762"/>
    <w:rsid w:val="004A3085"/>
    <w:rsid w:val="00AA1D8D"/>
    <w:rsid w:val="00B47730"/>
    <w:rsid w:val="00B50CB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5F1F03"/>
  <w14:defaultImageDpi w14:val="300"/>
  <w15:docId w15:val="{5399BDFD-CADE-44BF-AEAF-B4D17019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KiyDik _?</cp:lastModifiedBy>
  <cp:revision>3</cp:revision>
  <dcterms:created xsi:type="dcterms:W3CDTF">2013-12-23T23:15:00Z</dcterms:created>
  <dcterms:modified xsi:type="dcterms:W3CDTF">2025-07-25T17:32:00Z</dcterms:modified>
  <cp:category/>
</cp:coreProperties>
</file>