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1EAD5763" w:rsidR="00B52BF1" w:rsidRDefault="00882CC2">
      <w:pPr>
        <w:pStyle w:val="KonuBal"/>
      </w:pPr>
      <w:r>
        <w:t>Photon Aracı</w:t>
      </w:r>
      <w:r w:rsidR="00000000">
        <w:t xml:space="preserve"> -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7F4C6733" w14:textId="14D424AC" w:rsidR="00B52BF1" w:rsidRDefault="00000000">
      <w:pPr>
        <w:pStyle w:val="Balk1"/>
      </w:pPr>
      <w:r>
        <w:t xml:space="preserve">🧠 </w:t>
      </w:r>
      <w:r w:rsidR="00882CC2">
        <w:t xml:space="preserve">Photon </w:t>
      </w:r>
      <w:r>
        <w:t>Nedir?</w:t>
      </w:r>
    </w:p>
    <w:p w14:paraId="157919DC" w14:textId="77777777" w:rsidR="00882CC2" w:rsidRPr="00882CC2" w:rsidRDefault="00000000" w:rsidP="00882CC2">
      <w:pPr>
        <w:rPr>
          <w:lang w:val="tr-TR"/>
        </w:rPr>
      </w:pPr>
      <w:r>
        <w:br/>
      </w:r>
      <w:proofErr w:type="spellStart"/>
      <w:r w:rsidR="00882CC2" w:rsidRPr="00882CC2">
        <w:rPr>
          <w:lang w:val="tr-TR"/>
        </w:rPr>
        <w:t>Photon</w:t>
      </w:r>
      <w:proofErr w:type="spellEnd"/>
      <w:r w:rsidR="00882CC2" w:rsidRPr="00882CC2">
        <w:rPr>
          <w:lang w:val="tr-TR"/>
        </w:rPr>
        <w:t xml:space="preserve">, hedef web sitesinden linkler, </w:t>
      </w:r>
      <w:proofErr w:type="spellStart"/>
      <w:r w:rsidR="00882CC2" w:rsidRPr="00882CC2">
        <w:rPr>
          <w:lang w:val="tr-TR"/>
        </w:rPr>
        <w:t>endpointler</w:t>
      </w:r>
      <w:proofErr w:type="spellEnd"/>
      <w:r w:rsidR="00882CC2" w:rsidRPr="00882CC2">
        <w:rPr>
          <w:lang w:val="tr-TR"/>
        </w:rPr>
        <w:t xml:space="preserve">, </w:t>
      </w:r>
      <w:proofErr w:type="spellStart"/>
      <w:r w:rsidR="00882CC2" w:rsidRPr="00882CC2">
        <w:rPr>
          <w:lang w:val="tr-TR"/>
        </w:rPr>
        <w:t>scriptler</w:t>
      </w:r>
      <w:proofErr w:type="spellEnd"/>
      <w:r w:rsidR="00882CC2" w:rsidRPr="00882CC2">
        <w:rPr>
          <w:lang w:val="tr-TR"/>
        </w:rPr>
        <w:t>, parametreler ve daha fazlasını toplayan otomatik bir bilgi toplama (</w:t>
      </w:r>
      <w:proofErr w:type="spellStart"/>
      <w:r w:rsidR="00882CC2" w:rsidRPr="00882CC2">
        <w:rPr>
          <w:lang w:val="tr-TR"/>
        </w:rPr>
        <w:t>recon</w:t>
      </w:r>
      <w:proofErr w:type="spellEnd"/>
      <w:r w:rsidR="00882CC2" w:rsidRPr="00882CC2">
        <w:rPr>
          <w:lang w:val="tr-TR"/>
        </w:rPr>
        <w:t>) aracıdır.</w:t>
      </w:r>
    </w:p>
    <w:p w14:paraId="61E1CCC2" w14:textId="77777777" w:rsidR="00882CC2" w:rsidRPr="00882CC2" w:rsidRDefault="00882CC2" w:rsidP="00882CC2">
      <w:pPr>
        <w:numPr>
          <w:ilvl w:val="0"/>
          <w:numId w:val="10"/>
        </w:numPr>
        <w:rPr>
          <w:lang w:val="tr-TR"/>
        </w:rPr>
      </w:pPr>
      <w:r w:rsidRPr="00882CC2">
        <w:rPr>
          <w:lang w:val="tr-TR"/>
        </w:rPr>
        <w:t>Python ile yazılmıştır</w:t>
      </w:r>
    </w:p>
    <w:p w14:paraId="31201C9E" w14:textId="24B92664" w:rsidR="00B52BF1" w:rsidRPr="00882CC2" w:rsidRDefault="00882CC2" w:rsidP="00882CC2">
      <w:pPr>
        <w:numPr>
          <w:ilvl w:val="0"/>
          <w:numId w:val="10"/>
        </w:numPr>
        <w:rPr>
          <w:lang w:val="tr-TR"/>
        </w:rPr>
      </w:pPr>
      <w:r w:rsidRPr="00882CC2">
        <w:rPr>
          <w:lang w:val="tr-TR"/>
        </w:rPr>
        <w:t>Çok katmanlı bilgi toplama yapabilir</w:t>
      </w:r>
      <w:r w:rsidR="00000000">
        <w:br/>
      </w:r>
    </w:p>
    <w:p w14:paraId="37F6B470" w14:textId="77777777" w:rsidR="00B52BF1" w:rsidRDefault="00000000">
      <w:pPr>
        <w:pStyle w:val="Balk1"/>
      </w:pPr>
      <w:r>
        <w:t xml:space="preserve">🚀 </w:t>
      </w:r>
      <w:proofErr w:type="spellStart"/>
      <w:r>
        <w:t>Özellikleri</w:t>
      </w:r>
      <w:proofErr w:type="spellEnd"/>
    </w:p>
    <w:p w14:paraId="555352AC" w14:textId="0AA37523" w:rsidR="00882CC2" w:rsidRPr="00882CC2" w:rsidRDefault="00000000" w:rsidP="00882CC2">
      <w:pPr>
        <w:rPr>
          <w:lang w:val="tr-TR"/>
        </w:rPr>
      </w:pPr>
      <w:r>
        <w:br/>
      </w:r>
      <w:r w:rsidR="00882CC2" w:rsidRPr="00882CC2">
        <w:rPr>
          <w:rFonts w:ascii="Segoe UI Emoji" w:hAnsi="Segoe UI Emoji" w:cs="Segoe UI Emoji"/>
          <w:lang w:val="tr-TR"/>
        </w:rPr>
        <w:t>🔗</w:t>
      </w:r>
      <w:r w:rsidR="00882CC2" w:rsidRPr="00882CC2">
        <w:rPr>
          <w:lang w:val="tr-TR"/>
        </w:rPr>
        <w:t xml:space="preserve"> URL, form ve parametre toplama</w:t>
      </w:r>
    </w:p>
    <w:p w14:paraId="78977329" w14:textId="3417A8FB" w:rsidR="00882CC2" w:rsidRPr="00882CC2" w:rsidRDefault="00882CC2" w:rsidP="00882CC2">
      <w:pPr>
        <w:rPr>
          <w:lang w:val="tr-TR"/>
        </w:rPr>
      </w:pPr>
      <w:r w:rsidRPr="00882CC2">
        <w:rPr>
          <w:rFonts w:ascii="Segoe UI Emoji" w:hAnsi="Segoe UI Emoji" w:cs="Segoe UI Emoji"/>
          <w:lang w:val="tr-TR"/>
        </w:rPr>
        <w:t>🧩</w:t>
      </w:r>
      <w:r w:rsidRPr="00882CC2">
        <w:rPr>
          <w:lang w:val="tr-TR"/>
        </w:rPr>
        <w:t xml:space="preserve"> Robots.txt, </w:t>
      </w:r>
      <w:proofErr w:type="spellStart"/>
      <w:r w:rsidRPr="00882CC2">
        <w:rPr>
          <w:lang w:val="tr-TR"/>
        </w:rPr>
        <w:t>sitemap</w:t>
      </w:r>
      <w:proofErr w:type="spellEnd"/>
      <w:r w:rsidRPr="00882CC2">
        <w:rPr>
          <w:lang w:val="tr-TR"/>
        </w:rPr>
        <w:t xml:space="preserve"> ve JS dosyalarından veri çekme</w:t>
      </w:r>
    </w:p>
    <w:p w14:paraId="6529F490" w14:textId="3C8BE78B" w:rsidR="00882CC2" w:rsidRPr="00882CC2" w:rsidRDefault="00882CC2" w:rsidP="00882CC2">
      <w:pPr>
        <w:rPr>
          <w:lang w:val="tr-TR"/>
        </w:rPr>
      </w:pPr>
      <w:r w:rsidRPr="00882CC2">
        <w:rPr>
          <w:rFonts w:ascii="Segoe UI Emoji" w:hAnsi="Segoe UI Emoji" w:cs="Segoe UI Emoji"/>
          <w:lang w:val="tr-TR"/>
        </w:rPr>
        <w:t>🗂️</w:t>
      </w:r>
      <w:r w:rsidRPr="00882CC2">
        <w:rPr>
          <w:lang w:val="tr-TR"/>
        </w:rPr>
        <w:t xml:space="preserve"> JSON çıktılarla kayıt</w:t>
      </w:r>
    </w:p>
    <w:p w14:paraId="15981E25" w14:textId="065B9F30" w:rsidR="00882CC2" w:rsidRPr="00882CC2" w:rsidRDefault="00882CC2" w:rsidP="00882CC2">
      <w:pPr>
        <w:rPr>
          <w:lang w:val="tr-TR"/>
        </w:rPr>
      </w:pPr>
      <w:r w:rsidRPr="00882CC2">
        <w:rPr>
          <w:rFonts w:ascii="Segoe UI Emoji" w:hAnsi="Segoe UI Emoji" w:cs="Segoe UI Emoji"/>
          <w:lang w:val="tr-TR"/>
        </w:rPr>
        <w:t>💥</w:t>
      </w:r>
      <w:r w:rsidRPr="00882CC2">
        <w:rPr>
          <w:lang w:val="tr-TR"/>
        </w:rPr>
        <w:t xml:space="preserve"> Aktif dizin tarama</w:t>
      </w:r>
    </w:p>
    <w:p w14:paraId="3B07A467" w14:textId="1B44AFE0" w:rsidR="00B52BF1" w:rsidRDefault="00000000" w:rsidP="00882CC2">
      <w:r>
        <w:br/>
      </w:r>
      <w:r>
        <w:rPr>
          <w:rFonts w:ascii="Segoe UI Emoji" w:hAnsi="Segoe UI Emoji" w:cs="Segoe UI Emoji"/>
        </w:rPr>
        <w:t>🛠️</w:t>
      </w:r>
      <w:r>
        <w:t xml:space="preserve"> </w:t>
      </w:r>
      <w:proofErr w:type="spellStart"/>
      <w:r>
        <w:t>Kurulum</w:t>
      </w:r>
      <w:proofErr w:type="spellEnd"/>
    </w:p>
    <w:p w14:paraId="0AF7B80E" w14:textId="11AA09E4" w:rsidR="00882CC2" w:rsidRDefault="00882CC2" w:rsidP="00882CC2">
      <w:pPr>
        <w:pStyle w:val="Balk1"/>
      </w:pPr>
      <w:r w:rsidRPr="00882CC2">
        <w:drawing>
          <wp:inline distT="0" distB="0" distL="0" distR="0" wp14:anchorId="2D1A34BC" wp14:editId="6165D90D">
            <wp:extent cx="4781550" cy="1685925"/>
            <wp:effectExtent l="0" t="0" r="0" b="9525"/>
            <wp:docPr id="17556820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82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9230" w14:textId="77777777" w:rsidR="00882CC2" w:rsidRDefault="00882CC2" w:rsidP="00882CC2">
      <w:r w:rsidRPr="00882CC2">
        <w:t xml:space="preserve">Yardım </w:t>
      </w:r>
      <w:proofErr w:type="spellStart"/>
      <w:r w:rsidRPr="00882CC2">
        <w:t>menüsü</w:t>
      </w:r>
      <w:proofErr w:type="spellEnd"/>
      <w:r w:rsidRPr="00882CC2">
        <w:t>:</w:t>
      </w:r>
      <w:r w:rsidRPr="00882CC2">
        <w:t xml:space="preserve"> </w:t>
      </w:r>
    </w:p>
    <w:p w14:paraId="79932279" w14:textId="7F962182" w:rsidR="00882CC2" w:rsidRPr="00882CC2" w:rsidRDefault="00882CC2" w:rsidP="00882CC2">
      <w:r w:rsidRPr="00882CC2">
        <w:drawing>
          <wp:inline distT="0" distB="0" distL="0" distR="0" wp14:anchorId="17442EA9" wp14:editId="2DBECDF5">
            <wp:extent cx="2171700" cy="742950"/>
            <wp:effectExtent l="0" t="0" r="0" b="0"/>
            <wp:docPr id="17124805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80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5A7" w14:textId="034F2300" w:rsidR="00B52BF1" w:rsidRDefault="00000000">
      <w:pPr>
        <w:pStyle w:val="Balk1"/>
      </w:pPr>
      <w:r>
        <w:lastRenderedPageBreak/>
        <w:t xml:space="preserve">🧪 Örnek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</w:t>
      </w:r>
      <w:proofErr w:type="spellEnd"/>
    </w:p>
    <w:p w14:paraId="65A3819B" w14:textId="77777777" w:rsidR="00637FA2" w:rsidRDefault="00637FA2"/>
    <w:p w14:paraId="339B81F1" w14:textId="53520D16" w:rsidR="002E3A4A" w:rsidRDefault="00637FA2">
      <w:r w:rsidRPr="00637FA2">
        <w:t xml:space="preserve">Temel </w:t>
      </w:r>
      <w:proofErr w:type="spellStart"/>
      <w:r w:rsidRPr="00637FA2">
        <w:t>tarama</w:t>
      </w:r>
      <w:proofErr w:type="spellEnd"/>
      <w:r w:rsidRPr="00637FA2">
        <w:t>:</w:t>
      </w:r>
    </w:p>
    <w:p w14:paraId="16CE38F1" w14:textId="6C01BBCF" w:rsidR="00637FA2" w:rsidRDefault="002E3A4A">
      <w:r w:rsidRPr="002E3A4A">
        <w:drawing>
          <wp:inline distT="0" distB="0" distL="0" distR="0" wp14:anchorId="198EDE4D" wp14:editId="18F2EB3E">
            <wp:extent cx="4543425" cy="1181100"/>
            <wp:effectExtent l="0" t="0" r="9525" b="0"/>
            <wp:docPr id="10167765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76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FF8D" w14:textId="5A9669E4" w:rsidR="00B52BF1" w:rsidRDefault="00000000">
      <w:r>
        <w:t xml:space="preserve">Örnek </w:t>
      </w:r>
      <w:proofErr w:type="spellStart"/>
      <w:r>
        <w:t>Çıktı</w:t>
      </w:r>
      <w:proofErr w:type="spellEnd"/>
      <w:r>
        <w:t>:</w:t>
      </w:r>
    </w:p>
    <w:p w14:paraId="5B68A48A" w14:textId="38B93F3A" w:rsidR="00551F85" w:rsidRDefault="00551F85">
      <w:r w:rsidRPr="00551F85">
        <w:drawing>
          <wp:inline distT="0" distB="0" distL="0" distR="0" wp14:anchorId="35BB5EB3" wp14:editId="702CCF91">
            <wp:extent cx="3267075" cy="4362450"/>
            <wp:effectExtent l="0" t="0" r="9525" b="0"/>
            <wp:docPr id="8056355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35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DBF" w14:textId="37D130C6" w:rsidR="00011ABD" w:rsidRDefault="00011ABD"/>
    <w:p w14:paraId="363BD024" w14:textId="77777777" w:rsidR="00551F85" w:rsidRDefault="00551F85"/>
    <w:p w14:paraId="116BAE7E" w14:textId="77777777" w:rsidR="00551F85" w:rsidRDefault="00551F85"/>
    <w:p w14:paraId="24FFA44D" w14:textId="77777777" w:rsidR="00551F85" w:rsidRDefault="00551F85"/>
    <w:p w14:paraId="3ABD272D" w14:textId="6B11CD58" w:rsidR="002E3A4A" w:rsidRDefault="00637FA2">
      <w:proofErr w:type="spellStart"/>
      <w:r w:rsidRPr="00637FA2">
        <w:lastRenderedPageBreak/>
        <w:t>Yalnızca</w:t>
      </w:r>
      <w:proofErr w:type="spellEnd"/>
      <w:r w:rsidRPr="00637FA2">
        <w:t xml:space="preserve"> e-</w:t>
      </w:r>
      <w:proofErr w:type="spellStart"/>
      <w:r w:rsidRPr="00637FA2">
        <w:t>posta</w:t>
      </w:r>
      <w:proofErr w:type="spellEnd"/>
      <w:r w:rsidRPr="00637FA2">
        <w:t xml:space="preserve"> </w:t>
      </w:r>
      <w:proofErr w:type="spellStart"/>
      <w:r w:rsidRPr="00637FA2">
        <w:t>adreslerini</w:t>
      </w:r>
      <w:proofErr w:type="spellEnd"/>
      <w:r w:rsidRPr="00637FA2">
        <w:t xml:space="preserve"> </w:t>
      </w:r>
      <w:proofErr w:type="spellStart"/>
      <w:r w:rsidRPr="00637FA2">
        <w:t>topla</w:t>
      </w:r>
      <w:proofErr w:type="spellEnd"/>
      <w:r w:rsidRPr="00637FA2">
        <w:t>:</w:t>
      </w:r>
    </w:p>
    <w:p w14:paraId="1348748D" w14:textId="3D3722D4" w:rsidR="00637FA2" w:rsidRDefault="002E3A4A">
      <w:r w:rsidRPr="002E3A4A">
        <w:drawing>
          <wp:inline distT="0" distB="0" distL="0" distR="0" wp14:anchorId="544FC697" wp14:editId="13825EBB">
            <wp:extent cx="5257800" cy="1143000"/>
            <wp:effectExtent l="0" t="0" r="0" b="0"/>
            <wp:docPr id="20679406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40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8D8" w14:textId="6F750882" w:rsidR="00B52BF1" w:rsidRDefault="00000000">
      <w:r>
        <w:t xml:space="preserve">Örnek </w:t>
      </w:r>
      <w:proofErr w:type="spellStart"/>
      <w:r>
        <w:t>Çıktı</w:t>
      </w:r>
      <w:proofErr w:type="spellEnd"/>
      <w:r>
        <w:t>:</w:t>
      </w:r>
    </w:p>
    <w:p w14:paraId="366EB945" w14:textId="095E702B" w:rsidR="00551F85" w:rsidRDefault="00551F85">
      <w:r w:rsidRPr="00551F85">
        <w:drawing>
          <wp:inline distT="0" distB="0" distL="0" distR="0" wp14:anchorId="0701CB49" wp14:editId="6AE062B1">
            <wp:extent cx="4514850" cy="2133600"/>
            <wp:effectExtent l="0" t="0" r="0" b="0"/>
            <wp:docPr id="14498522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52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3663" w14:textId="77777777" w:rsidR="00637FA2" w:rsidRDefault="00637FA2"/>
    <w:p w14:paraId="2D7B8E25" w14:textId="3739AAC6" w:rsidR="00637FA2" w:rsidRDefault="00637FA2">
      <w:proofErr w:type="spellStart"/>
      <w:r w:rsidRPr="00637FA2">
        <w:t>Sadece</w:t>
      </w:r>
      <w:proofErr w:type="spellEnd"/>
      <w:r w:rsidRPr="00637FA2">
        <w:t xml:space="preserve"> JS </w:t>
      </w:r>
      <w:proofErr w:type="spellStart"/>
      <w:r w:rsidRPr="00637FA2">
        <w:t>dosyalarındaki</w:t>
      </w:r>
      <w:proofErr w:type="spellEnd"/>
      <w:r w:rsidRPr="00637FA2">
        <w:t xml:space="preserve"> </w:t>
      </w:r>
      <w:proofErr w:type="spellStart"/>
      <w:r w:rsidRPr="00637FA2">
        <w:t>parametreleri</w:t>
      </w:r>
      <w:proofErr w:type="spellEnd"/>
      <w:r w:rsidRPr="00637FA2">
        <w:t xml:space="preserve"> </w:t>
      </w:r>
      <w:proofErr w:type="spellStart"/>
      <w:r w:rsidRPr="00637FA2">
        <w:t>ara</w:t>
      </w:r>
      <w:proofErr w:type="spellEnd"/>
      <w:r w:rsidRPr="00637FA2">
        <w:t>:</w:t>
      </w:r>
    </w:p>
    <w:p w14:paraId="612A84E8" w14:textId="4E7BB606" w:rsidR="00637FA2" w:rsidRDefault="002E3A4A" w:rsidP="00637FA2">
      <w:r w:rsidRPr="002E3A4A">
        <w:drawing>
          <wp:inline distT="0" distB="0" distL="0" distR="0" wp14:anchorId="35062EE8" wp14:editId="494247FB">
            <wp:extent cx="4486275" cy="1266825"/>
            <wp:effectExtent l="0" t="0" r="9525" b="9525"/>
            <wp:docPr id="3059748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74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73A9" w14:textId="77777777" w:rsidR="008529C9" w:rsidRDefault="008529C9" w:rsidP="00551F85"/>
    <w:p w14:paraId="139846D0" w14:textId="77777777" w:rsidR="008529C9" w:rsidRDefault="008529C9" w:rsidP="00551F85"/>
    <w:p w14:paraId="08FB8047" w14:textId="77777777" w:rsidR="008529C9" w:rsidRDefault="008529C9" w:rsidP="00551F85"/>
    <w:p w14:paraId="24E35EB2" w14:textId="77777777" w:rsidR="008529C9" w:rsidRDefault="008529C9" w:rsidP="00551F85"/>
    <w:p w14:paraId="4A228FDB" w14:textId="77777777" w:rsidR="008529C9" w:rsidRDefault="008529C9" w:rsidP="00551F85"/>
    <w:p w14:paraId="352F8FE9" w14:textId="77777777" w:rsidR="008529C9" w:rsidRDefault="008529C9" w:rsidP="00551F85"/>
    <w:p w14:paraId="0BAAA2E3" w14:textId="484C60EF" w:rsidR="00011ABD" w:rsidRDefault="00637FA2" w:rsidP="00551F85">
      <w:r>
        <w:lastRenderedPageBreak/>
        <w:t xml:space="preserve">Örnek </w:t>
      </w:r>
      <w:proofErr w:type="spellStart"/>
      <w:r>
        <w:t>Çıktı</w:t>
      </w:r>
      <w:proofErr w:type="spellEnd"/>
      <w:r>
        <w:t>:</w:t>
      </w:r>
    </w:p>
    <w:p w14:paraId="37993CAA" w14:textId="1FF947B3" w:rsidR="008529C9" w:rsidRDefault="008529C9" w:rsidP="00551F85">
      <w:r w:rsidRPr="008529C9">
        <w:drawing>
          <wp:inline distT="0" distB="0" distL="0" distR="0" wp14:anchorId="39406C41" wp14:editId="7785C55D">
            <wp:extent cx="3971925" cy="3105150"/>
            <wp:effectExtent l="0" t="0" r="9525" b="0"/>
            <wp:docPr id="11694735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3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37DA" w14:textId="20AF99C3" w:rsidR="00B52BF1" w:rsidRDefault="00000000">
      <w:pPr>
        <w:pStyle w:val="Balk1"/>
      </w:pPr>
      <w:r>
        <w:rPr>
          <w:rFonts w:ascii="Segoe UI Emoji" w:hAnsi="Segoe UI Emoji" w:cs="Segoe UI Emoji"/>
        </w:rPr>
        <w:t>📎</w:t>
      </w:r>
      <w:r>
        <w:t xml:space="preserve"> </w:t>
      </w:r>
      <w:proofErr w:type="spellStart"/>
      <w:r>
        <w:t>Notlar</w:t>
      </w:r>
      <w:proofErr w:type="spellEnd"/>
    </w:p>
    <w:p w14:paraId="41A69577" w14:textId="04C036C5" w:rsidR="00B52BF1" w:rsidRDefault="00000000">
      <w:r>
        <w:br/>
      </w:r>
      <w:r w:rsidR="00551F85" w:rsidRPr="00551F85">
        <w:rPr>
          <w:rFonts w:ascii="Segoe UI Emoji" w:hAnsi="Segoe UI Emoji" w:cs="Segoe UI Emoji"/>
        </w:rPr>
        <w:t>📌</w:t>
      </w:r>
      <w:r w:rsidR="00551F85" w:rsidRPr="00551F85">
        <w:t xml:space="preserve"> </w:t>
      </w:r>
      <w:proofErr w:type="spellStart"/>
      <w:r w:rsidR="00551F85" w:rsidRPr="00551F85">
        <w:t>Aktif</w:t>
      </w:r>
      <w:proofErr w:type="spellEnd"/>
      <w:r w:rsidR="00551F85" w:rsidRPr="00551F85">
        <w:t xml:space="preserve"> </w:t>
      </w:r>
      <w:proofErr w:type="spellStart"/>
      <w:r w:rsidR="00551F85" w:rsidRPr="00551F85">
        <w:t>tarama</w:t>
      </w:r>
      <w:proofErr w:type="spellEnd"/>
      <w:r w:rsidR="00551F85" w:rsidRPr="00551F85">
        <w:t xml:space="preserve"> </w:t>
      </w:r>
      <w:proofErr w:type="spellStart"/>
      <w:r w:rsidR="00551F85" w:rsidRPr="00551F85">
        <w:t>değildir</w:t>
      </w:r>
      <w:proofErr w:type="spellEnd"/>
      <w:r w:rsidR="00551F85" w:rsidRPr="00551F85">
        <w:t xml:space="preserve">, </w:t>
      </w:r>
      <w:proofErr w:type="spellStart"/>
      <w:r w:rsidR="00551F85" w:rsidRPr="00551F85">
        <w:t>pasif</w:t>
      </w:r>
      <w:proofErr w:type="spellEnd"/>
      <w:r w:rsidR="00551F85" w:rsidRPr="00551F85">
        <w:t xml:space="preserve"> </w:t>
      </w:r>
      <w:proofErr w:type="spellStart"/>
      <w:r w:rsidR="00551F85" w:rsidRPr="00551F85">
        <w:t>bilgi</w:t>
      </w:r>
      <w:proofErr w:type="spellEnd"/>
      <w:r w:rsidR="00551F85" w:rsidRPr="00551F85">
        <w:t xml:space="preserve"> </w:t>
      </w:r>
      <w:proofErr w:type="spellStart"/>
      <w:r w:rsidR="00551F85" w:rsidRPr="00551F85">
        <w:t>toplar</w:t>
      </w:r>
      <w:proofErr w:type="spellEnd"/>
      <w:r w:rsidR="00551F85" w:rsidRPr="00551F85">
        <w:t>.</w:t>
      </w:r>
      <w:r w:rsidR="00551F85" w:rsidRPr="00551F85">
        <w:br/>
      </w:r>
      <w:r w:rsidR="00551F85" w:rsidRPr="00551F85">
        <w:rPr>
          <w:rFonts w:ascii="Segoe UI Emoji" w:hAnsi="Segoe UI Emoji" w:cs="Segoe UI Emoji"/>
        </w:rPr>
        <w:t>📌</w:t>
      </w:r>
      <w:r w:rsidR="00551F85" w:rsidRPr="00551F85">
        <w:t xml:space="preserve"> </w:t>
      </w:r>
      <w:proofErr w:type="spellStart"/>
      <w:r w:rsidR="00551F85" w:rsidRPr="00551F85">
        <w:t>Çok</w:t>
      </w:r>
      <w:proofErr w:type="spellEnd"/>
      <w:r w:rsidR="00551F85" w:rsidRPr="00551F85">
        <w:t xml:space="preserve"> </w:t>
      </w:r>
      <w:proofErr w:type="spellStart"/>
      <w:r w:rsidR="00551F85" w:rsidRPr="00551F85">
        <w:t>veri</w:t>
      </w:r>
      <w:proofErr w:type="spellEnd"/>
      <w:r w:rsidR="00551F85" w:rsidRPr="00551F85">
        <w:t xml:space="preserve"> </w:t>
      </w:r>
      <w:proofErr w:type="spellStart"/>
      <w:r w:rsidR="00551F85" w:rsidRPr="00551F85">
        <w:t>toplayabilir</w:t>
      </w:r>
      <w:proofErr w:type="spellEnd"/>
      <w:r w:rsidR="00551F85" w:rsidRPr="00551F85">
        <w:t xml:space="preserve">, </w:t>
      </w:r>
      <w:proofErr w:type="spellStart"/>
      <w:r w:rsidR="00551F85" w:rsidRPr="00551F85">
        <w:t>çıktıları</w:t>
      </w:r>
      <w:proofErr w:type="spellEnd"/>
      <w:r w:rsidR="00551F85" w:rsidRPr="00551F85">
        <w:t xml:space="preserve"> </w:t>
      </w:r>
      <w:proofErr w:type="spellStart"/>
      <w:r w:rsidR="00551F85" w:rsidRPr="00551F85">
        <w:t>inceleyin</w:t>
      </w:r>
      <w:proofErr w:type="spellEnd"/>
      <w:r w:rsidR="00551F85" w:rsidRPr="00551F85">
        <w:t>.</w:t>
      </w:r>
      <w:r w:rsidR="00551F85" w:rsidRPr="00551F85">
        <w:br/>
      </w:r>
      <w:r w:rsidR="00551F85" w:rsidRPr="00551F85">
        <w:rPr>
          <w:rFonts w:ascii="Segoe UI Emoji" w:hAnsi="Segoe UI Emoji" w:cs="Segoe UI Emoji"/>
        </w:rPr>
        <w:t>📌</w:t>
      </w:r>
      <w:r w:rsidR="00551F85" w:rsidRPr="00551F85">
        <w:t xml:space="preserve"> </w:t>
      </w:r>
      <w:proofErr w:type="spellStart"/>
      <w:r w:rsidR="00551F85" w:rsidRPr="00551F85">
        <w:t>Gerçek</w:t>
      </w:r>
      <w:proofErr w:type="spellEnd"/>
      <w:r w:rsidR="00551F85" w:rsidRPr="00551F85">
        <w:t xml:space="preserve"> </w:t>
      </w:r>
      <w:proofErr w:type="spellStart"/>
      <w:r w:rsidR="00551F85" w:rsidRPr="00551F85">
        <w:t>sistemlerde</w:t>
      </w:r>
      <w:proofErr w:type="spellEnd"/>
      <w:r w:rsidR="00551F85" w:rsidRPr="00551F85">
        <w:t xml:space="preserve"> </w:t>
      </w:r>
      <w:proofErr w:type="spellStart"/>
      <w:r w:rsidR="00551F85" w:rsidRPr="00551F85">
        <w:t>etik</w:t>
      </w:r>
      <w:proofErr w:type="spellEnd"/>
      <w:r w:rsidR="00551F85" w:rsidRPr="00551F85">
        <w:t xml:space="preserve"> </w:t>
      </w:r>
      <w:proofErr w:type="spellStart"/>
      <w:r w:rsidR="00551F85" w:rsidRPr="00551F85">
        <w:t>kurallara</w:t>
      </w:r>
      <w:proofErr w:type="spellEnd"/>
      <w:r w:rsidR="00551F85" w:rsidRPr="00551F85">
        <w:t xml:space="preserve"> </w:t>
      </w:r>
      <w:proofErr w:type="spellStart"/>
      <w:r w:rsidR="00551F85" w:rsidRPr="00551F85">
        <w:t>uygun</w:t>
      </w:r>
      <w:proofErr w:type="spellEnd"/>
      <w:r w:rsidR="00551F85" w:rsidRPr="00551F85">
        <w:t xml:space="preserve"> test </w:t>
      </w:r>
      <w:proofErr w:type="spellStart"/>
      <w:r w:rsidR="00551F85" w:rsidRPr="00551F85">
        <w:t>yapılmalıdır</w:t>
      </w:r>
      <w:proofErr w:type="spellEnd"/>
      <w:r w:rsidR="00551F85" w:rsidRPr="00551F85">
        <w:t>.</w:t>
      </w:r>
    </w:p>
    <w:sectPr w:rsidR="00B52BF1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06A55"/>
    <w:multiLevelType w:val="multilevel"/>
    <w:tmpl w:val="068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4861661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0F084D"/>
    <w:rsid w:val="0015074B"/>
    <w:rsid w:val="0029639D"/>
    <w:rsid w:val="002E3A4A"/>
    <w:rsid w:val="00326F90"/>
    <w:rsid w:val="00551F85"/>
    <w:rsid w:val="00637FA2"/>
    <w:rsid w:val="006D4E45"/>
    <w:rsid w:val="008529C9"/>
    <w:rsid w:val="00882CC2"/>
    <w:rsid w:val="008E2B2C"/>
    <w:rsid w:val="00AA1D8D"/>
    <w:rsid w:val="00B47730"/>
    <w:rsid w:val="00B52BF1"/>
    <w:rsid w:val="00C351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82C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6</cp:revision>
  <dcterms:created xsi:type="dcterms:W3CDTF">2013-12-23T23:15:00Z</dcterms:created>
  <dcterms:modified xsi:type="dcterms:W3CDTF">2025-08-06T11:35:00Z</dcterms:modified>
  <cp:category/>
</cp:coreProperties>
</file>