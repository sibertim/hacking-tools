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478E6621" w:rsidR="00B52BF1" w:rsidRDefault="005C5026">
      <w:pPr>
        <w:pStyle w:val="KonuBal"/>
      </w:pPr>
      <w:r>
        <w:t>GitGod Aracı</w:t>
      </w:r>
      <w:r w:rsidR="00000000">
        <w:t xml:space="preserve"> - Eğitim Materyali</w:t>
      </w:r>
    </w:p>
    <w:p w14:paraId="7F4C6733" w14:textId="035478F0" w:rsidR="00B52BF1" w:rsidRDefault="00000000">
      <w:pPr>
        <w:pStyle w:val="Balk1"/>
      </w:pPr>
      <w:r>
        <w:t xml:space="preserve">🧠 </w:t>
      </w:r>
      <w:r w:rsidR="005C5026">
        <w:t>GitGod</w:t>
      </w:r>
      <w:r>
        <w:t xml:space="preserve"> Nedir?</w:t>
      </w:r>
    </w:p>
    <w:p w14:paraId="11C5EB4E" w14:textId="77777777" w:rsidR="005C5026" w:rsidRPr="005C5026" w:rsidRDefault="00000000" w:rsidP="005C5026">
      <w:pPr>
        <w:rPr>
          <w:lang w:val="tr-TR"/>
        </w:rPr>
      </w:pPr>
      <w:r>
        <w:br/>
      </w:r>
      <w:r w:rsidR="005C5026" w:rsidRPr="005C5026">
        <w:rPr>
          <w:b/>
          <w:bCs/>
          <w:lang w:val="tr-TR"/>
        </w:rPr>
        <w:t>GitGot</w:t>
      </w:r>
      <w:r w:rsidR="005C5026" w:rsidRPr="005C5026">
        <w:rPr>
          <w:lang w:val="tr-TR"/>
        </w:rPr>
        <w:t xml:space="preserve">, GitHub üzerinde </w:t>
      </w:r>
      <w:r w:rsidR="005C5026" w:rsidRPr="005C5026">
        <w:rPr>
          <w:b/>
          <w:bCs/>
          <w:lang w:val="tr-TR"/>
        </w:rPr>
        <w:t>hassas veriler (API anahtarları, şifreler, yapılandırma dosyaları vs.)</w:t>
      </w:r>
      <w:r w:rsidR="005C5026" w:rsidRPr="005C5026">
        <w:rPr>
          <w:lang w:val="tr-TR"/>
        </w:rPr>
        <w:t xml:space="preserve"> aranmasını sağlayan </w:t>
      </w:r>
      <w:r w:rsidR="005C5026" w:rsidRPr="005C5026">
        <w:rPr>
          <w:b/>
          <w:bCs/>
          <w:lang w:val="tr-TR"/>
        </w:rPr>
        <w:t>açık kaynaklı bir OSINT aracıdır</w:t>
      </w:r>
      <w:r w:rsidR="005C5026" w:rsidRPr="005C5026">
        <w:rPr>
          <w:lang w:val="tr-TR"/>
        </w:rPr>
        <w:t>.</w:t>
      </w:r>
    </w:p>
    <w:p w14:paraId="70E0D2B2" w14:textId="77777777" w:rsidR="005C5026" w:rsidRPr="005C5026" w:rsidRDefault="005C5026" w:rsidP="005C5026">
      <w:pPr>
        <w:rPr>
          <w:lang w:val="tr-TR"/>
        </w:rPr>
      </w:pPr>
      <w:r w:rsidRPr="005C5026">
        <w:rPr>
          <w:lang w:val="tr-TR"/>
        </w:rPr>
        <w:t>Bu araç, Github üzerinde herkese açık olarak paylaşılmış fakat içinde gizli kalması gereken verileri (örneğin: AWS_SECRET, .env, config.json gibi dosyalar) bulmak için kullanılır.</w:t>
      </w:r>
    </w:p>
    <w:p w14:paraId="31201C9E" w14:textId="60610B71" w:rsidR="00B52BF1" w:rsidRDefault="00B52BF1"/>
    <w:p w14:paraId="37F6B470" w14:textId="77777777" w:rsidR="00B52BF1" w:rsidRDefault="00000000">
      <w:pPr>
        <w:pStyle w:val="Balk1"/>
      </w:pPr>
      <w:r>
        <w:t>🚀 Özellikleri</w:t>
      </w:r>
    </w:p>
    <w:p w14:paraId="47816F10" w14:textId="0839B5EB" w:rsidR="005C5026" w:rsidRPr="005C5026" w:rsidRDefault="00000000" w:rsidP="005C5026">
      <w:pPr>
        <w:rPr>
          <w:lang w:val="tr-TR"/>
        </w:rPr>
      </w:pPr>
      <w:r>
        <w:br/>
      </w:r>
      <w:r w:rsidR="005C5026" w:rsidRPr="005C5026">
        <w:rPr>
          <w:rFonts w:ascii="Segoe UI Emoji" w:hAnsi="Segoe UI Emoji" w:cs="Segoe UI Emoji"/>
          <w:lang w:val="tr-TR"/>
        </w:rPr>
        <w:t>🔍</w:t>
      </w:r>
      <w:r w:rsidR="005C5026" w:rsidRPr="005C5026">
        <w:rPr>
          <w:lang w:val="tr-TR"/>
        </w:rPr>
        <w:t xml:space="preserve"> Gerçek zamanlı olarak GitHub’da veri arar.</w:t>
      </w:r>
    </w:p>
    <w:p w14:paraId="4B8E82FE" w14:textId="4BEB9EF8" w:rsidR="005C5026" w:rsidRPr="005C5026" w:rsidRDefault="005C5026" w:rsidP="005C5026">
      <w:pPr>
        <w:rPr>
          <w:lang w:val="tr-TR"/>
        </w:rPr>
      </w:pPr>
      <w:r w:rsidRPr="005C5026">
        <w:rPr>
          <w:rFonts w:ascii="Segoe UI Emoji" w:hAnsi="Segoe UI Emoji" w:cs="Segoe UI Emoji"/>
          <w:lang w:val="tr-TR"/>
        </w:rPr>
        <w:t>🧠</w:t>
      </w:r>
      <w:r w:rsidRPr="005C5026">
        <w:rPr>
          <w:lang w:val="tr-TR"/>
        </w:rPr>
        <w:t xml:space="preserve"> Belirli anahtar kelimeler ve dosya türlerini hedef alabilir.</w:t>
      </w:r>
    </w:p>
    <w:p w14:paraId="35441D5F" w14:textId="0DCB8615" w:rsidR="005C5026" w:rsidRPr="005C5026" w:rsidRDefault="005C5026" w:rsidP="005C5026">
      <w:pPr>
        <w:rPr>
          <w:lang w:val="tr-TR"/>
        </w:rPr>
      </w:pPr>
      <w:r w:rsidRPr="005C5026">
        <w:rPr>
          <w:rFonts w:ascii="Segoe UI Emoji" w:hAnsi="Segoe UI Emoji" w:cs="Segoe UI Emoji"/>
          <w:lang w:val="tr-TR"/>
        </w:rPr>
        <w:t>🧰</w:t>
      </w:r>
      <w:r w:rsidRPr="005C5026">
        <w:rPr>
          <w:lang w:val="tr-TR"/>
        </w:rPr>
        <w:t xml:space="preserve"> CLI (komut satırı) üzerinden kolay kullanım.</w:t>
      </w:r>
    </w:p>
    <w:p w14:paraId="112789D9" w14:textId="189FE7EE" w:rsidR="005C5026" w:rsidRPr="005C5026" w:rsidRDefault="005C5026" w:rsidP="005C5026">
      <w:pPr>
        <w:rPr>
          <w:lang w:val="tr-TR"/>
        </w:rPr>
      </w:pPr>
      <w:r w:rsidRPr="005C5026">
        <w:rPr>
          <w:rFonts w:ascii="Segoe UI Emoji" w:hAnsi="Segoe UI Emoji" w:cs="Segoe UI Emoji"/>
          <w:lang w:val="tr-TR"/>
        </w:rPr>
        <w:t>⚙️</w:t>
      </w:r>
      <w:r w:rsidRPr="005C5026">
        <w:rPr>
          <w:lang w:val="tr-TR"/>
        </w:rPr>
        <w:t xml:space="preserve"> Durdurulabilir, filtrelenebilir ve etkileşimlidir.</w:t>
      </w:r>
    </w:p>
    <w:p w14:paraId="34E0167C" w14:textId="74146AC5" w:rsidR="005C5026" w:rsidRPr="005C5026" w:rsidRDefault="005C5026" w:rsidP="005C5026">
      <w:pPr>
        <w:rPr>
          <w:lang w:val="tr-TR"/>
        </w:rPr>
      </w:pPr>
      <w:r w:rsidRPr="005C5026">
        <w:rPr>
          <w:rFonts w:ascii="Segoe UI Emoji" w:hAnsi="Segoe UI Emoji" w:cs="Segoe UI Emoji"/>
          <w:lang w:val="tr-TR"/>
        </w:rPr>
        <w:t>🔐</w:t>
      </w:r>
      <w:r w:rsidRPr="005C5026">
        <w:rPr>
          <w:lang w:val="tr-TR"/>
        </w:rPr>
        <w:t xml:space="preserve"> API anahtarları, şifreler, konfigürasyonlar gibi </w:t>
      </w:r>
      <w:r w:rsidRPr="005C5026">
        <w:rPr>
          <w:b/>
          <w:bCs/>
          <w:lang w:val="tr-TR"/>
        </w:rPr>
        <w:t>dikkatsizce paylaşılmış verileri</w:t>
      </w:r>
      <w:r w:rsidRPr="005C5026">
        <w:rPr>
          <w:lang w:val="tr-TR"/>
        </w:rPr>
        <w:t xml:space="preserve"> tespit eder.</w:t>
      </w:r>
    </w:p>
    <w:p w14:paraId="0E74FAC4" w14:textId="13CB65EC" w:rsidR="00B52BF1" w:rsidRDefault="00000000">
      <w:r>
        <w:br/>
      </w:r>
    </w:p>
    <w:p w14:paraId="38C4EF05" w14:textId="77777777" w:rsidR="00B52BF1" w:rsidRDefault="00000000">
      <w:pPr>
        <w:pStyle w:val="Balk1"/>
      </w:pPr>
      <w:r>
        <w:t>🎯 Kullanım Alanları</w:t>
      </w:r>
    </w:p>
    <w:p w14:paraId="5EAA7F69" w14:textId="54CBA227" w:rsidR="00F4370F" w:rsidRPr="00F4370F" w:rsidRDefault="00000000" w:rsidP="00F4370F">
      <w:pPr>
        <w:rPr>
          <w:lang w:val="tr-TR"/>
        </w:rPr>
      </w:pPr>
      <w:r>
        <w:br/>
      </w:r>
      <w:r w:rsidR="00F4370F" w:rsidRPr="00F4370F">
        <w:rPr>
          <w:lang w:val="tr-TR"/>
        </w:rPr>
        <w:t>OSINT (açık kaynak istihbaratı) araştırmalarında,</w:t>
      </w:r>
    </w:p>
    <w:p w14:paraId="4DE6BE61" w14:textId="0EBCA427" w:rsidR="00F4370F" w:rsidRPr="00F4370F" w:rsidRDefault="00F4370F" w:rsidP="00F4370F">
      <w:pPr>
        <w:rPr>
          <w:lang w:val="tr-TR"/>
        </w:rPr>
      </w:pPr>
      <w:r w:rsidRPr="00F4370F">
        <w:rPr>
          <w:lang w:val="tr-TR"/>
        </w:rPr>
        <w:t>Güvenlik farkındalık eğitimlerinde,</w:t>
      </w:r>
    </w:p>
    <w:p w14:paraId="282263E9" w14:textId="5A335BD2" w:rsidR="00F4370F" w:rsidRPr="00F4370F" w:rsidRDefault="00F4370F" w:rsidP="00F4370F">
      <w:pPr>
        <w:rPr>
          <w:lang w:val="tr-TR"/>
        </w:rPr>
      </w:pPr>
      <w:r w:rsidRPr="00F4370F">
        <w:rPr>
          <w:lang w:val="tr-TR"/>
        </w:rPr>
        <w:t>Yazılım güvenliğinde kod paylaşım hatalarını göstermek için,</w:t>
      </w:r>
    </w:p>
    <w:p w14:paraId="4A5F9EDC" w14:textId="385281BB" w:rsidR="00F4370F" w:rsidRPr="00F4370F" w:rsidRDefault="00F4370F" w:rsidP="00F4370F">
      <w:pPr>
        <w:rPr>
          <w:lang w:val="tr-TR"/>
        </w:rPr>
      </w:pPr>
      <w:r w:rsidRPr="00F4370F">
        <w:rPr>
          <w:lang w:val="tr-TR"/>
        </w:rPr>
        <w:t xml:space="preserve">Geliştiricilere, kaynak kodda </w:t>
      </w:r>
      <w:r w:rsidRPr="00F4370F">
        <w:rPr>
          <w:b/>
          <w:bCs/>
          <w:lang w:val="tr-TR"/>
        </w:rPr>
        <w:t>gizli veri paylaşmama alışkanlığı</w:t>
      </w:r>
      <w:r w:rsidRPr="00F4370F">
        <w:rPr>
          <w:lang w:val="tr-TR"/>
        </w:rPr>
        <w:t xml:space="preserve"> kazandırmak için.</w:t>
      </w:r>
    </w:p>
    <w:p w14:paraId="76126708" w14:textId="515E471F" w:rsidR="00B52BF1" w:rsidRDefault="00000000">
      <w:r>
        <w:br/>
      </w:r>
    </w:p>
    <w:p w14:paraId="3B07A467" w14:textId="77777777" w:rsidR="00B52BF1" w:rsidRDefault="00000000">
      <w:pPr>
        <w:pStyle w:val="Balk1"/>
      </w:pPr>
      <w:r>
        <w:lastRenderedPageBreak/>
        <w:t>🛠️ Kurulum</w:t>
      </w:r>
    </w:p>
    <w:p w14:paraId="1EC42018" w14:textId="77777777" w:rsidR="00F4370F" w:rsidRPr="00F4370F" w:rsidRDefault="00F4370F" w:rsidP="00F4370F"/>
    <w:p w14:paraId="2F3ADF0E" w14:textId="4F9E3622" w:rsidR="00B52BF1" w:rsidRDefault="00F4370F" w:rsidP="00F4370F">
      <w:r>
        <w:t>1.</w:t>
      </w:r>
      <w:r w:rsidRPr="00F4370F">
        <w:t>Gerekli Bağımlılıkları Kur:</w:t>
      </w:r>
    </w:p>
    <w:p w14:paraId="1746D41C" w14:textId="49F6E009" w:rsidR="00F4370F" w:rsidRDefault="00F4370F" w:rsidP="00F4370F">
      <w:r w:rsidRPr="00F4370F">
        <w:drawing>
          <wp:inline distT="0" distB="0" distL="0" distR="0" wp14:anchorId="1EFD9DC0" wp14:editId="0299987C">
            <wp:extent cx="4933950" cy="1000125"/>
            <wp:effectExtent l="0" t="0" r="0" b="9525"/>
            <wp:docPr id="21078234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2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BCA9" w14:textId="529CF9F7" w:rsidR="00011ABD" w:rsidRDefault="00011ABD"/>
    <w:p w14:paraId="153DED13" w14:textId="607161D9" w:rsidR="00B52BF1" w:rsidRDefault="00000000">
      <w:r>
        <w:t xml:space="preserve">2. </w:t>
      </w:r>
      <w:r w:rsidR="00F4370F" w:rsidRPr="00F4370F">
        <w:t>Kaynak Kodları Klonla:</w:t>
      </w:r>
    </w:p>
    <w:p w14:paraId="393ECF92" w14:textId="3299A1BD" w:rsidR="00F4370F" w:rsidRDefault="00F4370F">
      <w:r w:rsidRPr="00F4370F">
        <w:drawing>
          <wp:inline distT="0" distB="0" distL="0" distR="0" wp14:anchorId="4ADE9EA2" wp14:editId="597897EC">
            <wp:extent cx="5143500" cy="1333500"/>
            <wp:effectExtent l="0" t="0" r="0" b="0"/>
            <wp:docPr id="11229772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77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041" w14:textId="65F03A94" w:rsidR="00011ABD" w:rsidRDefault="00011ABD"/>
    <w:p w14:paraId="27FDE3E9" w14:textId="50FDEBE5" w:rsidR="00011ABD" w:rsidRDefault="00000000">
      <w:r>
        <w:t xml:space="preserve">3. </w:t>
      </w:r>
      <w:r w:rsidR="00F4370F" w:rsidRPr="00F4370F">
        <w:t>Python Bağımlılıklarını Kur:</w:t>
      </w:r>
    </w:p>
    <w:p w14:paraId="650D1212" w14:textId="0BE7461D" w:rsidR="00F4370F" w:rsidRDefault="00F4370F">
      <w:r w:rsidRPr="00F4370F">
        <w:drawing>
          <wp:inline distT="0" distB="0" distL="0" distR="0" wp14:anchorId="42798DF1" wp14:editId="4C47345C">
            <wp:extent cx="2886075" cy="1314450"/>
            <wp:effectExtent l="0" t="0" r="9525" b="0"/>
            <wp:docPr id="5492055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05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CBE9" w14:textId="77777777" w:rsidR="00F4370F" w:rsidRDefault="00F4370F"/>
    <w:p w14:paraId="4FA8CA91" w14:textId="009EE561" w:rsidR="00F4370F" w:rsidRDefault="00F4370F">
      <w:r>
        <w:t xml:space="preserve">4. </w:t>
      </w:r>
      <w:r w:rsidRPr="00F4370F">
        <w:t>Başlat:</w:t>
      </w:r>
    </w:p>
    <w:p w14:paraId="0DFE6F6D" w14:textId="14CDA464" w:rsidR="00011ABD" w:rsidRDefault="00F4370F" w:rsidP="006F57B5">
      <w:r w:rsidRPr="00F4370F">
        <w:drawing>
          <wp:inline distT="0" distB="0" distL="0" distR="0" wp14:anchorId="12BFF37E" wp14:editId="68ECEA2F">
            <wp:extent cx="2066925" cy="1085850"/>
            <wp:effectExtent l="0" t="0" r="9525" b="0"/>
            <wp:docPr id="14617002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5A7" w14:textId="034F2300" w:rsidR="00B52BF1" w:rsidRDefault="00000000">
      <w:pPr>
        <w:pStyle w:val="Balk1"/>
      </w:pPr>
      <w:r>
        <w:rPr>
          <w:rFonts w:ascii="Segoe UI Emoji" w:hAnsi="Segoe UI Emoji" w:cs="Segoe UI Emoji"/>
        </w:rPr>
        <w:lastRenderedPageBreak/>
        <w:t>🧪</w:t>
      </w:r>
      <w:r>
        <w:t xml:space="preserve"> Örnek Komutlar ve Çıktılar</w:t>
      </w:r>
    </w:p>
    <w:p w14:paraId="30884095" w14:textId="77777777" w:rsidR="006F57B5" w:rsidRPr="006F57B5" w:rsidRDefault="006F57B5" w:rsidP="006F57B5"/>
    <w:p w14:paraId="5769331B" w14:textId="7B22C809" w:rsidR="00011ABD" w:rsidRDefault="006F57B5">
      <w:r w:rsidRPr="006F57B5">
        <w:t>GitGot başlatıldığında ekran şöyle görünebilir:</w:t>
      </w:r>
    </w:p>
    <w:p w14:paraId="1FE1EBCA" w14:textId="3F914865" w:rsidR="006F57B5" w:rsidRDefault="006F57B5">
      <w:r w:rsidRPr="006F57B5">
        <w:drawing>
          <wp:inline distT="0" distB="0" distL="0" distR="0" wp14:anchorId="439330BE" wp14:editId="00C1D201">
            <wp:extent cx="4467225" cy="1428750"/>
            <wp:effectExtent l="0" t="0" r="9525" b="0"/>
            <wp:docPr id="4959014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01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27B6" w14:textId="77777777" w:rsidR="006F57B5" w:rsidRDefault="006F57B5"/>
    <w:p w14:paraId="1387BDBF" w14:textId="7BF645D0" w:rsidR="00011ABD" w:rsidRDefault="006F57B5">
      <w:r w:rsidRPr="006F57B5">
        <w:t>Anahtar kelime eklemek:</w:t>
      </w:r>
    </w:p>
    <w:p w14:paraId="30AAF965" w14:textId="658C01C5" w:rsidR="006F57B5" w:rsidRDefault="006F57B5">
      <w:r w:rsidRPr="006F57B5">
        <w:t>Program başladığında:</w:t>
      </w:r>
    </w:p>
    <w:p w14:paraId="5904F12C" w14:textId="197D3CE0" w:rsidR="006F57B5" w:rsidRDefault="006F57B5">
      <w:r w:rsidRPr="006F57B5">
        <w:drawing>
          <wp:inline distT="0" distB="0" distL="0" distR="0" wp14:anchorId="749513D8" wp14:editId="162747B2">
            <wp:extent cx="2047875" cy="1238250"/>
            <wp:effectExtent l="0" t="0" r="9525" b="0"/>
            <wp:docPr id="20734158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15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45C" w14:textId="77777777" w:rsidR="006F57B5" w:rsidRPr="006F57B5" w:rsidRDefault="006F57B5" w:rsidP="006F57B5">
      <w:pPr>
        <w:rPr>
          <w:b/>
          <w:bCs/>
          <w:lang w:val="tr-TR"/>
        </w:rPr>
      </w:pPr>
      <w:r w:rsidRPr="006F57B5">
        <w:rPr>
          <w:b/>
          <w:bCs/>
          <w:lang w:val="tr-TR"/>
        </w:rPr>
        <w:t>Eşleşme Bulunduğunda:</w:t>
      </w:r>
    </w:p>
    <w:p w14:paraId="59BA390F" w14:textId="77777777" w:rsidR="006F57B5" w:rsidRPr="006F57B5" w:rsidRDefault="006F57B5" w:rsidP="006F57B5">
      <w:pPr>
        <w:numPr>
          <w:ilvl w:val="0"/>
          <w:numId w:val="11"/>
        </w:numPr>
        <w:rPr>
          <w:lang w:val="tr-TR"/>
        </w:rPr>
      </w:pPr>
      <w:r w:rsidRPr="006F57B5">
        <w:rPr>
          <w:lang w:val="tr-TR"/>
        </w:rPr>
        <w:t>Size eşleşmeyi gösterecek,</w:t>
      </w:r>
    </w:p>
    <w:p w14:paraId="582BDF5F" w14:textId="77777777" w:rsidR="006F57B5" w:rsidRPr="006F57B5" w:rsidRDefault="006F57B5" w:rsidP="006F57B5">
      <w:pPr>
        <w:numPr>
          <w:ilvl w:val="0"/>
          <w:numId w:val="11"/>
        </w:numPr>
        <w:rPr>
          <w:lang w:val="tr-TR"/>
        </w:rPr>
      </w:pPr>
      <w:r w:rsidRPr="006F57B5">
        <w:rPr>
          <w:lang w:val="tr-TR"/>
        </w:rPr>
        <w:t>Açmak, geçmek ya da durdurmak için seçenek sunacaktır.</w:t>
      </w:r>
    </w:p>
    <w:p w14:paraId="2150D986" w14:textId="3D5A1C58" w:rsidR="006F57B5" w:rsidRPr="006F57B5" w:rsidRDefault="006F57B5" w:rsidP="006F57B5">
      <w:pPr>
        <w:rPr>
          <w:b/>
          <w:bCs/>
          <w:lang w:val="tr-TR"/>
        </w:rPr>
      </w:pPr>
      <w:r w:rsidRPr="006F57B5">
        <w:rPr>
          <w:rFonts w:ascii="Segoe UI Emoji" w:hAnsi="Segoe UI Emoji" w:cs="Segoe UI Emoji"/>
          <w:b/>
          <w:bCs/>
          <w:lang w:val="tr-TR"/>
        </w:rPr>
        <w:t>⚠️</w:t>
      </w:r>
      <w:r w:rsidRPr="006F57B5">
        <w:rPr>
          <w:b/>
          <w:bCs/>
          <w:lang w:val="tr-TR"/>
        </w:rPr>
        <w:t xml:space="preserve"> GitGot Ne Yapar Ne Yapmaz?</w:t>
      </w:r>
    </w:p>
    <w:p w14:paraId="35B5AED7" w14:textId="77777777" w:rsidR="006F57B5" w:rsidRPr="006F57B5" w:rsidRDefault="006F57B5" w:rsidP="006F57B5">
      <w:pPr>
        <w:rPr>
          <w:lang w:val="tr-TR"/>
        </w:rPr>
      </w:pPr>
      <w:r w:rsidRPr="006F57B5">
        <w:rPr>
          <w:rFonts w:ascii="Segoe UI Emoji" w:hAnsi="Segoe UI Emoji" w:cs="Segoe UI Emoji"/>
          <w:lang w:val="tr-TR"/>
        </w:rPr>
        <w:t>✅</w:t>
      </w:r>
      <w:r w:rsidRPr="006F57B5">
        <w:rPr>
          <w:lang w:val="tr-TR"/>
        </w:rPr>
        <w:t xml:space="preserve"> </w:t>
      </w:r>
      <w:r w:rsidRPr="006F57B5">
        <w:rPr>
          <w:b/>
          <w:bCs/>
          <w:lang w:val="tr-TR"/>
        </w:rPr>
        <w:t>Yapar:</w:t>
      </w:r>
    </w:p>
    <w:p w14:paraId="16013AAF" w14:textId="77777777" w:rsidR="006F57B5" w:rsidRPr="006F57B5" w:rsidRDefault="006F57B5" w:rsidP="006F57B5">
      <w:pPr>
        <w:numPr>
          <w:ilvl w:val="0"/>
          <w:numId w:val="12"/>
        </w:numPr>
        <w:rPr>
          <w:lang w:val="tr-TR"/>
        </w:rPr>
      </w:pPr>
      <w:r w:rsidRPr="006F57B5">
        <w:rPr>
          <w:lang w:val="tr-TR"/>
        </w:rPr>
        <w:t>Açık kaynaklı veri arar.</w:t>
      </w:r>
    </w:p>
    <w:p w14:paraId="4835177A" w14:textId="77777777" w:rsidR="006F57B5" w:rsidRPr="006F57B5" w:rsidRDefault="006F57B5" w:rsidP="006F57B5">
      <w:pPr>
        <w:numPr>
          <w:ilvl w:val="0"/>
          <w:numId w:val="12"/>
        </w:numPr>
        <w:rPr>
          <w:lang w:val="tr-TR"/>
        </w:rPr>
      </w:pPr>
      <w:r w:rsidRPr="006F57B5">
        <w:rPr>
          <w:lang w:val="tr-TR"/>
        </w:rPr>
        <w:t>Kodlardaki yanlışlıkla paylaşılmış hassas verileri tespit eder.</w:t>
      </w:r>
    </w:p>
    <w:p w14:paraId="37D27D3C" w14:textId="77777777" w:rsidR="006F57B5" w:rsidRPr="006F57B5" w:rsidRDefault="006F57B5" w:rsidP="006F57B5">
      <w:pPr>
        <w:rPr>
          <w:lang w:val="tr-TR"/>
        </w:rPr>
      </w:pPr>
      <w:r w:rsidRPr="006F57B5">
        <w:rPr>
          <w:rFonts w:ascii="Segoe UI Emoji" w:hAnsi="Segoe UI Emoji" w:cs="Segoe UI Emoji"/>
          <w:lang w:val="tr-TR"/>
        </w:rPr>
        <w:t>❌</w:t>
      </w:r>
      <w:r w:rsidRPr="006F57B5">
        <w:rPr>
          <w:lang w:val="tr-TR"/>
        </w:rPr>
        <w:t xml:space="preserve"> </w:t>
      </w:r>
      <w:r w:rsidRPr="006F57B5">
        <w:rPr>
          <w:b/>
          <w:bCs/>
          <w:lang w:val="tr-TR"/>
        </w:rPr>
        <w:t>Yapmaz:</w:t>
      </w:r>
    </w:p>
    <w:p w14:paraId="211B3F70" w14:textId="77777777" w:rsidR="006F57B5" w:rsidRPr="006F57B5" w:rsidRDefault="006F57B5" w:rsidP="006F57B5">
      <w:pPr>
        <w:numPr>
          <w:ilvl w:val="0"/>
          <w:numId w:val="13"/>
        </w:numPr>
        <w:rPr>
          <w:lang w:val="tr-TR"/>
        </w:rPr>
      </w:pPr>
      <w:r w:rsidRPr="006F57B5">
        <w:rPr>
          <w:lang w:val="tr-TR"/>
        </w:rPr>
        <w:t>Kapalı repo taraması yapmaz.</w:t>
      </w:r>
    </w:p>
    <w:p w14:paraId="0BAAA2E3" w14:textId="7E709C5C" w:rsidR="00011ABD" w:rsidRPr="004166ED" w:rsidRDefault="006F57B5" w:rsidP="004166ED">
      <w:pPr>
        <w:numPr>
          <w:ilvl w:val="0"/>
          <w:numId w:val="13"/>
        </w:numPr>
        <w:rPr>
          <w:lang w:val="tr-TR"/>
        </w:rPr>
      </w:pPr>
      <w:r w:rsidRPr="006F57B5">
        <w:rPr>
          <w:lang w:val="tr-TR"/>
        </w:rPr>
        <w:t>Şifre çözme veya hackleme yapmaz.</w:t>
      </w:r>
    </w:p>
    <w:p w14:paraId="5D7737DA" w14:textId="20AF99C3" w:rsidR="00B52BF1" w:rsidRDefault="00000000">
      <w:pPr>
        <w:pStyle w:val="Balk1"/>
      </w:pPr>
      <w:r>
        <w:rPr>
          <w:rFonts w:ascii="Segoe UI Emoji" w:hAnsi="Segoe UI Emoji" w:cs="Segoe UI Emoji"/>
        </w:rPr>
        <w:lastRenderedPageBreak/>
        <w:t>📎</w:t>
      </w:r>
      <w:r>
        <w:t xml:space="preserve"> Notlar</w:t>
      </w:r>
    </w:p>
    <w:p w14:paraId="29BF4D9C" w14:textId="1653B948" w:rsidR="004166ED" w:rsidRPr="004166ED" w:rsidRDefault="00000000" w:rsidP="004166ED">
      <w:pPr>
        <w:rPr>
          <w:lang w:val="tr-TR"/>
        </w:rPr>
      </w:pPr>
      <w:r>
        <w:br/>
      </w:r>
      <w:r w:rsidR="004166ED">
        <w:rPr>
          <w:lang w:val="tr-TR"/>
        </w:rPr>
        <w:t>-</w:t>
      </w:r>
      <w:r w:rsidR="004166ED" w:rsidRPr="004166ED">
        <w:rPr>
          <w:lang w:val="tr-TR"/>
        </w:rPr>
        <w:t xml:space="preserve">Bu araç, başkalarının açık kaynak kodlarını kötü amaçla taramak için değil, </w:t>
      </w:r>
      <w:r w:rsidR="004166ED" w:rsidRPr="004166ED">
        <w:rPr>
          <w:b/>
          <w:bCs/>
          <w:lang w:val="tr-TR"/>
        </w:rPr>
        <w:t>farkındalık oluşturmak için</w:t>
      </w:r>
      <w:r w:rsidR="004166ED" w:rsidRPr="004166ED">
        <w:rPr>
          <w:lang w:val="tr-TR"/>
        </w:rPr>
        <w:t xml:space="preserve"> kullanılır.</w:t>
      </w:r>
    </w:p>
    <w:p w14:paraId="2B111923" w14:textId="6AD04172" w:rsidR="004166ED" w:rsidRPr="004166ED" w:rsidRDefault="004166ED" w:rsidP="004166ED">
      <w:pPr>
        <w:rPr>
          <w:lang w:val="tr-TR"/>
        </w:rPr>
      </w:pPr>
      <w:r>
        <w:rPr>
          <w:lang w:val="tr-TR"/>
        </w:rPr>
        <w:t>-</w:t>
      </w:r>
      <w:r w:rsidRPr="004166ED">
        <w:rPr>
          <w:lang w:val="tr-TR"/>
        </w:rPr>
        <w:t>GitHub üzerinde geliştirilen projelerde asla şifre veya özel anahtar gibi veriler paylaşılmamalıdır.</w:t>
      </w:r>
    </w:p>
    <w:p w14:paraId="49FE27C9" w14:textId="5D572489" w:rsidR="004166ED" w:rsidRPr="004166ED" w:rsidRDefault="004166ED" w:rsidP="004166ED">
      <w:pPr>
        <w:rPr>
          <w:lang w:val="tr-TR"/>
        </w:rPr>
      </w:pPr>
      <w:r>
        <w:rPr>
          <w:lang w:val="tr-TR"/>
        </w:rPr>
        <w:t>-</w:t>
      </w:r>
      <w:r w:rsidRPr="004166ED">
        <w:rPr>
          <w:b/>
          <w:bCs/>
          <w:lang w:val="tr-TR"/>
        </w:rPr>
        <w:t>.env</w:t>
      </w:r>
      <w:r w:rsidRPr="004166ED">
        <w:rPr>
          <w:lang w:val="tr-TR"/>
        </w:rPr>
        <w:t>, config.json, .git-credentials gibi dosyalar her zaman .gitignore içine alınmalıdır.</w:t>
      </w:r>
    </w:p>
    <w:p w14:paraId="36491C37" w14:textId="477E2326" w:rsidR="004166ED" w:rsidRPr="004166ED" w:rsidRDefault="004166ED" w:rsidP="004166ED">
      <w:pPr>
        <w:rPr>
          <w:lang w:val="tr-TR"/>
        </w:rPr>
      </w:pPr>
      <w:r>
        <w:rPr>
          <w:lang w:val="tr-TR"/>
        </w:rPr>
        <w:t>-</w:t>
      </w:r>
      <w:r w:rsidRPr="004166ED">
        <w:rPr>
          <w:lang w:val="tr-TR"/>
        </w:rPr>
        <w:t>Araç etik amaçlı kullanılmalı, gerçek kişi veya kurumlara zarar verecek aramalardan kaçınılmalıdır.</w:t>
      </w:r>
    </w:p>
    <w:p w14:paraId="41A69577" w14:textId="2DCC4DC9" w:rsidR="00B52BF1" w:rsidRDefault="00B52BF1"/>
    <w:sectPr w:rsidR="00B52BF1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1331E"/>
    <w:multiLevelType w:val="hybridMultilevel"/>
    <w:tmpl w:val="B00400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000ED9"/>
    <w:multiLevelType w:val="multilevel"/>
    <w:tmpl w:val="A85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97BDE"/>
    <w:multiLevelType w:val="multilevel"/>
    <w:tmpl w:val="B3E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A2C1F"/>
    <w:multiLevelType w:val="multilevel"/>
    <w:tmpl w:val="A8CC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  <w:num w:numId="10" w16cid:durableId="1440443998">
    <w:abstractNumId w:val="9"/>
  </w:num>
  <w:num w:numId="11" w16cid:durableId="1592622291">
    <w:abstractNumId w:val="10"/>
  </w:num>
  <w:num w:numId="12" w16cid:durableId="1163466859">
    <w:abstractNumId w:val="11"/>
  </w:num>
  <w:num w:numId="13" w16cid:durableId="12871974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F084D"/>
    <w:rsid w:val="0015074B"/>
    <w:rsid w:val="00165BCD"/>
    <w:rsid w:val="0029639D"/>
    <w:rsid w:val="002E1B61"/>
    <w:rsid w:val="00326F90"/>
    <w:rsid w:val="004166ED"/>
    <w:rsid w:val="005C5026"/>
    <w:rsid w:val="006F57B5"/>
    <w:rsid w:val="008E2B2C"/>
    <w:rsid w:val="00AA1D8D"/>
    <w:rsid w:val="00B47730"/>
    <w:rsid w:val="00B52BF1"/>
    <w:rsid w:val="00C3515C"/>
    <w:rsid w:val="00CB0664"/>
    <w:rsid w:val="00F437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C50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9</cp:revision>
  <dcterms:created xsi:type="dcterms:W3CDTF">2013-12-23T23:15:00Z</dcterms:created>
  <dcterms:modified xsi:type="dcterms:W3CDTF">2025-08-06T11:59:00Z</dcterms:modified>
  <cp:category/>
</cp:coreProperties>
</file>