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06431" w14:textId="77777777" w:rsidR="000439FB" w:rsidRDefault="00000000">
      <w:pPr>
        <w:pStyle w:val="Balk1"/>
      </w:pPr>
      <w:r>
        <w:t>WhatWaf Aracı - Eğitim Materyali</w:t>
      </w:r>
    </w:p>
    <w:p w14:paraId="6460A03D" w14:textId="77777777" w:rsidR="000439FB" w:rsidRDefault="00000000">
      <w:pPr>
        <w:pStyle w:val="Balk2"/>
      </w:pPr>
      <w:r>
        <w:t>🧰 WhatWaf Nedir?</w:t>
      </w:r>
    </w:p>
    <w:p w14:paraId="69F02856" w14:textId="77777777" w:rsidR="000439FB" w:rsidRDefault="00000000">
      <w:r>
        <w:t>WhatWaf, bir web uygulamasının önünde bulunan güvenlik duvarı (WAF) çözümlerini tespit eden bir araçtır. Ayrıca bazı filtreleri atlamaya (bypass) çalışarak testler de yapabilir.</w:t>
      </w:r>
      <w:r>
        <w:br/>
      </w:r>
      <w:r>
        <w:br/>
        <w:t>- Python ile yazılmıştır</w:t>
      </w:r>
      <w:r>
        <w:br/>
        <w:t>- Açık kaynak kodludur</w:t>
      </w:r>
      <w:r>
        <w:br/>
        <w:t>- 100+ WAF imzası tanıyabilir</w:t>
      </w:r>
      <w:r>
        <w:br/>
        <w:t>- Basit komutlarla güçlü analizler yapar</w:t>
      </w:r>
    </w:p>
    <w:p w14:paraId="3D4865D3" w14:textId="77777777" w:rsidR="000439FB" w:rsidRDefault="00000000">
      <w:pPr>
        <w:pStyle w:val="Balk2"/>
      </w:pPr>
      <w:r>
        <w:t>🛠️ Temel Özellikler</w:t>
      </w:r>
    </w:p>
    <w:p w14:paraId="1D772FCA" w14:textId="77777777" w:rsidR="000439FB" w:rsidRDefault="00000000">
      <w:r>
        <w:br/>
        <w:t>- 🔍 WAF Tespiti: Cloudflare, AWS WAF, ModSecurity gibi sistemleri tanır</w:t>
      </w:r>
      <w:r>
        <w:br/>
        <w:t>- 🧪 Bypass Testleri: WAF filtrelerinin tepkisini ölçer</w:t>
      </w:r>
      <w:r>
        <w:br/>
        <w:t>- 📂 Otomatik log: Taramaları kayıt altına alır</w:t>
      </w:r>
      <w:r>
        <w:br/>
        <w:t>- 🌍 Proksi desteği: Proxy üzerinden tarama yapılabilir</w:t>
      </w:r>
      <w:r>
        <w:br/>
      </w:r>
    </w:p>
    <w:p w14:paraId="00710D96" w14:textId="77777777" w:rsidR="000439FB" w:rsidRDefault="00000000">
      <w:pPr>
        <w:pStyle w:val="Balk2"/>
      </w:pPr>
      <w:r>
        <w:t>💻 Kali Linux Üzerinde Kurulum</w:t>
      </w:r>
    </w:p>
    <w:p w14:paraId="1AABC68E" w14:textId="77777777" w:rsidR="009F7459" w:rsidRDefault="00000000">
      <w:r>
        <w:br/>
      </w:r>
      <w:r w:rsidR="009F7459" w:rsidRPr="009F7459">
        <w:drawing>
          <wp:inline distT="0" distB="0" distL="0" distR="0" wp14:anchorId="6BAD7C44" wp14:editId="798533B0">
            <wp:extent cx="3400425" cy="1657350"/>
            <wp:effectExtent l="0" t="0" r="9525" b="0"/>
            <wp:docPr id="62924979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49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874C" w14:textId="77777777" w:rsidR="009F7459" w:rsidRDefault="00000000">
      <w:r>
        <w:br/>
      </w:r>
    </w:p>
    <w:p w14:paraId="0F09DB46" w14:textId="77777777" w:rsidR="009F7459" w:rsidRDefault="009F7459"/>
    <w:p w14:paraId="5D2264B8" w14:textId="77777777" w:rsidR="009F7459" w:rsidRDefault="009F7459"/>
    <w:p w14:paraId="1D16B8AF" w14:textId="77777777" w:rsidR="009F7459" w:rsidRDefault="009F7459"/>
    <w:p w14:paraId="23FB364D" w14:textId="77777777" w:rsidR="009F7459" w:rsidRDefault="009F7459"/>
    <w:p w14:paraId="11570B70" w14:textId="77777777" w:rsidR="009F7459" w:rsidRDefault="009F7459"/>
    <w:p w14:paraId="20FAD1BC" w14:textId="77777777" w:rsidR="00453D66" w:rsidRDefault="00453D66"/>
    <w:p w14:paraId="0B9D6AFE" w14:textId="77777777" w:rsidR="00453D66" w:rsidRDefault="00453D66"/>
    <w:p w14:paraId="6ACBD3FB" w14:textId="514CD53D" w:rsidR="009F7459" w:rsidRDefault="00000000">
      <w:proofErr w:type="spellStart"/>
      <w:r>
        <w:t>Çalıştırmak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>:</w:t>
      </w:r>
    </w:p>
    <w:p w14:paraId="0C22E59F" w14:textId="48832915" w:rsidR="000439FB" w:rsidRDefault="00000000">
      <w:r>
        <w:br/>
      </w:r>
      <w:r w:rsidR="009F7459" w:rsidRPr="009F7459">
        <w:drawing>
          <wp:inline distT="0" distB="0" distL="0" distR="0" wp14:anchorId="7C898F29" wp14:editId="444604FD">
            <wp:extent cx="2686050" cy="1123950"/>
            <wp:effectExtent l="0" t="0" r="0" b="0"/>
            <wp:docPr id="464485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1CFCC19" w14:textId="77777777" w:rsidR="000439FB" w:rsidRDefault="00000000">
      <w:pPr>
        <w:pStyle w:val="Balk2"/>
      </w:pPr>
      <w:r>
        <w:t>🧪 Kullanım Örnekleri</w:t>
      </w:r>
    </w:p>
    <w:p w14:paraId="0BD59711" w14:textId="77777777" w:rsidR="000439FB" w:rsidRDefault="00000000">
      <w:pPr>
        <w:pStyle w:val="Balk3"/>
      </w:pPr>
      <w:r>
        <w:t>✅ Örnek 1: Temel WAF Tespiti</w:t>
      </w:r>
    </w:p>
    <w:p w14:paraId="1C1116F2" w14:textId="77777777" w:rsidR="000439FB" w:rsidRDefault="00000000">
      <w:r>
        <w:t>Komut:</w:t>
      </w:r>
    </w:p>
    <w:p w14:paraId="6D1B4C31" w14:textId="77777777" w:rsidR="009F7459" w:rsidRDefault="009F7459">
      <w:r w:rsidRPr="009F7459">
        <w:rPr>
          <w:b/>
          <w:bCs/>
          <w:i/>
          <w:iCs/>
          <w:color w:val="4F81BD" w:themeColor="accent1"/>
        </w:rPr>
        <w:drawing>
          <wp:inline distT="0" distB="0" distL="0" distR="0" wp14:anchorId="4E8A3B68" wp14:editId="2815D6C1">
            <wp:extent cx="3924300" cy="1143000"/>
            <wp:effectExtent l="0" t="0" r="0" b="0"/>
            <wp:docPr id="139862282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22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FE2B" w14:textId="77777777" w:rsidR="009F7459" w:rsidRDefault="00000000" w:rsidP="009F7459">
      <w:proofErr w:type="spellStart"/>
      <w:r>
        <w:t>Çıktı</w:t>
      </w:r>
      <w:proofErr w:type="spellEnd"/>
      <w:r>
        <w:t>:</w:t>
      </w:r>
    </w:p>
    <w:p w14:paraId="27B8B6CA" w14:textId="47E2191B" w:rsidR="000439FB" w:rsidRDefault="009F7459" w:rsidP="009F7459">
      <w:r w:rsidRPr="009F7459">
        <w:drawing>
          <wp:inline distT="0" distB="0" distL="0" distR="0" wp14:anchorId="6BD5F3FE" wp14:editId="09FE3935">
            <wp:extent cx="4962525" cy="1428750"/>
            <wp:effectExtent l="0" t="0" r="9525" b="0"/>
            <wp:docPr id="6387971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9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04A1" w14:textId="77777777" w:rsidR="00453D66" w:rsidRDefault="00453D66">
      <w:pPr>
        <w:pStyle w:val="Balk3"/>
        <w:rPr>
          <w:rFonts w:ascii="Segoe UI Emoji" w:hAnsi="Segoe UI Emoji" w:cs="Segoe UI Emoji"/>
        </w:rPr>
      </w:pPr>
    </w:p>
    <w:p w14:paraId="21520216" w14:textId="77777777" w:rsidR="00453D66" w:rsidRDefault="00453D66">
      <w:pPr>
        <w:pStyle w:val="Balk3"/>
        <w:rPr>
          <w:rFonts w:ascii="Segoe UI Emoji" w:hAnsi="Segoe UI Emoji" w:cs="Segoe UI Emoji"/>
        </w:rPr>
      </w:pPr>
    </w:p>
    <w:p w14:paraId="03D3D4B1" w14:textId="77777777" w:rsidR="00453D66" w:rsidRDefault="00453D66">
      <w:pPr>
        <w:pStyle w:val="Balk3"/>
        <w:rPr>
          <w:rFonts w:ascii="Segoe UI Emoji" w:hAnsi="Segoe UI Emoji" w:cs="Segoe UI Emoji"/>
        </w:rPr>
      </w:pPr>
    </w:p>
    <w:p w14:paraId="5A09803C" w14:textId="77777777" w:rsidR="00453D66" w:rsidRDefault="00453D66">
      <w:pPr>
        <w:pStyle w:val="Balk3"/>
        <w:rPr>
          <w:rFonts w:ascii="Segoe UI Emoji" w:hAnsi="Segoe UI Emoji" w:cs="Segoe UI Emoji"/>
        </w:rPr>
      </w:pPr>
    </w:p>
    <w:p w14:paraId="60DB4518" w14:textId="77777777" w:rsidR="00453D66" w:rsidRPr="00453D66" w:rsidRDefault="00453D66" w:rsidP="00453D66"/>
    <w:p w14:paraId="64EE1A25" w14:textId="77777777" w:rsidR="00453D66" w:rsidRDefault="00453D66">
      <w:pPr>
        <w:pStyle w:val="Balk3"/>
        <w:rPr>
          <w:rFonts w:ascii="Segoe UI Emoji" w:hAnsi="Segoe UI Emoji" w:cs="Segoe UI Emoji"/>
        </w:rPr>
      </w:pPr>
    </w:p>
    <w:p w14:paraId="74492D56" w14:textId="1D6DDF13" w:rsidR="000439FB" w:rsidRDefault="00000000">
      <w:pPr>
        <w:pStyle w:val="Balk3"/>
      </w:pPr>
      <w:r>
        <w:rPr>
          <w:rFonts w:ascii="Segoe UI Emoji" w:hAnsi="Segoe UI Emoji" w:cs="Segoe UI Emoji"/>
        </w:rPr>
        <w:t>✅</w:t>
      </w:r>
      <w:r>
        <w:t xml:space="preserve"> Örnek 2: Proxy Üzerinden Tespit</w:t>
      </w:r>
    </w:p>
    <w:p w14:paraId="365D20CC" w14:textId="77777777" w:rsidR="000439FB" w:rsidRDefault="00000000">
      <w:r>
        <w:t>Komut:</w:t>
      </w:r>
    </w:p>
    <w:p w14:paraId="5C0A38BE" w14:textId="77777777" w:rsidR="00453D66" w:rsidRDefault="00453D66">
      <w:pPr>
        <w:pStyle w:val="Balk3"/>
      </w:pPr>
      <w:r w:rsidRPr="00453D66">
        <w:rPr>
          <w:rFonts w:asciiTheme="minorHAnsi" w:eastAsiaTheme="minorEastAsia" w:hAnsiTheme="minorHAnsi" w:cstheme="minorBidi"/>
          <w:i/>
          <w:iCs/>
        </w:rPr>
        <w:drawing>
          <wp:inline distT="0" distB="0" distL="0" distR="0" wp14:anchorId="3F10739A" wp14:editId="752FAA84">
            <wp:extent cx="4324350" cy="962025"/>
            <wp:effectExtent l="0" t="0" r="0" b="9525"/>
            <wp:docPr id="87054350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43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EE22" w14:textId="77777777" w:rsidR="00453D66" w:rsidRDefault="00453D66">
      <w:pPr>
        <w:pStyle w:val="Balk3"/>
      </w:pPr>
    </w:p>
    <w:p w14:paraId="6CDC965B" w14:textId="77777777" w:rsidR="00453D66" w:rsidRDefault="00453D66">
      <w:pPr>
        <w:pStyle w:val="Balk3"/>
      </w:pPr>
    </w:p>
    <w:p w14:paraId="3A3E4A78" w14:textId="408C9929" w:rsidR="000439FB" w:rsidRDefault="00000000">
      <w:pPr>
        <w:pStyle w:val="Balk3"/>
      </w:pPr>
      <w:r>
        <w:t>✅ Örnek 3: Bypass Denemeleri ile Tespit</w:t>
      </w:r>
    </w:p>
    <w:p w14:paraId="02BBB2CB" w14:textId="77777777" w:rsidR="000439FB" w:rsidRDefault="00000000">
      <w:r>
        <w:t>Komut:</w:t>
      </w:r>
    </w:p>
    <w:p w14:paraId="0C6EDAE4" w14:textId="77777777" w:rsidR="00453D66" w:rsidRDefault="00453D66">
      <w:r w:rsidRPr="00453D66">
        <w:rPr>
          <w:b/>
          <w:bCs/>
          <w:i/>
          <w:iCs/>
          <w:color w:val="4F81BD" w:themeColor="accent1"/>
        </w:rPr>
        <w:drawing>
          <wp:inline distT="0" distB="0" distL="0" distR="0" wp14:anchorId="236CF7E2" wp14:editId="266E6561">
            <wp:extent cx="4829175" cy="1028700"/>
            <wp:effectExtent l="0" t="0" r="9525" b="0"/>
            <wp:docPr id="203020343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03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E0CE" w14:textId="743410A1" w:rsidR="000439FB" w:rsidRDefault="00000000">
      <w:proofErr w:type="spellStart"/>
      <w:r>
        <w:t>Açıklama</w:t>
      </w:r>
      <w:proofErr w:type="spellEnd"/>
      <w:r>
        <w:t xml:space="preserve">: WAF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engellenebilecek</w:t>
      </w:r>
      <w:proofErr w:type="spellEnd"/>
      <w:r>
        <w:t xml:space="preserve"> </w:t>
      </w:r>
      <w:proofErr w:type="spellStart"/>
      <w:r>
        <w:t>istekler</w:t>
      </w:r>
      <w:proofErr w:type="spellEnd"/>
      <w:r>
        <w:t xml:space="preserve"> göndererek WAF'ın davranışı analiz edilir.</w:t>
      </w:r>
    </w:p>
    <w:p w14:paraId="23283334" w14:textId="77777777" w:rsidR="000439FB" w:rsidRDefault="00000000">
      <w:pPr>
        <w:pStyle w:val="Balk2"/>
      </w:pPr>
      <w:r>
        <w:t>⚠️ Öğrenciler İçin Önemli Notlar (WhatWaf)</w:t>
      </w:r>
    </w:p>
    <w:p w14:paraId="584108BD" w14:textId="77777777" w:rsidR="000439FB" w:rsidRDefault="00000000">
      <w:r>
        <w:br/>
        <w:t>🔐 1. WAF, Güvenlik Duvarıdır — Gerçek Sitelerde Test Yapmayın:</w:t>
      </w:r>
      <w:r>
        <w:br/>
        <w:t>Sunucuya aşırı istek göndererek WAF sistemini devreye sokmak yasal sorunlar doğurabilir.</w:t>
      </w:r>
      <w:r>
        <w:br/>
      </w:r>
      <w:r>
        <w:br/>
        <w:t>🧪 2. “Tamper” Seçeneği Dikkatli Kullanılmalı:</w:t>
      </w:r>
      <w:r>
        <w:br/>
        <w:t>WhatWaf bazen agresif testler yapar, bu yüzden sadece test sistemlerinde kullanılmalıdır.</w:t>
      </w:r>
      <w:r>
        <w:br/>
      </w:r>
      <w:r>
        <w:br/>
        <w:t>📁 3. Loglar Önemlidir:</w:t>
      </w:r>
      <w:r>
        <w:br/>
        <w:t>Araç, tarama sonucunu .log dosyası olarak kayıt altına alabilir. Bunlar belgelemeye uygundur.</w:t>
      </w:r>
      <w:r>
        <w:br/>
      </w:r>
    </w:p>
    <w:sectPr w:rsidR="000439FB" w:rsidSect="00034616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5216376">
    <w:abstractNumId w:val="8"/>
  </w:num>
  <w:num w:numId="2" w16cid:durableId="597522789">
    <w:abstractNumId w:val="6"/>
  </w:num>
  <w:num w:numId="3" w16cid:durableId="1450121700">
    <w:abstractNumId w:val="5"/>
  </w:num>
  <w:num w:numId="4" w16cid:durableId="879173574">
    <w:abstractNumId w:val="4"/>
  </w:num>
  <w:num w:numId="5" w16cid:durableId="893851782">
    <w:abstractNumId w:val="7"/>
  </w:num>
  <w:num w:numId="6" w16cid:durableId="846745685">
    <w:abstractNumId w:val="3"/>
  </w:num>
  <w:num w:numId="7" w16cid:durableId="183712424">
    <w:abstractNumId w:val="2"/>
  </w:num>
  <w:num w:numId="8" w16cid:durableId="1723214862">
    <w:abstractNumId w:val="1"/>
  </w:num>
  <w:num w:numId="9" w16cid:durableId="1356149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9FB"/>
    <w:rsid w:val="0006063C"/>
    <w:rsid w:val="0015074B"/>
    <w:rsid w:val="0024284B"/>
    <w:rsid w:val="0029639D"/>
    <w:rsid w:val="00326F90"/>
    <w:rsid w:val="00453D66"/>
    <w:rsid w:val="009F745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985E0C"/>
  <w14:defaultImageDpi w14:val="300"/>
  <w15:docId w15:val="{853CDBB8-B9F5-405D-885B-ADFACF1B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3</cp:revision>
  <dcterms:created xsi:type="dcterms:W3CDTF">2013-12-23T23:15:00Z</dcterms:created>
  <dcterms:modified xsi:type="dcterms:W3CDTF">2025-08-05T10:55:00Z</dcterms:modified>
  <cp:category/>
</cp:coreProperties>
</file>