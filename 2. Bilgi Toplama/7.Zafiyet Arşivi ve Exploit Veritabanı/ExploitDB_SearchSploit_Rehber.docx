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AFD" w:rsidRPr="00AB4282" w:rsidRDefault="004934F9">
      <w:pPr>
        <w:pStyle w:val="Balk1"/>
        <w:rPr>
          <w:color w:val="FF0000"/>
        </w:rPr>
      </w:pPr>
      <w:r w:rsidRPr="00AB4282">
        <w:rPr>
          <w:color w:val="FF0000"/>
        </w:rPr>
        <w:t>Exploit-DB (SearchSploit) – Açıklama ve Kullanım Rehberi</w:t>
      </w:r>
    </w:p>
    <w:p w:rsidR="009D7AFD" w:rsidRDefault="004934F9">
      <w:pPr>
        <w:pStyle w:val="Balk2"/>
      </w:pPr>
      <w:r>
        <w:t xml:space="preserve"> </w:t>
      </w:r>
      <w:r w:rsidRPr="00AB4282">
        <w:rPr>
          <w:color w:val="FF0000"/>
        </w:rPr>
        <w:t>Exploit-DB Nedir?</w:t>
      </w:r>
    </w:p>
    <w:p w:rsidR="009D7AFD" w:rsidRDefault="004934F9">
      <w:r>
        <w:t>Exploit-DB, güvenlik açıkları ve istismar kodlarını (exploit) içeren açık kaynaklı bir veritabanıdır. Offensive Security tarafından yönetilen bu platform, araştırmacıların ve güvenlik profesyonellerinin zafiyetleri keşfetmesine, test etmesine olanak sağlar. Web tabanlı erişiminin yanı sıra komut satırı aracı olan SearchSploit ile de kullanılabilir.</w:t>
      </w:r>
    </w:p>
    <w:p w:rsidR="009D7AFD" w:rsidRDefault="004934F9">
      <w:pPr>
        <w:pStyle w:val="Balk2"/>
      </w:pPr>
      <w:r>
        <w:t xml:space="preserve"> </w:t>
      </w:r>
      <w:r w:rsidRPr="00AB4282">
        <w:rPr>
          <w:color w:val="FF0000"/>
        </w:rPr>
        <w:t>SearchSploit Nedir?</w:t>
      </w:r>
    </w:p>
    <w:p w:rsidR="009D7AFD" w:rsidRDefault="004934F9">
      <w:r>
        <w:t>SearchSploit, Exploit-DB arşivine komut satırından erişim sağlayan bir araçtır. İnternete ihtiyaç duymadan, yerel olarak exploit araması yapmanıza olanak tanır. Bu sayede pentest yapanlar veya offline çalışan araştırmacılar için idealdir.</w:t>
      </w:r>
    </w:p>
    <w:p w:rsidR="009D7AFD" w:rsidRDefault="004934F9">
      <w:pPr>
        <w:pStyle w:val="Balk2"/>
      </w:pPr>
      <w:r>
        <w:t xml:space="preserve"> </w:t>
      </w:r>
      <w:r w:rsidRPr="00AB4282">
        <w:rPr>
          <w:color w:val="FF0000"/>
        </w:rPr>
        <w:t>Kurulum</w:t>
      </w:r>
    </w:p>
    <w:p w:rsidR="009D7AFD" w:rsidRDefault="004934F9">
      <w:r>
        <w:t>Aşağıdaki komutlar ile kurulum yapabilirsiniz:</w:t>
      </w:r>
    </w:p>
    <w:p w:rsidR="009D7AFD" w:rsidRDefault="004934F9">
      <w:pPr>
        <w:pStyle w:val="GlAlnt"/>
      </w:pPr>
      <w:r>
        <w:t>sudo apt update</w:t>
      </w:r>
      <w:r>
        <w:br/>
        <w:t>sudo apt install exploitdb</w:t>
      </w:r>
    </w:p>
    <w:p w:rsidR="00AB4282" w:rsidRPr="00AB4282" w:rsidRDefault="00AB4282" w:rsidP="00AB4282">
      <w:r w:rsidRPr="00AB4282">
        <w:rPr>
          <w:noProof/>
          <w:lang w:val="tr-TR" w:eastAsia="tr-TR"/>
        </w:rPr>
        <w:drawing>
          <wp:inline distT="0" distB="0" distL="0" distR="0" wp14:anchorId="073A4A58" wp14:editId="61C2E52F">
            <wp:extent cx="5486400" cy="753110"/>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53110"/>
                    </a:xfrm>
                    <a:prstGeom prst="rect">
                      <a:avLst/>
                    </a:prstGeom>
                  </pic:spPr>
                </pic:pic>
              </a:graphicData>
            </a:graphic>
          </wp:inline>
        </w:drawing>
      </w:r>
    </w:p>
    <w:p w:rsidR="009D7AFD" w:rsidRDefault="004934F9">
      <w:r>
        <w:t>Ya da manuel kurulum:</w:t>
      </w:r>
    </w:p>
    <w:p w:rsidR="00AB4282" w:rsidRPr="00AB4282" w:rsidRDefault="004934F9" w:rsidP="004934F9">
      <w:pPr>
        <w:pStyle w:val="GlAlnt"/>
      </w:pPr>
      <w:r>
        <w:t>git clone https://github.com/offensive-security/exploitdb.git /opt/exploitdb</w:t>
      </w:r>
    </w:p>
    <w:p w:rsidR="009D7AFD" w:rsidRPr="00AB4282" w:rsidRDefault="004934F9">
      <w:pPr>
        <w:pStyle w:val="Balk2"/>
        <w:rPr>
          <w:color w:val="FF0000"/>
        </w:rPr>
      </w:pPr>
      <w:r w:rsidRPr="00AB4282">
        <w:rPr>
          <w:color w:val="FF0000"/>
        </w:rPr>
        <w:t>Temel Kullanım Örnekleri</w:t>
      </w:r>
    </w:p>
    <w:p w:rsidR="009D7AFD" w:rsidRPr="004934F9" w:rsidRDefault="004934F9">
      <w:pPr>
        <w:rPr>
          <w:b/>
        </w:rPr>
      </w:pPr>
      <w:r w:rsidRPr="004934F9">
        <w:rPr>
          <w:b/>
        </w:rPr>
        <w:t>1. Belirli bir yazılımda açık arama (örnek: vsftpd):</w:t>
      </w:r>
    </w:p>
    <w:p w:rsidR="009D7AFD" w:rsidRDefault="004934F9">
      <w:pPr>
        <w:pStyle w:val="GlAlnt"/>
      </w:pPr>
      <w:r>
        <w:t>searchsploit vsftpd</w:t>
      </w:r>
    </w:p>
    <w:p w:rsidR="00AB4282" w:rsidRPr="00AB4282" w:rsidRDefault="00AB4282" w:rsidP="00AB4282">
      <w:pPr>
        <w:jc w:val="center"/>
      </w:pPr>
      <w:r w:rsidRPr="00AB4282">
        <w:rPr>
          <w:noProof/>
          <w:lang w:val="tr-TR" w:eastAsia="tr-TR"/>
        </w:rPr>
        <w:drawing>
          <wp:inline distT="0" distB="0" distL="0" distR="0" wp14:anchorId="60378A93" wp14:editId="7357FDF2">
            <wp:extent cx="5486400" cy="128206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282065"/>
                    </a:xfrm>
                    <a:prstGeom prst="rect">
                      <a:avLst/>
                    </a:prstGeom>
                  </pic:spPr>
                </pic:pic>
              </a:graphicData>
            </a:graphic>
          </wp:inline>
        </w:drawing>
      </w:r>
    </w:p>
    <w:p w:rsidR="009D7AFD" w:rsidRPr="004934F9" w:rsidRDefault="004934F9">
      <w:pPr>
        <w:rPr>
          <w:b/>
        </w:rPr>
      </w:pPr>
      <w:r w:rsidRPr="004934F9">
        <w:rPr>
          <w:b/>
        </w:rPr>
        <w:lastRenderedPageBreak/>
        <w:t>2. Exploit hakkında detayları görüntüleme:</w:t>
      </w:r>
    </w:p>
    <w:p w:rsidR="009D7AFD" w:rsidRDefault="004934F9">
      <w:pPr>
        <w:pStyle w:val="GlAlnt"/>
      </w:pPr>
      <w:r>
        <w:t>searchsploit -x 49757.py</w:t>
      </w:r>
    </w:p>
    <w:p w:rsidR="00AB4282" w:rsidRDefault="00AB4282" w:rsidP="00AB4282">
      <w:pPr>
        <w:jc w:val="center"/>
      </w:pPr>
      <w:r w:rsidRPr="00AB4282">
        <w:rPr>
          <w:noProof/>
          <w:lang w:val="tr-TR" w:eastAsia="tr-TR"/>
        </w:rPr>
        <w:drawing>
          <wp:inline distT="0" distB="0" distL="0" distR="0" wp14:anchorId="1220C203" wp14:editId="0E59D701">
            <wp:extent cx="3524742" cy="81926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742" cy="819264"/>
                    </a:xfrm>
                    <a:prstGeom prst="rect">
                      <a:avLst/>
                    </a:prstGeom>
                  </pic:spPr>
                </pic:pic>
              </a:graphicData>
            </a:graphic>
          </wp:inline>
        </w:drawing>
      </w:r>
    </w:p>
    <w:p w:rsidR="00AB4282" w:rsidRDefault="00AB4282" w:rsidP="004934F9">
      <w:pPr>
        <w:jc w:val="center"/>
      </w:pPr>
      <w:r w:rsidRPr="00AB4282">
        <w:rPr>
          <w:noProof/>
          <w:lang w:val="tr-TR" w:eastAsia="tr-TR"/>
        </w:rPr>
        <w:drawing>
          <wp:inline distT="0" distB="0" distL="0" distR="0" wp14:anchorId="14239CA9" wp14:editId="7B19E9E1">
            <wp:extent cx="5486400" cy="3561080"/>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61080"/>
                    </a:xfrm>
                    <a:prstGeom prst="rect">
                      <a:avLst/>
                    </a:prstGeom>
                  </pic:spPr>
                </pic:pic>
              </a:graphicData>
            </a:graphic>
          </wp:inline>
        </w:drawing>
      </w:r>
    </w:p>
    <w:p w:rsidR="004934F9" w:rsidRDefault="004934F9" w:rsidP="004934F9">
      <w:pPr>
        <w:jc w:val="center"/>
      </w:pPr>
    </w:p>
    <w:p w:rsidR="004934F9" w:rsidRDefault="004934F9" w:rsidP="004934F9">
      <w:pPr>
        <w:jc w:val="center"/>
      </w:pPr>
    </w:p>
    <w:p w:rsidR="004934F9" w:rsidRDefault="004934F9" w:rsidP="004934F9">
      <w:pPr>
        <w:jc w:val="center"/>
      </w:pPr>
    </w:p>
    <w:p w:rsidR="004934F9" w:rsidRDefault="004934F9" w:rsidP="004934F9">
      <w:pPr>
        <w:jc w:val="center"/>
      </w:pPr>
    </w:p>
    <w:p w:rsidR="004934F9" w:rsidRDefault="004934F9" w:rsidP="004934F9">
      <w:pPr>
        <w:jc w:val="center"/>
      </w:pPr>
    </w:p>
    <w:p w:rsidR="004934F9" w:rsidRDefault="004934F9" w:rsidP="004934F9">
      <w:pPr>
        <w:jc w:val="center"/>
      </w:pPr>
    </w:p>
    <w:p w:rsidR="004934F9" w:rsidRDefault="004934F9" w:rsidP="004934F9">
      <w:pPr>
        <w:jc w:val="center"/>
      </w:pPr>
    </w:p>
    <w:p w:rsidR="004934F9" w:rsidRDefault="004934F9" w:rsidP="004934F9">
      <w:pPr>
        <w:jc w:val="center"/>
      </w:pPr>
    </w:p>
    <w:p w:rsidR="004934F9" w:rsidRDefault="004934F9" w:rsidP="004934F9">
      <w:pPr>
        <w:jc w:val="center"/>
      </w:pPr>
    </w:p>
    <w:p w:rsidR="009D7AFD" w:rsidRPr="004934F9" w:rsidRDefault="004934F9">
      <w:pPr>
        <w:rPr>
          <w:b/>
        </w:rPr>
      </w:pPr>
      <w:r w:rsidRPr="004934F9">
        <w:rPr>
          <w:b/>
        </w:rPr>
        <w:lastRenderedPageBreak/>
        <w:t>3. Anahtar kelimelerle arama yapma:</w:t>
      </w:r>
    </w:p>
    <w:p w:rsidR="009D7AFD" w:rsidRDefault="004934F9">
      <w:pPr>
        <w:pStyle w:val="GlAlnt"/>
      </w:pPr>
      <w:r>
        <w:t>searchsploit apache tomcat</w:t>
      </w:r>
    </w:p>
    <w:p w:rsidR="00AB4282" w:rsidRPr="00AB4282" w:rsidRDefault="00AB4282" w:rsidP="00AB4282">
      <w:r w:rsidRPr="00AB4282">
        <w:rPr>
          <w:noProof/>
          <w:lang w:val="tr-TR" w:eastAsia="tr-TR"/>
        </w:rPr>
        <w:drawing>
          <wp:inline distT="0" distB="0" distL="0" distR="0" wp14:anchorId="4AE1E183" wp14:editId="3B521D3C">
            <wp:extent cx="5486400" cy="2604135"/>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04135"/>
                    </a:xfrm>
                    <a:prstGeom prst="rect">
                      <a:avLst/>
                    </a:prstGeom>
                  </pic:spPr>
                </pic:pic>
              </a:graphicData>
            </a:graphic>
          </wp:inline>
        </w:drawing>
      </w:r>
    </w:p>
    <w:p w:rsidR="00AB4282" w:rsidRPr="00AB4282" w:rsidRDefault="00AB4282" w:rsidP="00AB4282"/>
    <w:p w:rsidR="009D7AFD" w:rsidRDefault="004934F9">
      <w:r>
        <w:t>4. Güncellemeleri alma:</w:t>
      </w:r>
    </w:p>
    <w:p w:rsidR="009D7AFD" w:rsidRDefault="004934F9">
      <w:pPr>
        <w:pStyle w:val="GlAlnt"/>
      </w:pPr>
      <w:r>
        <w:t xml:space="preserve">searchsploit </w:t>
      </w:r>
      <w:r w:rsidR="00AB4282">
        <w:t>–</w:t>
      </w:r>
      <w:r>
        <w:t>u</w:t>
      </w:r>
    </w:p>
    <w:p w:rsidR="00AB4282" w:rsidRPr="00AB4282" w:rsidRDefault="00AB4282" w:rsidP="00AB4282">
      <w:r w:rsidRPr="00AB4282">
        <w:rPr>
          <w:noProof/>
          <w:lang w:val="tr-TR" w:eastAsia="tr-TR"/>
        </w:rPr>
        <w:drawing>
          <wp:inline distT="0" distB="0" distL="0" distR="0" wp14:anchorId="5488EA00" wp14:editId="2957BA07">
            <wp:extent cx="5486400" cy="1995805"/>
            <wp:effectExtent l="0" t="0" r="0" b="4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995805"/>
                    </a:xfrm>
                    <a:prstGeom prst="rect">
                      <a:avLst/>
                    </a:prstGeom>
                  </pic:spPr>
                </pic:pic>
              </a:graphicData>
            </a:graphic>
          </wp:inline>
        </w:drawing>
      </w:r>
    </w:p>
    <w:p w:rsidR="009D7AFD" w:rsidRDefault="004934F9">
      <w:r>
        <w:t>Bu komut ile Exploit-DB veritabanınızı güncel tutabilirsiniz.</w:t>
      </w:r>
    </w:p>
    <w:p w:rsidR="00AB4282" w:rsidRDefault="00AB4282">
      <w:pPr>
        <w:pStyle w:val="Balk2"/>
        <w:rPr>
          <w:color w:val="FF0000"/>
        </w:rPr>
      </w:pPr>
    </w:p>
    <w:p w:rsidR="00AB4282" w:rsidRDefault="00AB4282">
      <w:pPr>
        <w:pStyle w:val="Balk2"/>
        <w:rPr>
          <w:color w:val="FF0000"/>
        </w:rPr>
      </w:pPr>
    </w:p>
    <w:p w:rsidR="009D7AFD" w:rsidRPr="00AB4282" w:rsidRDefault="004934F9">
      <w:pPr>
        <w:pStyle w:val="Balk2"/>
        <w:rPr>
          <w:color w:val="FF0000"/>
        </w:rPr>
      </w:pPr>
      <w:r w:rsidRPr="00AB4282">
        <w:rPr>
          <w:color w:val="FF0000"/>
        </w:rPr>
        <w:t>Exploit Dosyaları Nerede?</w:t>
      </w:r>
    </w:p>
    <w:p w:rsidR="009D7AFD" w:rsidRDefault="004934F9">
      <w:r>
        <w:t>Exploit dosyaları genellikle şu dizinde yer alır:</w:t>
      </w:r>
      <w:r>
        <w:br/>
      </w:r>
      <w:r w:rsidRPr="00887D0E">
        <w:rPr>
          <w:color w:val="FF0000"/>
        </w:rPr>
        <w:t>/usr/share/exploitdb/exploits/</w:t>
      </w:r>
    </w:p>
    <w:p w:rsidR="009D7AFD" w:rsidRDefault="004934F9">
      <w:r>
        <w:t xml:space="preserve">Alternatif olarak, </w:t>
      </w:r>
      <w:r w:rsidRPr="00887D0E">
        <w:rPr>
          <w:b/>
          <w:color w:val="FF0000"/>
        </w:rPr>
        <w:t>~/.searchsploit_rc</w:t>
      </w:r>
      <w:r w:rsidRPr="00887D0E">
        <w:rPr>
          <w:color w:val="FF0000"/>
        </w:rPr>
        <w:t xml:space="preserve"> </w:t>
      </w:r>
      <w:r>
        <w:t>dosyasından yol yapılandırmasını kontrol edebilirsiniz.</w:t>
      </w:r>
    </w:p>
    <w:p w:rsidR="009D7AFD" w:rsidRPr="00AB4282" w:rsidRDefault="004934F9">
      <w:pPr>
        <w:pStyle w:val="Balk2"/>
        <w:rPr>
          <w:color w:val="FF0000"/>
        </w:rPr>
      </w:pPr>
      <w:r>
        <w:t xml:space="preserve"> </w:t>
      </w:r>
      <w:r w:rsidRPr="00AB4282">
        <w:rPr>
          <w:color w:val="FF0000"/>
        </w:rPr>
        <w:t>Kullanım Alanları</w:t>
      </w:r>
    </w:p>
    <w:p w:rsidR="009D7AFD" w:rsidRDefault="004934F9">
      <w:r>
        <w:t>- Pentest / Red Team testlerinde hedef sistemdeki zafiyetleri kontrol etmek.</w:t>
      </w:r>
    </w:p>
    <w:p w:rsidR="009D7AFD" w:rsidRDefault="004934F9">
      <w:r>
        <w:t>- Eğitim veya laboratuvar ortamlarında zafiyet sömürme senaryoları oluşturmak.</w:t>
      </w:r>
    </w:p>
    <w:p w:rsidR="009D7AFD" w:rsidRDefault="004934F9">
      <w:r>
        <w:t>- CVE numaralarına karşılık gelen exploitleri hızlıca bulmak.</w:t>
      </w:r>
    </w:p>
    <w:p w:rsidR="009D7AFD" w:rsidRDefault="009D7AFD"/>
    <w:sectPr w:rsidR="009D7AFD" w:rsidSect="00034616">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12D" w:rsidRDefault="0013612D" w:rsidP="008252CC">
      <w:pPr>
        <w:spacing w:after="0" w:line="240" w:lineRule="auto"/>
      </w:pPr>
      <w:r>
        <w:separator/>
      </w:r>
    </w:p>
  </w:endnote>
  <w:endnote w:type="continuationSeparator" w:id="0">
    <w:p w:rsidR="0013612D" w:rsidRDefault="0013612D" w:rsidP="0082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CC" w:rsidRDefault="008252CC">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CC" w:rsidRDefault="008252CC">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CC" w:rsidRDefault="008252C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12D" w:rsidRDefault="0013612D" w:rsidP="008252CC">
      <w:pPr>
        <w:spacing w:after="0" w:line="240" w:lineRule="auto"/>
      </w:pPr>
      <w:r>
        <w:separator/>
      </w:r>
    </w:p>
  </w:footnote>
  <w:footnote w:type="continuationSeparator" w:id="0">
    <w:p w:rsidR="0013612D" w:rsidRDefault="0013612D" w:rsidP="00825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CC" w:rsidRDefault="008252CC">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CC" w:rsidRDefault="008252CC" w:rsidP="008252CC">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CC" w:rsidRDefault="008252CC">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3612D"/>
    <w:rsid w:val="0015074B"/>
    <w:rsid w:val="0029639D"/>
    <w:rsid w:val="00326F90"/>
    <w:rsid w:val="004934F9"/>
    <w:rsid w:val="008252CC"/>
    <w:rsid w:val="00887D0E"/>
    <w:rsid w:val="009D7AFD"/>
    <w:rsid w:val="00AA1D8D"/>
    <w:rsid w:val="00AB428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88DE9374-C061-403B-9BB8-83438E79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3A95F-902D-45F1-9D87-749305FC1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5</cp:revision>
  <dcterms:created xsi:type="dcterms:W3CDTF">2013-12-23T23:15:00Z</dcterms:created>
  <dcterms:modified xsi:type="dcterms:W3CDTF">2025-07-21T18:22:00Z</dcterms:modified>
  <cp:category/>
</cp:coreProperties>
</file>