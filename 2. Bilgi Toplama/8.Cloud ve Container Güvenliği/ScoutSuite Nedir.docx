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1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ScoutSuite Nedir ? </w:t>
      </w:r>
    </w:p>
    <w:p>
      <w:pPr>
        <w:autoSpaceDN w:val="0"/>
        <w:autoSpaceDE w:val="0"/>
        <w:widowControl/>
        <w:spacing w:line="250" w:lineRule="auto" w:before="286" w:after="0"/>
        <w:ind w:left="0" w:right="129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ScoutSoite , bulut güvenlik açıklarını tespit etmeye yarayan bir açık kaynaklı denetim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(audit)aracıdır.AWS , Azure , GCP ve diğer büyük bulut servis sağlayıcılarını destekleyerek 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yapılandırma  hatalarını  ve potansiyel  güvenlik  risklerini analiz eder . </w:t>
      </w:r>
    </w:p>
    <w:p>
      <w:pPr>
        <w:autoSpaceDN w:val="0"/>
        <w:autoSpaceDE w:val="0"/>
        <w:widowControl/>
        <w:spacing w:line="245" w:lineRule="auto" w:before="286" w:after="0"/>
        <w:ind w:left="0" w:right="10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Öğrenciler için ideal bir araçtır çünkü hem bulut sistemlerini tanıma fırsatı sunar hem de pratik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yaparak güvenlik farkındalığı kazandırır. </w:t>
      </w:r>
    </w:p>
    <w:p>
      <w:pPr>
        <w:autoSpaceDN w:val="0"/>
        <w:autoSpaceDE w:val="0"/>
        <w:widowControl/>
        <w:spacing w:line="197" w:lineRule="auto" w:before="80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ScoutSuite ile neler yapılır ? </w:t>
      </w:r>
    </w:p>
    <w:p>
      <w:pPr>
        <w:autoSpaceDN w:val="0"/>
        <w:autoSpaceDE w:val="0"/>
        <w:widowControl/>
        <w:spacing w:line="324" w:lineRule="auto" w:before="288" w:after="0"/>
        <w:ind w:left="0" w:right="46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-Bulut altyapısında güvenlik konfigürasyonlarını tarar.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-Güvensiz  IAM izinlerini tespit eder. </w:t>
      </w:r>
    </w:p>
    <w:p>
      <w:pPr>
        <w:autoSpaceDN w:val="0"/>
        <w:autoSpaceDE w:val="0"/>
        <w:widowControl/>
        <w:spacing w:line="324" w:lineRule="auto" w:before="288" w:after="0"/>
        <w:ind w:left="0" w:right="41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-Firewall (güvenlik grupları )yapılandırmalarını analiz eder 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-Depolama ve şifreleme açıklarını gösterir.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-HTML formatında görsel ve anlaşılır rapor oluşturur. </w:t>
      </w:r>
    </w:p>
    <w:p>
      <w:pPr>
        <w:autoSpaceDN w:val="0"/>
        <w:autoSpaceDE w:val="0"/>
        <w:widowControl/>
        <w:spacing w:line="367" w:lineRule="auto" w:before="798" w:after="0"/>
        <w:ind w:left="0" w:right="360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Öğrenciler için ScoutSuite Avantajları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-Gerçek bulut sistemleri  üzerinde  güvenlik analizi yapma imkanı.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-Sızma testi ve bulut güvenliği derslerine katkı sağlar. </w:t>
      </w:r>
    </w:p>
    <w:p>
      <w:pPr>
        <w:autoSpaceDN w:val="0"/>
        <w:autoSpaceDE w:val="0"/>
        <w:widowControl/>
        <w:spacing w:line="324" w:lineRule="auto" w:before="288" w:after="0"/>
        <w:ind w:left="0" w:right="360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-Terminal , Python ve HTML çıktılarıyla tenkil becerileri geliştirir.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-Pratik yaparak güvenlik zafiyetlerini tanıma şansı sunar. </w:t>
      </w:r>
    </w:p>
    <w:p>
      <w:pPr>
        <w:autoSpaceDN w:val="0"/>
        <w:autoSpaceDE w:val="0"/>
        <w:widowControl/>
        <w:spacing w:line="324" w:lineRule="auto" w:before="796" w:after="0"/>
        <w:ind w:left="0" w:right="5328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ScoutSuite Kurulumu (debian /ubuntu için ):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1.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Python3 ve git kurulumu : </w:t>
      </w:r>
    </w:p>
    <w:p>
      <w:pPr>
        <w:autoSpaceDN w:val="0"/>
        <w:autoSpaceDE w:val="0"/>
        <w:widowControl/>
        <w:spacing w:line="240" w:lineRule="auto" w:before="120" w:after="120"/>
        <w:ind w:left="39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11849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184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0" w:lineRule="exact"/>
        <w:sectPr>
          <w:headerReference w:type="default" r:id="rId12"/>
          <w:pgSz w:w="11906" w:h="16838"/>
          <w:pgMar w:top="1134" w:right="1134" w:bottom="1134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2.</w:t>
      </w:r>
      <w:r>
        <w:rPr>
          <w:rFonts w:ascii="Calibri" w:hAnsi="Calibri" w:eastAsia="Calibri"/>
          <w:b/>
          <w:i w:val="0"/>
          <w:color w:val="000000"/>
          <w:sz w:val="22"/>
        </w:rPr>
        <w:t>ScoutSuite projesini  klonla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: </w:t>
      </w:r>
    </w:p>
    <w:p>
      <w:pPr>
        <w:autoSpaceDN w:val="0"/>
        <w:autoSpaceDE w:val="0"/>
        <w:widowControl/>
        <w:spacing w:line="240" w:lineRule="auto" w:before="120" w:after="120"/>
        <w:ind w:left="39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11036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103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105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3.Gerekli  kütüphaneleri  kur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</w:t>
      </w:r>
    </w:p>
    <w:p>
      <w:pPr>
        <w:autoSpaceDN w:val="0"/>
        <w:autoSpaceDE w:val="0"/>
        <w:widowControl/>
        <w:spacing w:line="240" w:lineRule="auto" w:before="120" w:after="120"/>
        <w:ind w:left="3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7683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768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5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Kurulum tamamlandı . </w:t>
      </w:r>
    </w:p>
    <w:p>
      <w:pPr>
        <w:autoSpaceDN w:val="0"/>
        <w:autoSpaceDE w:val="0"/>
        <w:widowControl/>
        <w:spacing w:line="410" w:lineRule="auto" w:before="288" w:after="0"/>
        <w:ind w:left="0" w:right="518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ScoutSuite Raporu neler sunar: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-IAM (kullanıcı ve roller ) analizleri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-şifreleme durumu kontrolleri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-güvenlik grubu ve port açıklıkları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-depolama servisleri izinleri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-Risk seviyelerine göre renklendirilmiş grafikler </w:t>
      </w:r>
    </w:p>
    <w:p>
      <w:pPr>
        <w:autoSpaceDN w:val="0"/>
        <w:autoSpaceDE w:val="0"/>
        <w:widowControl/>
        <w:spacing w:line="389" w:lineRule="auto" w:before="796" w:after="0"/>
        <w:ind w:left="0" w:right="6768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Avantajları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-Açık kaynak ve ücretsiz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-Kurulumu ve kullanımı basit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-Çoklu bulut sağlayıcı desteği </w:t>
      </w:r>
    </w:p>
    <w:p>
      <w:pPr>
        <w:autoSpaceDN w:val="0"/>
        <w:autoSpaceDE w:val="0"/>
        <w:widowControl/>
        <w:spacing w:line="367" w:lineRule="auto" w:before="796" w:after="0"/>
        <w:ind w:left="0" w:right="561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Sınırlamalar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-Canlı müdahele yapmaz ,sadece raporlar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-Bazı özel servisleri analiz edemeyebilir . </w:t>
      </w:r>
    </w:p>
    <w:sectPr w:rsidR="00FC693F" w:rsidRPr="0006063C" w:rsidSect="00034616">
      <w:pgSz w:w="11906" w:h="16838"/>
      <w:pgMar w:top="1134" w:right="1134" w:bottom="1134" w:left="11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