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0683F29E" w:rsidR="00B52BF1" w:rsidRDefault="00872BC5">
      <w:pPr>
        <w:pStyle w:val="KonuBal"/>
      </w:pPr>
      <w:r>
        <w:t>S3recon Aracı</w:t>
      </w:r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38545404" w:rsidR="00B52BF1" w:rsidRDefault="00000000">
      <w:pPr>
        <w:pStyle w:val="Balk1"/>
      </w:pPr>
      <w:r>
        <w:t xml:space="preserve">🧠 </w:t>
      </w:r>
      <w:r w:rsidR="00872BC5" w:rsidRPr="00872BC5">
        <w:t>S3</w:t>
      </w:r>
      <w:proofErr w:type="gramStart"/>
      <w:r w:rsidR="00872BC5" w:rsidRPr="00872BC5">
        <w:t xml:space="preserve">recon </w:t>
      </w:r>
      <w:r>
        <w:t xml:space="preserve"> Nedir</w:t>
      </w:r>
      <w:proofErr w:type="gramEnd"/>
      <w:r>
        <w:t>?</w:t>
      </w:r>
    </w:p>
    <w:p w14:paraId="31201C9E" w14:textId="4BAAFF5B" w:rsidR="00B52BF1" w:rsidRDefault="00000000">
      <w:r>
        <w:br/>
      </w:r>
      <w:r w:rsidR="00872BC5" w:rsidRPr="00872BC5">
        <w:t xml:space="preserve">S3recon, Amazon S3 (Simple Storage Service) </w:t>
      </w:r>
      <w:proofErr w:type="spellStart"/>
      <w:r w:rsidR="00872BC5" w:rsidRPr="00872BC5">
        <w:t>üzerinde</w:t>
      </w:r>
      <w:proofErr w:type="spellEnd"/>
      <w:r w:rsidR="00872BC5" w:rsidRPr="00872BC5">
        <w:t xml:space="preserve"> </w:t>
      </w:r>
      <w:proofErr w:type="spellStart"/>
      <w:r w:rsidR="00872BC5" w:rsidRPr="00872BC5">
        <w:t>açık</w:t>
      </w:r>
      <w:proofErr w:type="spellEnd"/>
      <w:r w:rsidR="00872BC5" w:rsidRPr="00872BC5">
        <w:t xml:space="preserve"> </w:t>
      </w:r>
      <w:proofErr w:type="spellStart"/>
      <w:r w:rsidR="00872BC5" w:rsidRPr="00872BC5">
        <w:t>bırakılmış</w:t>
      </w:r>
      <w:proofErr w:type="spellEnd"/>
      <w:r w:rsidR="00872BC5" w:rsidRPr="00872BC5">
        <w:t xml:space="preserve"> </w:t>
      </w:r>
      <w:proofErr w:type="spellStart"/>
      <w:r w:rsidR="00872BC5" w:rsidRPr="00872BC5">
        <w:t>veya</w:t>
      </w:r>
      <w:proofErr w:type="spellEnd"/>
      <w:r w:rsidR="00872BC5" w:rsidRPr="00872BC5">
        <w:t xml:space="preserve"> </w:t>
      </w:r>
      <w:proofErr w:type="spellStart"/>
      <w:r w:rsidR="00872BC5" w:rsidRPr="00872BC5">
        <w:t>yanlış</w:t>
      </w:r>
      <w:proofErr w:type="spellEnd"/>
      <w:r w:rsidR="00872BC5" w:rsidRPr="00872BC5">
        <w:t xml:space="preserve"> </w:t>
      </w:r>
      <w:proofErr w:type="spellStart"/>
      <w:r w:rsidR="00872BC5" w:rsidRPr="00872BC5">
        <w:t>yapılandırılmış</w:t>
      </w:r>
      <w:proofErr w:type="spellEnd"/>
      <w:r w:rsidR="00872BC5" w:rsidRPr="00872BC5">
        <w:t xml:space="preserve"> </w:t>
      </w:r>
      <w:proofErr w:type="spellStart"/>
      <w:r w:rsidR="00872BC5" w:rsidRPr="00872BC5">
        <w:t>bucket’ları</w:t>
      </w:r>
      <w:proofErr w:type="spellEnd"/>
      <w:r w:rsidR="00872BC5" w:rsidRPr="00872BC5">
        <w:t xml:space="preserve"> </w:t>
      </w:r>
      <w:proofErr w:type="spellStart"/>
      <w:r w:rsidR="00872BC5" w:rsidRPr="00872BC5">
        <w:t>tespit</w:t>
      </w:r>
      <w:proofErr w:type="spellEnd"/>
      <w:r w:rsidR="00872BC5" w:rsidRPr="00872BC5">
        <w:t xml:space="preserve"> </w:t>
      </w:r>
      <w:proofErr w:type="spellStart"/>
      <w:r w:rsidR="00872BC5" w:rsidRPr="00872BC5">
        <w:t>etmeye</w:t>
      </w:r>
      <w:proofErr w:type="spellEnd"/>
      <w:r w:rsidR="00872BC5" w:rsidRPr="00872BC5">
        <w:t xml:space="preserve"> </w:t>
      </w:r>
      <w:proofErr w:type="spellStart"/>
      <w:r w:rsidR="00872BC5" w:rsidRPr="00872BC5">
        <w:t>yarayan</w:t>
      </w:r>
      <w:proofErr w:type="spellEnd"/>
      <w:r w:rsidR="00872BC5" w:rsidRPr="00872BC5">
        <w:t xml:space="preserve"> </w:t>
      </w:r>
      <w:proofErr w:type="spellStart"/>
      <w:r w:rsidR="00872BC5" w:rsidRPr="00872BC5">
        <w:t>bir</w:t>
      </w:r>
      <w:proofErr w:type="spellEnd"/>
      <w:r w:rsidR="00872BC5" w:rsidRPr="00872BC5">
        <w:t xml:space="preserve"> </w:t>
      </w:r>
      <w:proofErr w:type="spellStart"/>
      <w:r w:rsidR="00872BC5" w:rsidRPr="00872BC5">
        <w:t>güvenlik</w:t>
      </w:r>
      <w:proofErr w:type="spellEnd"/>
      <w:r w:rsidR="00872BC5" w:rsidRPr="00872BC5">
        <w:t xml:space="preserve"> </w:t>
      </w:r>
      <w:proofErr w:type="spellStart"/>
      <w:r w:rsidR="00872BC5" w:rsidRPr="00872BC5">
        <w:t>aracıdır</w:t>
      </w:r>
      <w:proofErr w:type="spellEnd"/>
      <w:r w:rsidR="00872BC5" w:rsidRPr="00872BC5">
        <w:t xml:space="preserve">. </w:t>
      </w:r>
      <w:proofErr w:type="spellStart"/>
      <w:r w:rsidR="00872BC5" w:rsidRPr="00872BC5">
        <w:t>Özellikle</w:t>
      </w:r>
      <w:proofErr w:type="spellEnd"/>
      <w:r w:rsidR="00872BC5" w:rsidRPr="00872BC5">
        <w:t xml:space="preserve"> </w:t>
      </w:r>
      <w:proofErr w:type="spellStart"/>
      <w:r w:rsidR="00872BC5" w:rsidRPr="00872BC5">
        <w:t>bulut</w:t>
      </w:r>
      <w:proofErr w:type="spellEnd"/>
      <w:r w:rsidR="00872BC5" w:rsidRPr="00872BC5">
        <w:t xml:space="preserve"> </w:t>
      </w:r>
      <w:proofErr w:type="spellStart"/>
      <w:r w:rsidR="00872BC5" w:rsidRPr="00872BC5">
        <w:t>güvenliği</w:t>
      </w:r>
      <w:proofErr w:type="spellEnd"/>
      <w:r w:rsidR="00872BC5" w:rsidRPr="00872BC5">
        <w:t xml:space="preserve"> </w:t>
      </w:r>
      <w:proofErr w:type="spellStart"/>
      <w:r w:rsidR="00872BC5" w:rsidRPr="00872BC5">
        <w:t>kapsamında</w:t>
      </w:r>
      <w:proofErr w:type="spellEnd"/>
      <w:r w:rsidR="00872BC5" w:rsidRPr="00872BC5">
        <w:t xml:space="preserve">, </w:t>
      </w:r>
      <w:proofErr w:type="spellStart"/>
      <w:r w:rsidR="00872BC5" w:rsidRPr="00872BC5">
        <w:t>bilgi</w:t>
      </w:r>
      <w:proofErr w:type="spellEnd"/>
      <w:r w:rsidR="00872BC5" w:rsidRPr="00872BC5">
        <w:t xml:space="preserve"> </w:t>
      </w:r>
      <w:proofErr w:type="spellStart"/>
      <w:r w:rsidR="00872BC5" w:rsidRPr="00872BC5">
        <w:t>toplama</w:t>
      </w:r>
      <w:proofErr w:type="spellEnd"/>
      <w:r w:rsidR="00872BC5" w:rsidRPr="00872BC5">
        <w:t xml:space="preserve"> (recon) </w:t>
      </w:r>
      <w:proofErr w:type="spellStart"/>
      <w:r w:rsidR="00872BC5" w:rsidRPr="00872BC5">
        <w:t>aşamasında</w:t>
      </w:r>
      <w:proofErr w:type="spellEnd"/>
      <w:r w:rsidR="00872BC5" w:rsidRPr="00872BC5">
        <w:t xml:space="preserve"> </w:t>
      </w:r>
      <w:proofErr w:type="spellStart"/>
      <w:r w:rsidR="00872BC5" w:rsidRPr="00872BC5">
        <w:t>kullanılır</w:t>
      </w:r>
      <w:proofErr w:type="spellEnd"/>
      <w:r w:rsidR="00872BC5" w:rsidRPr="00872BC5">
        <w:t>.</w:t>
      </w:r>
      <w:r>
        <w:br/>
      </w:r>
    </w:p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107F00A8" w14:textId="77777777" w:rsidR="00872BC5" w:rsidRPr="00872BC5" w:rsidRDefault="00000000" w:rsidP="00872BC5">
      <w:pPr>
        <w:rPr>
          <w:lang w:val="tr-TR"/>
        </w:rPr>
      </w:pPr>
      <w:r>
        <w:br/>
      </w:r>
      <w:r w:rsidR="00872BC5" w:rsidRPr="00872BC5">
        <w:rPr>
          <w:lang w:val="tr-TR"/>
        </w:rPr>
        <w:t>S3recon aracının bazı öne çıkan özellikleri şunlardır:</w:t>
      </w:r>
    </w:p>
    <w:p w14:paraId="7348DF4E" w14:textId="77777777" w:rsidR="00872BC5" w:rsidRPr="00872BC5" w:rsidRDefault="00872BC5" w:rsidP="00872BC5">
      <w:pPr>
        <w:numPr>
          <w:ilvl w:val="0"/>
          <w:numId w:val="10"/>
        </w:numPr>
        <w:rPr>
          <w:lang w:val="tr-TR"/>
        </w:rPr>
      </w:pPr>
      <w:r w:rsidRPr="00872BC5">
        <w:rPr>
          <w:lang w:val="tr-TR"/>
        </w:rPr>
        <w:t xml:space="preserve">Amazon S3 </w:t>
      </w:r>
      <w:proofErr w:type="spellStart"/>
      <w:r w:rsidRPr="00872BC5">
        <w:rPr>
          <w:lang w:val="tr-TR"/>
        </w:rPr>
        <w:t>bucket</w:t>
      </w:r>
      <w:proofErr w:type="spellEnd"/>
      <w:r w:rsidRPr="00872BC5">
        <w:rPr>
          <w:lang w:val="tr-TR"/>
        </w:rPr>
        <w:t xml:space="preserve"> isimlerini tarar.</w:t>
      </w:r>
    </w:p>
    <w:p w14:paraId="4DABAEF8" w14:textId="77777777" w:rsidR="00872BC5" w:rsidRPr="00872BC5" w:rsidRDefault="00872BC5" w:rsidP="00872BC5">
      <w:pPr>
        <w:numPr>
          <w:ilvl w:val="0"/>
          <w:numId w:val="10"/>
        </w:numPr>
        <w:rPr>
          <w:lang w:val="tr-TR"/>
        </w:rPr>
      </w:pPr>
      <w:r w:rsidRPr="00872BC5">
        <w:rPr>
          <w:lang w:val="tr-TR"/>
        </w:rPr>
        <w:t xml:space="preserve">Açık olan </w:t>
      </w:r>
      <w:proofErr w:type="spellStart"/>
      <w:r w:rsidRPr="00872BC5">
        <w:rPr>
          <w:lang w:val="tr-TR"/>
        </w:rPr>
        <w:t>bucket’ları</w:t>
      </w:r>
      <w:proofErr w:type="spellEnd"/>
      <w:r w:rsidRPr="00872BC5">
        <w:rPr>
          <w:lang w:val="tr-TR"/>
        </w:rPr>
        <w:t xml:space="preserve"> tespit eder.</w:t>
      </w:r>
    </w:p>
    <w:p w14:paraId="4E642ED8" w14:textId="77777777" w:rsidR="00872BC5" w:rsidRPr="00872BC5" w:rsidRDefault="00872BC5" w:rsidP="00872BC5">
      <w:pPr>
        <w:numPr>
          <w:ilvl w:val="0"/>
          <w:numId w:val="10"/>
        </w:numPr>
        <w:rPr>
          <w:lang w:val="tr-TR"/>
        </w:rPr>
      </w:pPr>
      <w:proofErr w:type="spellStart"/>
      <w:r w:rsidRPr="00872BC5">
        <w:rPr>
          <w:lang w:val="tr-TR"/>
        </w:rPr>
        <w:t>Bucket</w:t>
      </w:r>
      <w:proofErr w:type="spellEnd"/>
      <w:r w:rsidRPr="00872BC5">
        <w:rPr>
          <w:lang w:val="tr-TR"/>
        </w:rPr>
        <w:t xml:space="preserve"> içeriği listelenebiliyorsa verileri gösterir.</w:t>
      </w:r>
    </w:p>
    <w:p w14:paraId="7465EAA2" w14:textId="77777777" w:rsidR="00872BC5" w:rsidRPr="00872BC5" w:rsidRDefault="00872BC5" w:rsidP="00872BC5">
      <w:pPr>
        <w:numPr>
          <w:ilvl w:val="0"/>
          <w:numId w:val="10"/>
        </w:numPr>
        <w:rPr>
          <w:lang w:val="tr-TR"/>
        </w:rPr>
      </w:pPr>
      <w:r w:rsidRPr="00872BC5">
        <w:rPr>
          <w:lang w:val="tr-TR"/>
        </w:rPr>
        <w:t>Çıktıları JSON veya metin formatında sunar.</w:t>
      </w:r>
    </w:p>
    <w:p w14:paraId="04E744B6" w14:textId="77777777" w:rsidR="00872BC5" w:rsidRPr="00872BC5" w:rsidRDefault="00872BC5" w:rsidP="00872BC5">
      <w:pPr>
        <w:numPr>
          <w:ilvl w:val="0"/>
          <w:numId w:val="10"/>
        </w:numPr>
        <w:rPr>
          <w:lang w:val="tr-TR"/>
        </w:rPr>
      </w:pPr>
      <w:r w:rsidRPr="00872BC5">
        <w:rPr>
          <w:lang w:val="tr-TR"/>
        </w:rPr>
        <w:t>Hızlı tarama ve çoklu isim desteği sunar.</w:t>
      </w:r>
    </w:p>
    <w:p w14:paraId="0E74FAC4" w14:textId="3743B756" w:rsidR="00B52BF1" w:rsidRDefault="00000000">
      <w:r>
        <w:br/>
      </w:r>
    </w:p>
    <w:p w14:paraId="38C4EF05" w14:textId="77777777" w:rsidR="00B52BF1" w:rsidRDefault="00000000">
      <w:pPr>
        <w:pStyle w:val="Balk1"/>
      </w:pPr>
      <w:r>
        <w:t xml:space="preserve">🎯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55994647" w14:textId="77777777" w:rsidR="00872BC5" w:rsidRPr="00872BC5" w:rsidRDefault="00000000" w:rsidP="00872BC5">
      <w:pPr>
        <w:rPr>
          <w:lang w:val="tr-TR"/>
        </w:rPr>
      </w:pPr>
      <w:r>
        <w:br/>
      </w:r>
      <w:r w:rsidR="00872BC5" w:rsidRPr="00872BC5">
        <w:rPr>
          <w:lang w:val="tr-TR"/>
        </w:rPr>
        <w:t>S3recon, şu alanlarda kullanılmaktadır:</w:t>
      </w:r>
    </w:p>
    <w:p w14:paraId="7429FED0" w14:textId="77777777" w:rsidR="00872BC5" w:rsidRPr="00872BC5" w:rsidRDefault="00872BC5" w:rsidP="00872BC5">
      <w:pPr>
        <w:numPr>
          <w:ilvl w:val="0"/>
          <w:numId w:val="11"/>
        </w:numPr>
        <w:rPr>
          <w:lang w:val="tr-TR"/>
        </w:rPr>
      </w:pPr>
      <w:r w:rsidRPr="00872BC5">
        <w:rPr>
          <w:lang w:val="tr-TR"/>
        </w:rPr>
        <w:t>Sızma testleri (Pentest)</w:t>
      </w:r>
    </w:p>
    <w:p w14:paraId="0A216D6C" w14:textId="77777777" w:rsidR="00872BC5" w:rsidRPr="00872BC5" w:rsidRDefault="00872BC5" w:rsidP="00872BC5">
      <w:pPr>
        <w:numPr>
          <w:ilvl w:val="0"/>
          <w:numId w:val="11"/>
        </w:numPr>
        <w:rPr>
          <w:lang w:val="tr-TR"/>
        </w:rPr>
      </w:pPr>
      <w:r w:rsidRPr="00872BC5">
        <w:rPr>
          <w:lang w:val="tr-TR"/>
        </w:rPr>
        <w:t>Bulut sistemleri güvenlik denetimi</w:t>
      </w:r>
    </w:p>
    <w:p w14:paraId="3F6F8573" w14:textId="77777777" w:rsidR="00872BC5" w:rsidRPr="00872BC5" w:rsidRDefault="00872BC5" w:rsidP="00872BC5">
      <w:pPr>
        <w:numPr>
          <w:ilvl w:val="0"/>
          <w:numId w:val="11"/>
        </w:numPr>
        <w:rPr>
          <w:lang w:val="tr-TR"/>
        </w:rPr>
      </w:pPr>
      <w:r w:rsidRPr="00872BC5">
        <w:rPr>
          <w:lang w:val="tr-TR"/>
        </w:rPr>
        <w:t>Açık kaynak bilgi toplama (OSINT)</w:t>
      </w:r>
    </w:p>
    <w:p w14:paraId="345F75FA" w14:textId="77777777" w:rsidR="00872BC5" w:rsidRPr="00872BC5" w:rsidRDefault="00872BC5" w:rsidP="00872BC5">
      <w:pPr>
        <w:numPr>
          <w:ilvl w:val="0"/>
          <w:numId w:val="11"/>
        </w:numPr>
        <w:rPr>
          <w:lang w:val="tr-TR"/>
        </w:rPr>
      </w:pPr>
      <w:r w:rsidRPr="00872BC5">
        <w:rPr>
          <w:lang w:val="tr-TR"/>
        </w:rPr>
        <w:t>Siber güvenlik eğitim ve araştırmaları</w:t>
      </w:r>
    </w:p>
    <w:p w14:paraId="76126708" w14:textId="4D3DD28F" w:rsidR="00B52BF1" w:rsidRDefault="00000000">
      <w:r>
        <w:br/>
      </w:r>
    </w:p>
    <w:p w14:paraId="3B07A467" w14:textId="77777777" w:rsidR="00B52BF1" w:rsidRDefault="00000000">
      <w:pPr>
        <w:pStyle w:val="Balk1"/>
      </w:pPr>
      <w:r>
        <w:lastRenderedPageBreak/>
        <w:t xml:space="preserve">🛠️ </w:t>
      </w:r>
      <w:proofErr w:type="spellStart"/>
      <w:r>
        <w:t>Kurulum</w:t>
      </w:r>
      <w:proofErr w:type="spellEnd"/>
    </w:p>
    <w:p w14:paraId="2F3ADF0E" w14:textId="17BF313B" w:rsidR="00B52BF1" w:rsidRDefault="00872BC5" w:rsidP="00872BC5">
      <w:r>
        <w:t>1.</w:t>
      </w:r>
      <w:r w:rsidRPr="00872BC5">
        <w:t xml:space="preserve">Sistem </w:t>
      </w:r>
      <w:proofErr w:type="spellStart"/>
      <w:r w:rsidRPr="00872BC5">
        <w:t>güncellemelerini</w:t>
      </w:r>
      <w:proofErr w:type="spellEnd"/>
      <w:r w:rsidRPr="00872BC5">
        <w:t xml:space="preserve"> </w:t>
      </w:r>
      <w:proofErr w:type="spellStart"/>
      <w:r w:rsidRPr="00872BC5">
        <w:t>yapın</w:t>
      </w:r>
      <w:proofErr w:type="spellEnd"/>
      <w:r w:rsidRPr="00872BC5">
        <w:t>:</w:t>
      </w:r>
    </w:p>
    <w:p w14:paraId="7F257EAF" w14:textId="31907B7C" w:rsidR="00872BC5" w:rsidRDefault="00872BC5" w:rsidP="00872BC5">
      <w:r w:rsidRPr="00872BC5">
        <w:drawing>
          <wp:inline distT="0" distB="0" distL="0" distR="0" wp14:anchorId="0EDE125A" wp14:editId="7872B30D">
            <wp:extent cx="3867150" cy="1219200"/>
            <wp:effectExtent l="0" t="0" r="0" b="0"/>
            <wp:docPr id="1254658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58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CA9" w14:textId="36D7870B" w:rsidR="00011ABD" w:rsidRDefault="00011ABD"/>
    <w:p w14:paraId="153DED13" w14:textId="4E943FC3" w:rsidR="00B52BF1" w:rsidRDefault="00000000">
      <w:r>
        <w:t xml:space="preserve">2. </w:t>
      </w:r>
      <w:proofErr w:type="spellStart"/>
      <w:r w:rsidR="00872BC5" w:rsidRPr="00872BC5">
        <w:t>Gerekli</w:t>
      </w:r>
      <w:proofErr w:type="spellEnd"/>
      <w:r w:rsidR="00872BC5" w:rsidRPr="00872BC5">
        <w:t xml:space="preserve"> </w:t>
      </w:r>
      <w:proofErr w:type="spellStart"/>
      <w:r w:rsidR="00872BC5" w:rsidRPr="00872BC5">
        <w:t>bağımlılıkları</w:t>
      </w:r>
      <w:proofErr w:type="spellEnd"/>
      <w:r w:rsidR="00872BC5" w:rsidRPr="00872BC5">
        <w:t xml:space="preserve"> </w:t>
      </w:r>
      <w:proofErr w:type="spellStart"/>
      <w:r w:rsidR="00872BC5" w:rsidRPr="00872BC5">
        <w:t>yükleyin</w:t>
      </w:r>
      <w:proofErr w:type="spellEnd"/>
      <w:r w:rsidR="00872BC5" w:rsidRPr="00872BC5">
        <w:t>:</w:t>
      </w:r>
    </w:p>
    <w:p w14:paraId="720DE9E1" w14:textId="2E4E199C" w:rsidR="00872BC5" w:rsidRDefault="00872BC5">
      <w:r w:rsidRPr="00872BC5">
        <w:drawing>
          <wp:inline distT="0" distB="0" distL="0" distR="0" wp14:anchorId="05395044" wp14:editId="02C8E4F9">
            <wp:extent cx="4219575" cy="1038225"/>
            <wp:effectExtent l="0" t="0" r="9525" b="9525"/>
            <wp:docPr id="19479820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2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67DF2FB4" w:rsidR="00011ABD" w:rsidRDefault="00011ABD"/>
    <w:p w14:paraId="27FDE3E9" w14:textId="13B72771" w:rsidR="00011ABD" w:rsidRDefault="00000000">
      <w:r>
        <w:t xml:space="preserve">3. </w:t>
      </w:r>
      <w:r w:rsidR="00872BC5" w:rsidRPr="00872BC5">
        <w:t xml:space="preserve">S3recon </w:t>
      </w:r>
      <w:proofErr w:type="spellStart"/>
      <w:r w:rsidR="00872BC5" w:rsidRPr="00872BC5">
        <w:t>deposunu</w:t>
      </w:r>
      <w:proofErr w:type="spellEnd"/>
      <w:r w:rsidR="00872BC5" w:rsidRPr="00872BC5">
        <w:t xml:space="preserve"> GitHub </w:t>
      </w:r>
      <w:proofErr w:type="spellStart"/>
      <w:r w:rsidR="00872BC5" w:rsidRPr="00872BC5">
        <w:t>üzerinden</w:t>
      </w:r>
      <w:proofErr w:type="spellEnd"/>
      <w:r w:rsidR="00872BC5" w:rsidRPr="00872BC5">
        <w:t xml:space="preserve"> </w:t>
      </w:r>
      <w:proofErr w:type="spellStart"/>
      <w:r w:rsidR="00872BC5" w:rsidRPr="00872BC5">
        <w:t>klonlayın</w:t>
      </w:r>
      <w:proofErr w:type="spellEnd"/>
      <w:r w:rsidR="00872BC5" w:rsidRPr="00872BC5">
        <w:t>:</w:t>
      </w:r>
    </w:p>
    <w:p w14:paraId="045E4331" w14:textId="50F1A44C" w:rsidR="00872BC5" w:rsidRDefault="00872BC5">
      <w:r w:rsidRPr="00872BC5">
        <w:drawing>
          <wp:inline distT="0" distB="0" distL="0" distR="0" wp14:anchorId="6138C6CF" wp14:editId="5A2FCCD0">
            <wp:extent cx="4552950" cy="1066800"/>
            <wp:effectExtent l="0" t="0" r="0" b="0"/>
            <wp:docPr id="16015097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9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DC1" w14:textId="77777777" w:rsidR="00872BC5" w:rsidRDefault="00872BC5"/>
    <w:p w14:paraId="13ED9D10" w14:textId="4985DE7F" w:rsidR="00872BC5" w:rsidRDefault="00872BC5">
      <w:r>
        <w:t>4.</w:t>
      </w:r>
      <w:r w:rsidRPr="00872BC5">
        <w:t xml:space="preserve"> </w:t>
      </w:r>
      <w:proofErr w:type="spellStart"/>
      <w:r w:rsidRPr="00872BC5">
        <w:t>Klonlanan</w:t>
      </w:r>
      <w:proofErr w:type="spellEnd"/>
      <w:r w:rsidRPr="00872BC5">
        <w:t xml:space="preserve"> </w:t>
      </w:r>
      <w:proofErr w:type="spellStart"/>
      <w:r w:rsidRPr="00872BC5">
        <w:t>klasöre</w:t>
      </w:r>
      <w:proofErr w:type="spellEnd"/>
      <w:r w:rsidRPr="00872BC5">
        <w:t xml:space="preserve"> </w:t>
      </w:r>
      <w:proofErr w:type="spellStart"/>
      <w:r w:rsidRPr="00872BC5">
        <w:t>gidin</w:t>
      </w:r>
      <w:proofErr w:type="spellEnd"/>
      <w:r w:rsidRPr="00872BC5">
        <w:t>:</w:t>
      </w:r>
    </w:p>
    <w:p w14:paraId="515FAE0D" w14:textId="44F50823" w:rsidR="00872BC5" w:rsidRDefault="00872BC5">
      <w:r w:rsidRPr="00872BC5">
        <w:drawing>
          <wp:inline distT="0" distB="0" distL="0" distR="0" wp14:anchorId="0745EE6D" wp14:editId="20D8788F">
            <wp:extent cx="2971800" cy="1038225"/>
            <wp:effectExtent l="0" t="0" r="0" b="9525"/>
            <wp:docPr id="12963632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6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B2E" w14:textId="77777777" w:rsidR="00872BC5" w:rsidRDefault="00872BC5"/>
    <w:p w14:paraId="7BD1E110" w14:textId="77777777" w:rsidR="00872BC5" w:rsidRDefault="00872BC5"/>
    <w:p w14:paraId="3602827C" w14:textId="4CD0A835" w:rsidR="00872BC5" w:rsidRDefault="00872BC5">
      <w:r>
        <w:lastRenderedPageBreak/>
        <w:t>5.</w:t>
      </w:r>
      <w:r w:rsidRPr="00872BC5">
        <w:t xml:space="preserve"> </w:t>
      </w:r>
      <w:proofErr w:type="spellStart"/>
      <w:r w:rsidRPr="00872BC5">
        <w:t>Gerekli</w:t>
      </w:r>
      <w:proofErr w:type="spellEnd"/>
      <w:r w:rsidRPr="00872BC5">
        <w:t xml:space="preserve"> Python </w:t>
      </w:r>
      <w:proofErr w:type="spellStart"/>
      <w:r w:rsidRPr="00872BC5">
        <w:t>modüllerini</w:t>
      </w:r>
      <w:proofErr w:type="spellEnd"/>
      <w:r w:rsidRPr="00872BC5">
        <w:t xml:space="preserve"> </w:t>
      </w:r>
      <w:proofErr w:type="spellStart"/>
      <w:r w:rsidRPr="00872BC5">
        <w:t>yükleyin</w:t>
      </w:r>
      <w:proofErr w:type="spellEnd"/>
      <w:r w:rsidRPr="00872BC5">
        <w:t>:</w:t>
      </w:r>
    </w:p>
    <w:p w14:paraId="29E05D4E" w14:textId="1286EA57" w:rsidR="00872BC5" w:rsidRDefault="00872BC5">
      <w:r w:rsidRPr="00872BC5">
        <w:drawing>
          <wp:inline distT="0" distB="0" distL="0" distR="0" wp14:anchorId="5CD8B44A" wp14:editId="00896CEE">
            <wp:extent cx="3190875" cy="1095375"/>
            <wp:effectExtent l="0" t="0" r="9525" b="9525"/>
            <wp:docPr id="20435787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41D1" w14:textId="77777777" w:rsidR="00872BC5" w:rsidRDefault="00872BC5"/>
    <w:p w14:paraId="49463FA1" w14:textId="76296ECA" w:rsidR="00872BC5" w:rsidRDefault="00872BC5">
      <w:r>
        <w:t>6.</w:t>
      </w:r>
      <w:r w:rsidRPr="00872BC5">
        <w:t xml:space="preserve"> </w:t>
      </w:r>
      <w:proofErr w:type="spellStart"/>
      <w:r w:rsidRPr="00872BC5">
        <w:t>Kurulumu</w:t>
      </w:r>
      <w:proofErr w:type="spellEnd"/>
      <w:r w:rsidRPr="00872BC5">
        <w:t xml:space="preserve"> test </w:t>
      </w:r>
      <w:proofErr w:type="spellStart"/>
      <w:r w:rsidRPr="00872BC5">
        <w:t>edin</w:t>
      </w:r>
      <w:proofErr w:type="spellEnd"/>
      <w:r w:rsidRPr="00872BC5">
        <w:t xml:space="preserve"> </w:t>
      </w:r>
      <w:proofErr w:type="spellStart"/>
      <w:r w:rsidRPr="00872BC5">
        <w:t>ve</w:t>
      </w:r>
      <w:proofErr w:type="spellEnd"/>
      <w:r w:rsidRPr="00872BC5">
        <w:t xml:space="preserve"> </w:t>
      </w:r>
      <w:proofErr w:type="spellStart"/>
      <w:r w:rsidRPr="00872BC5">
        <w:t>yardım</w:t>
      </w:r>
      <w:proofErr w:type="spellEnd"/>
      <w:r w:rsidRPr="00872BC5">
        <w:t xml:space="preserve"> </w:t>
      </w:r>
      <w:proofErr w:type="spellStart"/>
      <w:r w:rsidRPr="00872BC5">
        <w:t>menüsünü</w:t>
      </w:r>
      <w:proofErr w:type="spellEnd"/>
      <w:r w:rsidRPr="00872BC5">
        <w:t xml:space="preserve"> </w:t>
      </w:r>
      <w:proofErr w:type="spellStart"/>
      <w:r w:rsidRPr="00872BC5">
        <w:t>görüntüleyin</w:t>
      </w:r>
      <w:proofErr w:type="spellEnd"/>
      <w:r w:rsidRPr="00872BC5">
        <w:t>:</w:t>
      </w:r>
    </w:p>
    <w:p w14:paraId="439EB78A" w14:textId="3D06E4AF" w:rsidR="00872BC5" w:rsidRDefault="00872BC5">
      <w:r w:rsidRPr="00872BC5">
        <w:drawing>
          <wp:inline distT="0" distB="0" distL="0" distR="0" wp14:anchorId="4C7FE7F0" wp14:editId="61F1BE46">
            <wp:extent cx="2838450" cy="1000125"/>
            <wp:effectExtent l="0" t="0" r="0" b="9525"/>
            <wp:docPr id="3445472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47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2AF7A6C4" w:rsidR="00011ABD" w:rsidRDefault="00011ABD">
      <w:pPr>
        <w:pStyle w:val="Balk1"/>
      </w:pPr>
    </w:p>
    <w:p w14:paraId="50CCC5A7" w14:textId="034F2300" w:rsidR="00B52BF1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5769331B" w14:textId="6560D88F" w:rsidR="00011ABD" w:rsidRDefault="00872BC5">
      <w:r w:rsidRPr="00872BC5">
        <w:t xml:space="preserve">Amazon S3 </w:t>
      </w:r>
      <w:proofErr w:type="spellStart"/>
      <w:r w:rsidRPr="00872BC5">
        <w:t>üzerinde</w:t>
      </w:r>
      <w:proofErr w:type="spellEnd"/>
      <w:r w:rsidRPr="00872BC5">
        <w:t xml:space="preserve"> </w:t>
      </w:r>
      <w:proofErr w:type="spellStart"/>
      <w:r w:rsidRPr="00872BC5">
        <w:t>belirli</w:t>
      </w:r>
      <w:proofErr w:type="spellEnd"/>
      <w:r w:rsidRPr="00872BC5">
        <w:t xml:space="preserve"> bucket </w:t>
      </w:r>
      <w:proofErr w:type="spellStart"/>
      <w:r w:rsidRPr="00872BC5">
        <w:t>isimlerini</w:t>
      </w:r>
      <w:proofErr w:type="spellEnd"/>
      <w:r w:rsidRPr="00872BC5">
        <w:t xml:space="preserve"> </w:t>
      </w:r>
      <w:proofErr w:type="spellStart"/>
      <w:r w:rsidRPr="00872BC5">
        <w:t>kontrol</w:t>
      </w:r>
      <w:proofErr w:type="spellEnd"/>
      <w:r w:rsidRPr="00872BC5">
        <w:t xml:space="preserve"> </w:t>
      </w:r>
      <w:proofErr w:type="spellStart"/>
      <w:r w:rsidRPr="00872BC5">
        <w:t>etmek</w:t>
      </w:r>
      <w:proofErr w:type="spellEnd"/>
      <w:r w:rsidRPr="00872BC5">
        <w:t xml:space="preserve"> </w:t>
      </w:r>
      <w:proofErr w:type="spellStart"/>
      <w:r w:rsidRPr="00872BC5">
        <w:t>için</w:t>
      </w:r>
      <w:proofErr w:type="spellEnd"/>
      <w:r w:rsidRPr="00872BC5">
        <w:t>:</w:t>
      </w:r>
    </w:p>
    <w:p w14:paraId="2F8C1B61" w14:textId="5B1D9AC9" w:rsidR="00872BC5" w:rsidRDefault="00872BC5">
      <w:r w:rsidRPr="00872BC5">
        <w:drawing>
          <wp:inline distT="0" distB="0" distL="0" distR="0" wp14:anchorId="19C80888" wp14:editId="29FC1862">
            <wp:extent cx="5438775" cy="1171575"/>
            <wp:effectExtent l="0" t="0" r="9525" b="9525"/>
            <wp:docPr id="20800929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92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C232" w14:textId="26C42CC3" w:rsidR="00872BC5" w:rsidRDefault="00872BC5">
      <w:r w:rsidRPr="00872BC5">
        <w:t xml:space="preserve">Bu </w:t>
      </w:r>
      <w:proofErr w:type="spellStart"/>
      <w:r w:rsidRPr="00872BC5">
        <w:t>komut</w:t>
      </w:r>
      <w:proofErr w:type="spellEnd"/>
      <w:r w:rsidRPr="00872BC5">
        <w:t xml:space="preserve"> </w:t>
      </w:r>
      <w:proofErr w:type="spellStart"/>
      <w:r w:rsidRPr="00872BC5">
        <w:t>examplebucket</w:t>
      </w:r>
      <w:proofErr w:type="spellEnd"/>
      <w:r w:rsidRPr="00872BC5">
        <w:t xml:space="preserve">, testbucket123, </w:t>
      </w:r>
      <w:proofErr w:type="spellStart"/>
      <w:r w:rsidRPr="00872BC5">
        <w:t>ve</w:t>
      </w:r>
      <w:proofErr w:type="spellEnd"/>
      <w:r w:rsidRPr="00872BC5">
        <w:t xml:space="preserve"> </w:t>
      </w:r>
      <w:proofErr w:type="spellStart"/>
      <w:r w:rsidRPr="00872BC5">
        <w:t>openbucketdata</w:t>
      </w:r>
      <w:proofErr w:type="spellEnd"/>
      <w:r w:rsidRPr="00872BC5">
        <w:t xml:space="preserve"> </w:t>
      </w:r>
      <w:proofErr w:type="spellStart"/>
      <w:r w:rsidRPr="00872BC5">
        <w:t>isimli</w:t>
      </w:r>
      <w:proofErr w:type="spellEnd"/>
      <w:r w:rsidRPr="00872BC5">
        <w:t xml:space="preserve"> 3 </w:t>
      </w:r>
      <w:proofErr w:type="spellStart"/>
      <w:r w:rsidRPr="00872BC5">
        <w:t>bucket’ı</w:t>
      </w:r>
      <w:proofErr w:type="spellEnd"/>
      <w:r w:rsidRPr="00872BC5">
        <w:t xml:space="preserve"> </w:t>
      </w:r>
      <w:proofErr w:type="spellStart"/>
      <w:r w:rsidRPr="00872BC5">
        <w:t>kontrol</w:t>
      </w:r>
      <w:proofErr w:type="spellEnd"/>
      <w:r w:rsidRPr="00872BC5">
        <w:t xml:space="preserve"> </w:t>
      </w:r>
      <w:proofErr w:type="spellStart"/>
      <w:r w:rsidRPr="00872BC5">
        <w:t>eder</w:t>
      </w:r>
      <w:proofErr w:type="spellEnd"/>
      <w:r w:rsidRPr="00872BC5">
        <w:t>.</w:t>
      </w:r>
    </w:p>
    <w:p w14:paraId="7C7B2F58" w14:textId="77777777" w:rsidR="00872BC5" w:rsidRDefault="00872BC5"/>
    <w:p w14:paraId="16809C64" w14:textId="77777777" w:rsidR="00872BC5" w:rsidRDefault="00872BC5"/>
    <w:p w14:paraId="14E74227" w14:textId="77777777" w:rsidR="00872BC5" w:rsidRDefault="00872BC5"/>
    <w:p w14:paraId="184914A8" w14:textId="77777777" w:rsidR="00872BC5" w:rsidRDefault="00872BC5"/>
    <w:p w14:paraId="07198E7B" w14:textId="77777777" w:rsidR="00872BC5" w:rsidRDefault="00872BC5"/>
    <w:p w14:paraId="78DE9CD8" w14:textId="77777777" w:rsidR="00872BC5" w:rsidRDefault="00872BC5"/>
    <w:p w14:paraId="5E23FF8D" w14:textId="7A7BC26C" w:rsidR="00B52BF1" w:rsidRDefault="00000000"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</w:p>
    <w:p w14:paraId="7CDC2DF7" w14:textId="1DE5EF58" w:rsidR="00872BC5" w:rsidRDefault="00872BC5">
      <w:r w:rsidRPr="00872BC5">
        <w:drawing>
          <wp:inline distT="0" distB="0" distL="0" distR="0" wp14:anchorId="191BCF66" wp14:editId="5AF03A05">
            <wp:extent cx="4438650" cy="3209925"/>
            <wp:effectExtent l="0" t="0" r="0" b="9525"/>
            <wp:docPr id="9247149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4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ED1" w14:textId="77777777" w:rsidR="00872BC5" w:rsidRDefault="00872BC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549"/>
      </w:tblGrid>
      <w:tr w:rsidR="00872BC5" w:rsidRPr="00872BC5" w14:paraId="6F242A46" w14:textId="77777777" w:rsidTr="00872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A9F13" w14:textId="77777777" w:rsidR="00872BC5" w:rsidRPr="00872BC5" w:rsidRDefault="00872BC5" w:rsidP="00872BC5">
            <w:pPr>
              <w:rPr>
                <w:b/>
                <w:bCs/>
                <w:lang w:val="tr-TR"/>
              </w:rPr>
            </w:pPr>
            <w:r w:rsidRPr="00872BC5">
              <w:rPr>
                <w:b/>
                <w:bCs/>
                <w:lang w:val="tr-TR"/>
              </w:rPr>
              <w:t>Satır</w:t>
            </w:r>
          </w:p>
        </w:tc>
        <w:tc>
          <w:tcPr>
            <w:tcW w:w="0" w:type="auto"/>
            <w:vAlign w:val="center"/>
            <w:hideMark/>
          </w:tcPr>
          <w:p w14:paraId="41B59BBB" w14:textId="77777777" w:rsidR="00872BC5" w:rsidRPr="00872BC5" w:rsidRDefault="00872BC5" w:rsidP="00872BC5">
            <w:pPr>
              <w:rPr>
                <w:b/>
                <w:bCs/>
                <w:lang w:val="tr-TR"/>
              </w:rPr>
            </w:pPr>
            <w:r w:rsidRPr="00872BC5">
              <w:rPr>
                <w:b/>
                <w:bCs/>
                <w:lang w:val="tr-TR"/>
              </w:rPr>
              <w:t>Açıklama</w:t>
            </w:r>
          </w:p>
        </w:tc>
      </w:tr>
      <w:tr w:rsidR="00872BC5" w:rsidRPr="00872BC5" w14:paraId="55C1C90B" w14:textId="77777777" w:rsidTr="00872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BB5C" w14:textId="77777777" w:rsidR="00872BC5" w:rsidRPr="00872BC5" w:rsidRDefault="00872BC5" w:rsidP="00872BC5">
            <w:pPr>
              <w:rPr>
                <w:lang w:val="tr-TR"/>
              </w:rPr>
            </w:pPr>
            <w:r w:rsidRPr="00872BC5">
              <w:rPr>
                <w:lang w:val="tr-TR"/>
              </w:rPr>
              <w:t>[*]</w:t>
            </w:r>
          </w:p>
        </w:tc>
        <w:tc>
          <w:tcPr>
            <w:tcW w:w="0" w:type="auto"/>
            <w:vAlign w:val="center"/>
            <w:hideMark/>
          </w:tcPr>
          <w:p w14:paraId="3AFEA30C" w14:textId="77777777" w:rsidR="00872BC5" w:rsidRPr="00872BC5" w:rsidRDefault="00872BC5" w:rsidP="00872BC5">
            <w:pPr>
              <w:rPr>
                <w:lang w:val="tr-TR"/>
              </w:rPr>
            </w:pPr>
            <w:r w:rsidRPr="00872BC5">
              <w:rPr>
                <w:lang w:val="tr-TR"/>
              </w:rPr>
              <w:t xml:space="preserve">Kontrol edilen </w:t>
            </w:r>
            <w:proofErr w:type="spellStart"/>
            <w:r w:rsidRPr="00872BC5">
              <w:rPr>
                <w:lang w:val="tr-TR"/>
              </w:rPr>
              <w:t>bucket'ı</w:t>
            </w:r>
            <w:proofErr w:type="spellEnd"/>
            <w:r w:rsidRPr="00872BC5">
              <w:rPr>
                <w:lang w:val="tr-TR"/>
              </w:rPr>
              <w:t xml:space="preserve"> gösterir</w:t>
            </w:r>
          </w:p>
        </w:tc>
      </w:tr>
      <w:tr w:rsidR="00872BC5" w:rsidRPr="00872BC5" w14:paraId="359F1F0E" w14:textId="77777777" w:rsidTr="00872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81FE" w14:textId="77777777" w:rsidR="00872BC5" w:rsidRPr="00872BC5" w:rsidRDefault="00872BC5" w:rsidP="00872BC5">
            <w:pPr>
              <w:rPr>
                <w:lang w:val="tr-TR"/>
              </w:rPr>
            </w:pPr>
            <w:r w:rsidRPr="00872BC5">
              <w:rPr>
                <w:lang w:val="tr-TR"/>
              </w:rPr>
              <w:t>[-]</w:t>
            </w:r>
          </w:p>
        </w:tc>
        <w:tc>
          <w:tcPr>
            <w:tcW w:w="0" w:type="auto"/>
            <w:vAlign w:val="center"/>
            <w:hideMark/>
          </w:tcPr>
          <w:p w14:paraId="73699C53" w14:textId="77777777" w:rsidR="00872BC5" w:rsidRPr="00872BC5" w:rsidRDefault="00872BC5" w:rsidP="00872BC5">
            <w:pPr>
              <w:rPr>
                <w:lang w:val="tr-TR"/>
              </w:rPr>
            </w:pPr>
            <w:proofErr w:type="spellStart"/>
            <w:r w:rsidRPr="00872BC5">
              <w:rPr>
                <w:lang w:val="tr-TR"/>
              </w:rPr>
              <w:t>Bucket</w:t>
            </w:r>
            <w:proofErr w:type="spellEnd"/>
            <w:r w:rsidRPr="00872BC5">
              <w:rPr>
                <w:lang w:val="tr-TR"/>
              </w:rPr>
              <w:t xml:space="preserve"> bulunamadı veya erişilemedi</w:t>
            </w:r>
          </w:p>
        </w:tc>
      </w:tr>
      <w:tr w:rsidR="00872BC5" w:rsidRPr="00872BC5" w14:paraId="38729292" w14:textId="77777777" w:rsidTr="00872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1C27" w14:textId="77777777" w:rsidR="00872BC5" w:rsidRPr="00872BC5" w:rsidRDefault="00872BC5" w:rsidP="00872BC5">
            <w:pPr>
              <w:rPr>
                <w:lang w:val="tr-TR"/>
              </w:rPr>
            </w:pPr>
            <w:r w:rsidRPr="00872BC5">
              <w:rPr>
                <w:lang w:val="tr-TR"/>
              </w:rPr>
              <w:t>[+]</w:t>
            </w:r>
          </w:p>
        </w:tc>
        <w:tc>
          <w:tcPr>
            <w:tcW w:w="0" w:type="auto"/>
            <w:vAlign w:val="center"/>
            <w:hideMark/>
          </w:tcPr>
          <w:p w14:paraId="587FC342" w14:textId="77777777" w:rsidR="00872BC5" w:rsidRPr="00872BC5" w:rsidRDefault="00872BC5" w:rsidP="00872BC5">
            <w:pPr>
              <w:rPr>
                <w:lang w:val="tr-TR"/>
              </w:rPr>
            </w:pPr>
            <w:proofErr w:type="spellStart"/>
            <w:r w:rsidRPr="00872BC5">
              <w:rPr>
                <w:lang w:val="tr-TR"/>
              </w:rPr>
              <w:t>Bucket</w:t>
            </w:r>
            <w:proofErr w:type="spellEnd"/>
            <w:r w:rsidRPr="00872BC5">
              <w:rPr>
                <w:lang w:val="tr-TR"/>
              </w:rPr>
              <w:t xml:space="preserve"> var ve bazı bilgiler erişilebilir</w:t>
            </w:r>
          </w:p>
        </w:tc>
      </w:tr>
      <w:tr w:rsidR="00872BC5" w:rsidRPr="00872BC5" w14:paraId="05FF059A" w14:textId="77777777" w:rsidTr="00872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AB7B" w14:textId="77777777" w:rsidR="00872BC5" w:rsidRPr="00872BC5" w:rsidRDefault="00872BC5" w:rsidP="00872BC5">
            <w:pPr>
              <w:rPr>
                <w:lang w:val="tr-TR"/>
              </w:rPr>
            </w:pPr>
            <w:r w:rsidRPr="00872BC5">
              <w:rPr>
                <w:lang w:val="tr-TR"/>
              </w:rPr>
              <w:t>[!]</w:t>
            </w:r>
          </w:p>
        </w:tc>
        <w:tc>
          <w:tcPr>
            <w:tcW w:w="0" w:type="auto"/>
            <w:vAlign w:val="center"/>
            <w:hideMark/>
          </w:tcPr>
          <w:p w14:paraId="70584940" w14:textId="77777777" w:rsidR="00872BC5" w:rsidRPr="00872BC5" w:rsidRDefault="00872BC5" w:rsidP="00872BC5">
            <w:pPr>
              <w:rPr>
                <w:lang w:val="tr-TR"/>
              </w:rPr>
            </w:pPr>
            <w:proofErr w:type="spellStart"/>
            <w:r w:rsidRPr="00872BC5">
              <w:rPr>
                <w:lang w:val="tr-TR"/>
              </w:rPr>
              <w:t>Bucket</w:t>
            </w:r>
            <w:proofErr w:type="spellEnd"/>
            <w:r w:rsidRPr="00872BC5">
              <w:rPr>
                <w:lang w:val="tr-TR"/>
              </w:rPr>
              <w:t xml:space="preserve"> bulundu ama erişim izni yok</w:t>
            </w:r>
          </w:p>
        </w:tc>
      </w:tr>
    </w:tbl>
    <w:p w14:paraId="0BAAA2E3" w14:textId="05AD1B8C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41A69577" w14:textId="77777777" w:rsidR="00B52BF1" w:rsidRDefault="00000000">
      <w:r>
        <w:br/>
        <w:t xml:space="preserve">- PUT/MOVE </w:t>
      </w:r>
      <w:proofErr w:type="spellStart"/>
      <w:r>
        <w:t>metotları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web shell </w:t>
      </w:r>
      <w:proofErr w:type="spellStart"/>
      <w:r>
        <w:t>yüklemesi</w:t>
      </w:r>
      <w:proofErr w:type="spellEnd"/>
      <w:r>
        <w:t xml:space="preserve"> </w:t>
      </w:r>
      <w:proofErr w:type="spellStart"/>
      <w:r>
        <w:t>riski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>.</w:t>
      </w:r>
      <w:r>
        <w:br/>
        <w:t xml:space="preserve">- </w:t>
      </w:r>
      <w:proofErr w:type="spellStart"/>
      <w:r>
        <w:t>Kadimus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test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  <w:r>
        <w:br/>
        <w:t xml:space="preserve">-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ortamlarında</w:t>
      </w:r>
      <w:proofErr w:type="spellEnd"/>
      <w:r>
        <w:t xml:space="preserve"> web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anlatımı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  <w:r>
        <w:br/>
        <w:t xml:space="preserve">- Web </w:t>
      </w:r>
      <w:proofErr w:type="spellStart"/>
      <w:r>
        <w:t>sunucusunda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test </w:t>
      </w:r>
      <w:proofErr w:type="spellStart"/>
      <w:r>
        <w:t>edilir</w:t>
      </w:r>
      <w:proofErr w:type="spellEnd"/>
      <w:r>
        <w:t>.</w:t>
      </w:r>
      <w:r>
        <w:br/>
      </w:r>
    </w:p>
    <w:sectPr w:rsidR="00B52BF1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EB4775"/>
    <w:multiLevelType w:val="multilevel"/>
    <w:tmpl w:val="F7F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52100"/>
    <w:multiLevelType w:val="multilevel"/>
    <w:tmpl w:val="591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27460206">
    <w:abstractNumId w:val="10"/>
  </w:num>
  <w:num w:numId="11" w16cid:durableId="2050373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639D"/>
    <w:rsid w:val="002E48D4"/>
    <w:rsid w:val="00326F90"/>
    <w:rsid w:val="00872BC5"/>
    <w:rsid w:val="008E2B2C"/>
    <w:rsid w:val="00AA1D8D"/>
    <w:rsid w:val="00B47730"/>
    <w:rsid w:val="00B52BF1"/>
    <w:rsid w:val="00CB0664"/>
    <w:rsid w:val="00D130DF"/>
    <w:rsid w:val="00DD7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2B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2025-08-06T12:33:00Z</dcterms:modified>
  <cp:category/>
</cp:coreProperties>
</file>