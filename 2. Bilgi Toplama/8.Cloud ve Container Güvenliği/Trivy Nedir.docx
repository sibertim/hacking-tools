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Trivy Nedir? </w:t>
      </w:r>
    </w:p>
    <w:p>
      <w:pPr>
        <w:autoSpaceDN w:val="0"/>
        <w:autoSpaceDE w:val="0"/>
        <w:widowControl/>
        <w:spacing w:line="250" w:lineRule="auto" w:before="286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Trivy, güvenlik açıklarını ve yanlış yapılandırmaları (misconfigurations) tarayan açık kaynaklı bir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güvenlik tarayıcısıdır. Özellikle konteyner (Docker) imajlarını, dosyaları, kod depolarını ve Kubernetes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küme ayarlarını analiz etmek için kullanılır. </w:t>
      </w:r>
    </w:p>
    <w:p>
      <w:pPr>
        <w:autoSpaceDN w:val="0"/>
        <w:tabs>
          <w:tab w:pos="50" w:val="left"/>
        </w:tabs>
        <w:autoSpaceDE w:val="0"/>
        <w:widowControl/>
        <w:spacing w:line="324" w:lineRule="auto" w:before="798" w:after="0"/>
        <w:ind w:left="0" w:right="705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Temel Özellikleri: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-Docker imajlarını tarayabilir.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Dosya sistemlerini ve dizinleri kontrol edebilir. </w:t>
      </w:r>
    </w:p>
    <w:p>
      <w:pPr>
        <w:autoSpaceDN w:val="0"/>
        <w:autoSpaceDE w:val="0"/>
        <w:widowControl/>
        <w:spacing w:line="329" w:lineRule="auto" w:before="276" w:after="0"/>
        <w:ind w:left="0" w:right="4752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Kubernetes kümelerinde yanlış yapılandırmaları bulur.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CVE (güvenlik açığı) taraması yapar.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Hızlı, sade ve kurulumu kolaydır. </w:t>
      </w:r>
    </w:p>
    <w:p>
      <w:pPr>
        <w:autoSpaceDN w:val="0"/>
        <w:autoSpaceDE w:val="0"/>
        <w:widowControl/>
        <w:spacing w:line="324" w:lineRule="auto" w:before="796" w:after="0"/>
        <w:ind w:left="0" w:right="720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- Kurulum (Debian için):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Terminale şu komutları yaz: </w:t>
      </w:r>
    </w:p>
    <w:p>
      <w:pPr>
        <w:autoSpaceDN w:val="0"/>
        <w:autoSpaceDE w:val="0"/>
        <w:widowControl/>
        <w:spacing w:line="240" w:lineRule="auto" w:before="120" w:after="120"/>
        <w:ind w:left="3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4503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50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</w:tabs>
        <w:autoSpaceDE w:val="0"/>
        <w:widowControl/>
        <w:spacing w:line="324" w:lineRule="auto" w:before="1302" w:after="0"/>
        <w:ind w:left="0" w:right="648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Kullanım komutları :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>Docker imajını taramak için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: </w:t>
      </w:r>
    </w:p>
    <w:p>
      <w:pPr>
        <w:autoSpaceDN w:val="0"/>
        <w:autoSpaceDE w:val="0"/>
        <w:widowControl/>
        <w:spacing w:line="240" w:lineRule="auto" w:before="120" w:after="120"/>
        <w:ind w:left="75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4457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45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0" w:lineRule="exact"/>
        <w:sectPr>
          <w:headerReference w:type="default" r:id="rId13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2.Dosya veya proje klasörünü taramak için : </w:t>
      </w:r>
    </w:p>
    <w:p>
      <w:pPr>
        <w:autoSpaceDN w:val="0"/>
        <w:autoSpaceDE w:val="0"/>
        <w:widowControl/>
        <w:spacing w:line="240" w:lineRule="auto" w:before="120" w:after="120"/>
        <w:ind w:left="3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600699" cy="12852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1285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7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3.kubernetes kümesi yapılandırma hataları :        a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402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02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9" w:lineRule="auto" w:before="792" w:after="0"/>
        <w:ind w:left="0" w:right="676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-Ücretsiz ve açık kaynaklı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-Kullanımı çok basit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Hızlı sonuç verir </w:t>
      </w:r>
    </w:p>
    <w:p>
      <w:pPr>
        <w:autoSpaceDN w:val="0"/>
        <w:autoSpaceDE w:val="0"/>
        <w:widowControl/>
        <w:spacing w:line="367" w:lineRule="auto" w:before="796" w:after="0"/>
        <w:ind w:left="0" w:right="316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Sınırlamaları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-Tarama sonuçlarını anlamak için temel güvenlik bilgisi gerekebilir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-Büyük projelerde tarama biraz uzun sürebilir.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