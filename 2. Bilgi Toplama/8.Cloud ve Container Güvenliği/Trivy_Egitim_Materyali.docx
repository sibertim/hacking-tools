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0952" w14:textId="21B4ADA1" w:rsidR="00B52BF1" w:rsidRDefault="00C00101">
      <w:pPr>
        <w:pStyle w:val="KonuBal"/>
      </w:pPr>
      <w:r>
        <w:t>Trivy Aracı</w:t>
      </w:r>
      <w:r w:rsidR="00000000">
        <w:t xml:space="preserve"> - Eğitim Materyali</w:t>
      </w:r>
    </w:p>
    <w:p w14:paraId="7F4C6733" w14:textId="1C596755" w:rsidR="00B52BF1" w:rsidRDefault="00000000">
      <w:pPr>
        <w:pStyle w:val="Balk1"/>
      </w:pPr>
      <w:r>
        <w:t xml:space="preserve">🧠 </w:t>
      </w:r>
      <w:r w:rsidR="00C00101" w:rsidRPr="00C00101">
        <w:t>Trivy</w:t>
      </w:r>
      <w:r w:rsidR="00C00101">
        <w:t xml:space="preserve"> </w:t>
      </w:r>
      <w:r>
        <w:t>Nedir?</w:t>
      </w:r>
    </w:p>
    <w:p w14:paraId="31201C9E" w14:textId="2F0AD9ED" w:rsidR="00B52BF1" w:rsidRDefault="00000000">
      <w:r>
        <w:br/>
      </w:r>
      <w:r w:rsidR="00C00101" w:rsidRPr="00C00101">
        <w:rPr>
          <w:b/>
          <w:bCs/>
        </w:rPr>
        <w:t>Trivy</w:t>
      </w:r>
      <w:r w:rsidR="00C00101" w:rsidRPr="00C00101">
        <w:t xml:space="preserve">, açık kaynaklı bir </w:t>
      </w:r>
      <w:r w:rsidR="00C00101" w:rsidRPr="00C00101">
        <w:rPr>
          <w:b/>
          <w:bCs/>
        </w:rPr>
        <w:t>sistem ve konteyner güvenlik tarayıcısıdır</w:t>
      </w:r>
      <w:r w:rsidR="00C00101" w:rsidRPr="00C00101">
        <w:t xml:space="preserve">. En çok kullanılan </w:t>
      </w:r>
      <w:r w:rsidR="00C00101" w:rsidRPr="00C00101">
        <w:rPr>
          <w:b/>
          <w:bCs/>
        </w:rPr>
        <w:t>zafiyet tarama (vulnerability scanning)</w:t>
      </w:r>
      <w:r w:rsidR="00C00101" w:rsidRPr="00C00101">
        <w:t xml:space="preserve"> araçlarından biridir.</w:t>
      </w:r>
      <w:r>
        <w:br/>
      </w:r>
    </w:p>
    <w:p w14:paraId="37F6B470" w14:textId="77777777" w:rsidR="00B52BF1" w:rsidRDefault="00000000">
      <w:pPr>
        <w:pStyle w:val="Balk1"/>
      </w:pPr>
      <w:r>
        <w:t>🚀 Özellikleri</w:t>
      </w:r>
    </w:p>
    <w:p w14:paraId="0011B585" w14:textId="55B81107" w:rsidR="00C00101" w:rsidRPr="00C00101" w:rsidRDefault="00000000" w:rsidP="00C00101">
      <w:pPr>
        <w:rPr>
          <w:lang w:val="tr-TR"/>
        </w:rPr>
      </w:pPr>
      <w:r>
        <w:br/>
      </w:r>
      <w:r w:rsidR="00C00101" w:rsidRPr="00C00101">
        <w:rPr>
          <w:lang w:val="tr-TR"/>
        </w:rPr>
        <w:t xml:space="preserve"> </w:t>
      </w:r>
      <w:r w:rsidR="00C00101" w:rsidRPr="00C00101">
        <w:rPr>
          <w:rFonts w:ascii="Segoe UI Emoji" w:hAnsi="Segoe UI Emoji" w:cs="Segoe UI Emoji"/>
          <w:lang w:val="tr-TR"/>
        </w:rPr>
        <w:t>🐳</w:t>
      </w:r>
      <w:r w:rsidR="00C00101" w:rsidRPr="00C00101">
        <w:rPr>
          <w:lang w:val="tr-TR"/>
        </w:rPr>
        <w:t xml:space="preserve"> Docker/Kubernetes gibi konteyner sistemlerini tarar.</w:t>
      </w:r>
    </w:p>
    <w:p w14:paraId="426D6531" w14:textId="11722166" w:rsidR="00C00101" w:rsidRPr="00C00101" w:rsidRDefault="00C00101" w:rsidP="00C00101">
      <w:pPr>
        <w:rPr>
          <w:lang w:val="tr-TR"/>
        </w:rPr>
      </w:pPr>
      <w:r w:rsidRPr="00C00101">
        <w:rPr>
          <w:rFonts w:ascii="Segoe UI Emoji" w:hAnsi="Segoe UI Emoji" w:cs="Segoe UI Emoji"/>
          <w:lang w:val="tr-TR"/>
        </w:rPr>
        <w:t>📦</w:t>
      </w:r>
      <w:r w:rsidRPr="00C00101">
        <w:rPr>
          <w:lang w:val="tr-TR"/>
        </w:rPr>
        <w:t xml:space="preserve"> Yazılım paketlerinde güvenlik açıklarını bulur.</w:t>
      </w:r>
    </w:p>
    <w:p w14:paraId="79CFD347" w14:textId="6277F016" w:rsidR="00C00101" w:rsidRPr="00C00101" w:rsidRDefault="00C00101" w:rsidP="00C00101">
      <w:pPr>
        <w:rPr>
          <w:lang w:val="tr-TR"/>
        </w:rPr>
      </w:pPr>
      <w:r w:rsidRPr="00C00101">
        <w:rPr>
          <w:rFonts w:ascii="Segoe UI Emoji" w:hAnsi="Segoe UI Emoji" w:cs="Segoe UI Emoji"/>
          <w:lang w:val="tr-TR"/>
        </w:rPr>
        <w:t>⚙️</w:t>
      </w:r>
      <w:r w:rsidRPr="00C00101">
        <w:rPr>
          <w:lang w:val="tr-TR"/>
        </w:rPr>
        <w:t xml:space="preserve"> Misconfigurations (hatalı yapılandırmalar) tespiti yapar.</w:t>
      </w:r>
    </w:p>
    <w:p w14:paraId="34E94766" w14:textId="2E427860" w:rsidR="00C00101" w:rsidRPr="00C00101" w:rsidRDefault="00C00101" w:rsidP="00C00101">
      <w:pPr>
        <w:rPr>
          <w:lang w:val="tr-TR"/>
        </w:rPr>
      </w:pPr>
      <w:r w:rsidRPr="00C00101">
        <w:rPr>
          <w:rFonts w:ascii="Segoe UI Emoji" w:hAnsi="Segoe UI Emoji" w:cs="Segoe UI Emoji"/>
          <w:lang w:val="tr-TR"/>
        </w:rPr>
        <w:t>📄</w:t>
      </w:r>
      <w:r w:rsidRPr="00C00101">
        <w:rPr>
          <w:lang w:val="tr-TR"/>
        </w:rPr>
        <w:t xml:space="preserve"> SBOM (Software Bill of Materials) desteği sunar.</w:t>
      </w:r>
    </w:p>
    <w:p w14:paraId="0E74FAC4" w14:textId="7464F097" w:rsidR="00B52BF1" w:rsidRDefault="00B52BF1"/>
    <w:p w14:paraId="38C4EF05" w14:textId="77777777" w:rsidR="00B52BF1" w:rsidRDefault="00000000">
      <w:pPr>
        <w:pStyle w:val="Balk1"/>
      </w:pPr>
      <w:r>
        <w:t>🎯 Kullanım Alanları</w:t>
      </w:r>
    </w:p>
    <w:p w14:paraId="23BAC33C" w14:textId="2EC7D95D" w:rsidR="00170B31" w:rsidRPr="00170B31" w:rsidRDefault="00000000" w:rsidP="00170B31">
      <w:pPr>
        <w:rPr>
          <w:lang w:val="tr-TR"/>
        </w:rPr>
      </w:pPr>
      <w:r>
        <w:br/>
      </w:r>
      <w:r w:rsidR="00170B31" w:rsidRPr="00170B31">
        <w:rPr>
          <w:lang w:val="tr-TR"/>
        </w:rPr>
        <w:t>Uygulama geliştirme sırasında güvenlik denetimi,</w:t>
      </w:r>
    </w:p>
    <w:p w14:paraId="4EE09BAE" w14:textId="610023F1" w:rsidR="00170B31" w:rsidRPr="00170B31" w:rsidRDefault="00170B31" w:rsidP="00170B31">
      <w:pPr>
        <w:rPr>
          <w:lang w:val="tr-TR"/>
        </w:rPr>
      </w:pPr>
      <w:r w:rsidRPr="00170B31">
        <w:rPr>
          <w:lang w:val="tr-TR"/>
        </w:rPr>
        <w:t>Docker görüntülerinin analiz edilmesi,</w:t>
      </w:r>
    </w:p>
    <w:p w14:paraId="19C1359C" w14:textId="61BDCFEE" w:rsidR="00170B31" w:rsidRPr="00170B31" w:rsidRDefault="00170B31" w:rsidP="00170B31">
      <w:pPr>
        <w:rPr>
          <w:lang w:val="tr-TR"/>
        </w:rPr>
      </w:pPr>
      <w:r w:rsidRPr="00170B31">
        <w:rPr>
          <w:lang w:val="tr-TR"/>
        </w:rPr>
        <w:t>Öğrencilere yazılım güvenliğini öğretmek.</w:t>
      </w:r>
    </w:p>
    <w:p w14:paraId="76126708" w14:textId="24325B85" w:rsidR="00B52BF1" w:rsidRDefault="00000000">
      <w:r>
        <w:br/>
      </w:r>
    </w:p>
    <w:p w14:paraId="3B07A467" w14:textId="3CA7B435" w:rsidR="00B52BF1" w:rsidRDefault="00000000">
      <w:pPr>
        <w:pStyle w:val="Balk1"/>
      </w:pPr>
      <w:r>
        <w:t>🛠️ Kurulum</w:t>
      </w:r>
    </w:p>
    <w:p w14:paraId="603EC5F0" w14:textId="77777777" w:rsidR="00170B31" w:rsidRDefault="00170B31" w:rsidP="00170B31">
      <w:r>
        <w:t>1.</w:t>
      </w:r>
      <w:r w:rsidRPr="00170B31">
        <w:t>Trivy’yi indir ve yükle:</w:t>
      </w:r>
      <w:r w:rsidRPr="00170B31">
        <w:t xml:space="preserve"> </w:t>
      </w:r>
    </w:p>
    <w:p w14:paraId="585005DB" w14:textId="0EA80E71" w:rsidR="00170B31" w:rsidRDefault="00170B31" w:rsidP="00170B31">
      <w:r w:rsidRPr="00170B31">
        <w:lastRenderedPageBreak/>
        <w:drawing>
          <wp:inline distT="0" distB="0" distL="0" distR="0" wp14:anchorId="2A10F3DB" wp14:editId="161AA361">
            <wp:extent cx="5486400" cy="1167765"/>
            <wp:effectExtent l="0" t="0" r="0" b="0"/>
            <wp:docPr id="3702019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01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6F6D" w14:textId="633C6D90" w:rsidR="00011ABD" w:rsidRDefault="00170B31" w:rsidP="00170B31">
      <w:r w:rsidRPr="00170B31">
        <w:t>(Sürüm değişebilir, “latest” kısmını güncel tutmak gerekir.)</w:t>
      </w:r>
    </w:p>
    <w:p w14:paraId="50CCC5A7" w14:textId="034F2300" w:rsidR="00B52BF1" w:rsidRDefault="00000000">
      <w:pPr>
        <w:pStyle w:val="Balk1"/>
      </w:pPr>
      <w:r>
        <w:rPr>
          <w:rFonts w:ascii="Segoe UI Emoji" w:hAnsi="Segoe UI Emoji" w:cs="Segoe UI Emoji"/>
        </w:rPr>
        <w:t>🧪</w:t>
      </w:r>
      <w:r>
        <w:t xml:space="preserve"> Örnek Komutlar ve Çıktılar</w:t>
      </w:r>
    </w:p>
    <w:p w14:paraId="5769331B" w14:textId="1F2A2E22" w:rsidR="00011ABD" w:rsidRDefault="00170B31" w:rsidP="00170B31">
      <w:r>
        <w:t>1.</w:t>
      </w:r>
      <w:r w:rsidRPr="00170B31">
        <w:t>Docker İmajı Taraması:</w:t>
      </w:r>
    </w:p>
    <w:p w14:paraId="1387BDBF" w14:textId="086E0F42" w:rsidR="00011ABD" w:rsidRDefault="00170B31">
      <w:r w:rsidRPr="00170B31">
        <w:drawing>
          <wp:inline distT="0" distB="0" distL="0" distR="0" wp14:anchorId="6F449FB3" wp14:editId="36AF9183">
            <wp:extent cx="2705100" cy="971550"/>
            <wp:effectExtent l="0" t="0" r="0" b="0"/>
            <wp:docPr id="19865909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90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85FA" w14:textId="35040DE1" w:rsidR="00170B31" w:rsidRDefault="00170B31">
      <w:r w:rsidRPr="00170B31">
        <w:t>Nginx imajındaki güvenlik açıkları listelenir.</w:t>
      </w:r>
    </w:p>
    <w:p w14:paraId="10748C51" w14:textId="77777777" w:rsidR="00170B31" w:rsidRDefault="00170B31"/>
    <w:p w14:paraId="77D4441B" w14:textId="028ECE00" w:rsidR="00011ABD" w:rsidRDefault="00170B31">
      <w:r w:rsidRPr="00170B31">
        <w:t>2. Yerel Sistem Tarama:</w:t>
      </w:r>
    </w:p>
    <w:p w14:paraId="3CBEE595" w14:textId="55D0A2B1" w:rsidR="00170B31" w:rsidRDefault="00170B31">
      <w:r w:rsidRPr="00170B31">
        <w:drawing>
          <wp:inline distT="0" distB="0" distL="0" distR="0" wp14:anchorId="3FFE5185" wp14:editId="1A8A2067">
            <wp:extent cx="2266950" cy="1028700"/>
            <wp:effectExtent l="0" t="0" r="0" b="0"/>
            <wp:docPr id="2050295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9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8176" w14:textId="77777777" w:rsidR="00170B31" w:rsidRDefault="00170B31"/>
    <w:p w14:paraId="29ABB803" w14:textId="13C42DCB" w:rsidR="00170B31" w:rsidRDefault="00170B31">
      <w:r w:rsidRPr="00170B31">
        <w:t>3. Proje dizininde zafiyet kontrolü (örnek: Node.js):</w:t>
      </w:r>
    </w:p>
    <w:p w14:paraId="0BAAA2E3" w14:textId="3C91608B" w:rsidR="00011ABD" w:rsidRDefault="00170B31" w:rsidP="00170B31">
      <w:r w:rsidRPr="00170B31">
        <w:drawing>
          <wp:inline distT="0" distB="0" distL="0" distR="0" wp14:anchorId="444031D8" wp14:editId="6DC513B1">
            <wp:extent cx="2800350" cy="1038225"/>
            <wp:effectExtent l="0" t="0" r="0" b="9525"/>
            <wp:docPr id="16553380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38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47E0" w14:textId="77777777" w:rsidR="00170B31" w:rsidRDefault="00170B31">
      <w:pPr>
        <w:pStyle w:val="Balk1"/>
        <w:rPr>
          <w:rFonts w:ascii="Segoe UI Emoji" w:hAnsi="Segoe UI Emoji" w:cs="Segoe UI Emoji"/>
        </w:rPr>
      </w:pPr>
    </w:p>
    <w:p w14:paraId="5D7737DA" w14:textId="407322CF" w:rsidR="00B52BF1" w:rsidRDefault="00000000">
      <w:pPr>
        <w:pStyle w:val="Balk1"/>
      </w:pPr>
      <w:r>
        <w:rPr>
          <w:rFonts w:ascii="Segoe UI Emoji" w:hAnsi="Segoe UI Emoji" w:cs="Segoe UI Emoji"/>
        </w:rPr>
        <w:t>📎</w:t>
      </w:r>
      <w:r>
        <w:t xml:space="preserve"> Notlar</w:t>
      </w:r>
    </w:p>
    <w:p w14:paraId="56CEA902" w14:textId="77777777" w:rsidR="00170B31" w:rsidRDefault="00170B31" w:rsidP="00170B31">
      <w:pPr>
        <w:rPr>
          <w:lang w:val="tr-TR"/>
        </w:rPr>
      </w:pPr>
      <w:r w:rsidRPr="00170B31">
        <w:rPr>
          <w:lang w:val="tr-TR"/>
        </w:rPr>
        <w:t>Geliştirme sırasında yazılımlarınızda güvenlik açığı olup olmadığını tespit eder.</w:t>
      </w:r>
    </w:p>
    <w:p w14:paraId="4444CD9A" w14:textId="5136875E" w:rsidR="00170B31" w:rsidRPr="00170B31" w:rsidRDefault="00170B31" w:rsidP="00170B31">
      <w:pPr>
        <w:rPr>
          <w:lang w:val="tr-TR"/>
        </w:rPr>
      </w:pPr>
      <w:r w:rsidRPr="00170B31">
        <w:rPr>
          <w:lang w:val="tr-TR"/>
        </w:rPr>
        <w:t>Sistemdeki zafiyetleri öğrenmek ve önlem almak için harika bir araçtır.</w:t>
      </w:r>
    </w:p>
    <w:p w14:paraId="1E907014" w14:textId="2518B214" w:rsidR="00170B31" w:rsidRPr="00170B31" w:rsidRDefault="00170B31" w:rsidP="00170B31">
      <w:pPr>
        <w:rPr>
          <w:lang w:val="tr-TR"/>
        </w:rPr>
      </w:pPr>
      <w:r w:rsidRPr="00170B31">
        <w:rPr>
          <w:b/>
          <w:bCs/>
          <w:lang w:val="tr-TR"/>
        </w:rPr>
        <w:t>Kötü amaçla değil, savunma geliştirmek için</w:t>
      </w:r>
      <w:r w:rsidRPr="00170B31">
        <w:rPr>
          <w:lang w:val="tr-TR"/>
        </w:rPr>
        <w:t xml:space="preserve"> kullanılmalıdır.</w:t>
      </w:r>
    </w:p>
    <w:p w14:paraId="41A69577" w14:textId="3B5620D9" w:rsidR="00B52BF1" w:rsidRDefault="00B52BF1" w:rsidP="00170B31"/>
    <w:sectPr w:rsidR="00B52BF1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B1628B"/>
    <w:multiLevelType w:val="hybridMultilevel"/>
    <w:tmpl w:val="00B68D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13A8A"/>
    <w:multiLevelType w:val="hybridMultilevel"/>
    <w:tmpl w:val="A7AE32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44840">
    <w:abstractNumId w:val="8"/>
  </w:num>
  <w:num w:numId="2" w16cid:durableId="1041705283">
    <w:abstractNumId w:val="6"/>
  </w:num>
  <w:num w:numId="3" w16cid:durableId="605429446">
    <w:abstractNumId w:val="5"/>
  </w:num>
  <w:num w:numId="4" w16cid:durableId="2072270676">
    <w:abstractNumId w:val="4"/>
  </w:num>
  <w:num w:numId="5" w16cid:durableId="833645530">
    <w:abstractNumId w:val="7"/>
  </w:num>
  <w:num w:numId="6" w16cid:durableId="772750666">
    <w:abstractNumId w:val="3"/>
  </w:num>
  <w:num w:numId="7" w16cid:durableId="1934705011">
    <w:abstractNumId w:val="2"/>
  </w:num>
  <w:num w:numId="8" w16cid:durableId="498548243">
    <w:abstractNumId w:val="1"/>
  </w:num>
  <w:num w:numId="9" w16cid:durableId="200870837">
    <w:abstractNumId w:val="0"/>
  </w:num>
  <w:num w:numId="10" w16cid:durableId="439885430">
    <w:abstractNumId w:val="10"/>
  </w:num>
  <w:num w:numId="11" w16cid:durableId="4107807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BD"/>
    <w:rsid w:val="00034616"/>
    <w:rsid w:val="0006063C"/>
    <w:rsid w:val="000F084D"/>
    <w:rsid w:val="0015074B"/>
    <w:rsid w:val="00170B31"/>
    <w:rsid w:val="00191FCF"/>
    <w:rsid w:val="0029639D"/>
    <w:rsid w:val="00326F90"/>
    <w:rsid w:val="008E2B2C"/>
    <w:rsid w:val="00AA1D8D"/>
    <w:rsid w:val="00B47730"/>
    <w:rsid w:val="00B52BF1"/>
    <w:rsid w:val="00C00101"/>
    <w:rsid w:val="00C3515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71093"/>
  <w14:defaultImageDpi w14:val="300"/>
  <w15:docId w15:val="{51D26684-1AA2-4D66-ADED-2CFE467A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001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5</cp:revision>
  <dcterms:created xsi:type="dcterms:W3CDTF">2013-12-23T23:15:00Z</dcterms:created>
  <dcterms:modified xsi:type="dcterms:W3CDTF">2025-08-04T14:15:00Z</dcterms:modified>
  <cp:category/>
</cp:coreProperties>
</file>