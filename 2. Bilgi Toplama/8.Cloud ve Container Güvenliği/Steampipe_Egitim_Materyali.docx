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170BFA62" w:rsidR="00B52BF1" w:rsidRDefault="00870569">
      <w:pPr>
        <w:pStyle w:val="KonuBal"/>
      </w:pPr>
      <w:r>
        <w:t>Steampipe Aracı</w:t>
      </w:r>
      <w:r w:rsidR="00000000">
        <w:t xml:space="preserve"> - Eğitim Materyali</w:t>
      </w:r>
    </w:p>
    <w:p w14:paraId="7F4C6733" w14:textId="3F0F8BF8" w:rsidR="00B52BF1" w:rsidRDefault="00000000">
      <w:pPr>
        <w:pStyle w:val="Balk1"/>
      </w:pPr>
      <w:r>
        <w:t>🧠</w:t>
      </w:r>
      <w:r w:rsidR="00870569">
        <w:t xml:space="preserve"> </w:t>
      </w:r>
      <w:r w:rsidR="00870569" w:rsidRPr="00870569">
        <w:t xml:space="preserve">Steampipe </w:t>
      </w:r>
      <w:r>
        <w:t>Nedir?</w:t>
      </w:r>
    </w:p>
    <w:p w14:paraId="31201C9E" w14:textId="3F5DDBBD" w:rsidR="00B52BF1" w:rsidRDefault="00000000">
      <w:r>
        <w:br/>
      </w:r>
      <w:r w:rsidR="00870569" w:rsidRPr="00870569">
        <w:rPr>
          <w:b/>
          <w:bCs/>
        </w:rPr>
        <w:t>Steampipe</w:t>
      </w:r>
      <w:r w:rsidR="00870569" w:rsidRPr="00870569">
        <w:t xml:space="preserve">, bulut sistemleri ve çeşitli servislerdeki güvenlik yapılandırmalarını </w:t>
      </w:r>
      <w:r w:rsidR="00870569" w:rsidRPr="00870569">
        <w:rPr>
          <w:b/>
          <w:bCs/>
        </w:rPr>
        <w:t>SQL sorguları ile analiz edebileceğiniz</w:t>
      </w:r>
      <w:r w:rsidR="00870569" w:rsidRPr="00870569">
        <w:t xml:space="preserve"> bir açık kaynaklı denetim aracıdır.</w:t>
      </w:r>
      <w:r>
        <w:br/>
      </w:r>
    </w:p>
    <w:p w14:paraId="37F6B470" w14:textId="77777777" w:rsidR="00B52BF1" w:rsidRDefault="00000000">
      <w:pPr>
        <w:pStyle w:val="Balk1"/>
      </w:pPr>
      <w:r>
        <w:t>🚀 Özellikleri</w:t>
      </w:r>
    </w:p>
    <w:p w14:paraId="156E5B56" w14:textId="12F38471" w:rsidR="00870569" w:rsidRPr="00870569" w:rsidRDefault="00000000" w:rsidP="00870569">
      <w:pPr>
        <w:rPr>
          <w:lang w:val="tr-TR"/>
        </w:rPr>
      </w:pPr>
      <w:r>
        <w:br/>
      </w:r>
      <w:r w:rsidR="00870569" w:rsidRPr="00870569">
        <w:rPr>
          <w:rFonts w:ascii="Segoe UI Emoji" w:hAnsi="Segoe UI Emoji" w:cs="Segoe UI Emoji"/>
          <w:lang w:val="tr-TR"/>
        </w:rPr>
        <w:t>🧠</w:t>
      </w:r>
      <w:r w:rsidR="00870569" w:rsidRPr="00870569">
        <w:rPr>
          <w:lang w:val="tr-TR"/>
        </w:rPr>
        <w:t xml:space="preserve"> Güvenlik ve uyumluluk denetimlerini SQL komutları ile yapar.</w:t>
      </w:r>
    </w:p>
    <w:p w14:paraId="45B2B740" w14:textId="232CA357" w:rsidR="00870569" w:rsidRPr="00870569" w:rsidRDefault="00870569" w:rsidP="00870569">
      <w:pPr>
        <w:rPr>
          <w:lang w:val="tr-TR"/>
        </w:rPr>
      </w:pPr>
      <w:r w:rsidRPr="00870569">
        <w:rPr>
          <w:rFonts w:ascii="Segoe UI Emoji" w:hAnsi="Segoe UI Emoji" w:cs="Segoe UI Emoji"/>
          <w:lang w:val="tr-TR"/>
        </w:rPr>
        <w:t>☁️</w:t>
      </w:r>
      <w:r w:rsidRPr="00870569">
        <w:rPr>
          <w:lang w:val="tr-TR"/>
        </w:rPr>
        <w:t xml:space="preserve"> AWS, Azure, GCP gibi birçok servis ile uyumludur.</w:t>
      </w:r>
    </w:p>
    <w:p w14:paraId="742CF740" w14:textId="0283149B" w:rsidR="00870569" w:rsidRPr="00870569" w:rsidRDefault="00870569" w:rsidP="00870569">
      <w:pPr>
        <w:rPr>
          <w:lang w:val="tr-TR"/>
        </w:rPr>
      </w:pPr>
      <w:r w:rsidRPr="00870569">
        <w:rPr>
          <w:rFonts w:ascii="Segoe UI Emoji" w:hAnsi="Segoe UI Emoji" w:cs="Segoe UI Emoji"/>
          <w:lang w:val="tr-TR"/>
        </w:rPr>
        <w:t>📜</w:t>
      </w:r>
      <w:r w:rsidRPr="00870569">
        <w:rPr>
          <w:lang w:val="tr-TR"/>
        </w:rPr>
        <w:t xml:space="preserve"> Kurumsal politikaları denetlemek için çok sayıda hazır kural sunar.</w:t>
      </w:r>
    </w:p>
    <w:p w14:paraId="7C164CC1" w14:textId="74E436E9" w:rsidR="00870569" w:rsidRPr="00870569" w:rsidRDefault="00870569" w:rsidP="00870569">
      <w:pPr>
        <w:rPr>
          <w:lang w:val="tr-TR"/>
        </w:rPr>
      </w:pPr>
      <w:r w:rsidRPr="00870569">
        <w:rPr>
          <w:lang w:val="tr-TR"/>
        </w:rPr>
        <w:t xml:space="preserve"> </w:t>
      </w:r>
      <w:r w:rsidRPr="00870569">
        <w:rPr>
          <w:rFonts w:ascii="Segoe UI Emoji" w:hAnsi="Segoe UI Emoji" w:cs="Segoe UI Emoji"/>
          <w:lang w:val="tr-TR"/>
        </w:rPr>
        <w:t>🖥️</w:t>
      </w:r>
      <w:r w:rsidRPr="00870569">
        <w:rPr>
          <w:lang w:val="tr-TR"/>
        </w:rPr>
        <w:t xml:space="preserve"> Komut satırından veya görsel arayüzden kullanılabilir.</w:t>
      </w:r>
    </w:p>
    <w:p w14:paraId="0E74FAC4" w14:textId="7E8B87B6" w:rsidR="00B52BF1" w:rsidRDefault="00000000">
      <w:r>
        <w:br/>
      </w:r>
    </w:p>
    <w:p w14:paraId="38C4EF05" w14:textId="77777777" w:rsidR="00B52BF1" w:rsidRDefault="00000000">
      <w:pPr>
        <w:pStyle w:val="Balk1"/>
      </w:pPr>
      <w:r>
        <w:t>🎯 Kullanım Alanları</w:t>
      </w:r>
    </w:p>
    <w:p w14:paraId="6DF43CDA" w14:textId="1D9EF7AE" w:rsidR="00F07D9B" w:rsidRPr="00F07D9B" w:rsidRDefault="00000000" w:rsidP="00F07D9B">
      <w:pPr>
        <w:rPr>
          <w:lang w:val="tr-TR"/>
        </w:rPr>
      </w:pPr>
      <w:r>
        <w:br/>
      </w:r>
      <w:r w:rsidR="00F07D9B" w:rsidRPr="00F07D9B">
        <w:rPr>
          <w:lang w:val="tr-TR"/>
        </w:rPr>
        <w:t>Bulut ortamlarında yapılandırma güvenliği denetimi,</w:t>
      </w:r>
    </w:p>
    <w:p w14:paraId="4DCF74A0" w14:textId="769099D0" w:rsidR="00F07D9B" w:rsidRPr="00F07D9B" w:rsidRDefault="00F07D9B" w:rsidP="00F07D9B">
      <w:pPr>
        <w:rPr>
          <w:lang w:val="tr-TR"/>
        </w:rPr>
      </w:pPr>
      <w:r w:rsidRPr="00F07D9B">
        <w:rPr>
          <w:lang w:val="tr-TR"/>
        </w:rPr>
        <w:t>Sistem yöneticileri ve öğrenciler için güvenlik kontrolü,</w:t>
      </w:r>
    </w:p>
    <w:p w14:paraId="2AB9FAAA" w14:textId="2469A4F8" w:rsidR="00F07D9B" w:rsidRPr="00F07D9B" w:rsidRDefault="00F07D9B" w:rsidP="00F07D9B">
      <w:pPr>
        <w:rPr>
          <w:lang w:val="tr-TR"/>
        </w:rPr>
      </w:pPr>
      <w:r w:rsidRPr="00F07D9B">
        <w:rPr>
          <w:lang w:val="tr-TR"/>
        </w:rPr>
        <w:t>Siber güvenlik laboratuvarlarında uyumluluk kontrolü eğitimi.</w:t>
      </w:r>
    </w:p>
    <w:p w14:paraId="76126708" w14:textId="3BD20BBF" w:rsidR="00B52BF1" w:rsidRDefault="00000000">
      <w:r>
        <w:br/>
      </w:r>
    </w:p>
    <w:p w14:paraId="3B07A467" w14:textId="77777777" w:rsidR="00B52BF1" w:rsidRDefault="00000000">
      <w:pPr>
        <w:pStyle w:val="Balk1"/>
      </w:pPr>
      <w:r>
        <w:t>🛠️ Kurulum</w:t>
      </w:r>
    </w:p>
    <w:p w14:paraId="11F19110" w14:textId="7B56DCD7" w:rsidR="00F07D9B" w:rsidRPr="00F07D9B" w:rsidRDefault="00F07D9B" w:rsidP="00F07D9B">
      <w:r w:rsidRPr="00F07D9B">
        <w:t>(Not: Steampipe daha çok sunucu sistemlerde tercih edilir ama Kali'de kurulabilir.)</w:t>
      </w:r>
    </w:p>
    <w:p w14:paraId="5435552A" w14:textId="77777777" w:rsidR="00F07D9B" w:rsidRDefault="00F07D9B"/>
    <w:p w14:paraId="350C11C0" w14:textId="77777777" w:rsidR="00F07D9B" w:rsidRDefault="00F07D9B"/>
    <w:p w14:paraId="629DE8A6" w14:textId="77777777" w:rsidR="00F07D9B" w:rsidRDefault="00F07D9B"/>
    <w:p w14:paraId="23C7BCA9" w14:textId="2B11BD75" w:rsidR="00011ABD" w:rsidRDefault="00F07D9B">
      <w:r w:rsidRPr="00F07D9B">
        <w:lastRenderedPageBreak/>
        <w:t>1. Bağımlılıkları kur:</w:t>
      </w:r>
    </w:p>
    <w:p w14:paraId="258B99D5" w14:textId="3A0FD47B" w:rsidR="00F07D9B" w:rsidRDefault="00F07D9B">
      <w:r w:rsidRPr="00F07D9B">
        <w:drawing>
          <wp:inline distT="0" distB="0" distL="0" distR="0" wp14:anchorId="0C575092" wp14:editId="0CBABB5F">
            <wp:extent cx="4400550" cy="1123950"/>
            <wp:effectExtent l="0" t="0" r="0" b="0"/>
            <wp:docPr id="15475745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4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E91" w14:textId="77777777" w:rsidR="00F07D9B" w:rsidRDefault="00F07D9B"/>
    <w:p w14:paraId="0AA24041" w14:textId="10C08356" w:rsidR="00011ABD" w:rsidRDefault="00000000">
      <w:r>
        <w:t xml:space="preserve">2. </w:t>
      </w:r>
      <w:r w:rsidR="00F07D9B" w:rsidRPr="00F07D9B">
        <w:t>Steampipe’i indir ve kur:</w:t>
      </w:r>
    </w:p>
    <w:p w14:paraId="42E3B10B" w14:textId="121C482B" w:rsidR="00F07D9B" w:rsidRDefault="00F07D9B">
      <w:r w:rsidRPr="00F07D9B">
        <w:drawing>
          <wp:inline distT="0" distB="0" distL="0" distR="0" wp14:anchorId="620961A0" wp14:editId="32084D84">
            <wp:extent cx="5486400" cy="1224280"/>
            <wp:effectExtent l="0" t="0" r="0" b="0"/>
            <wp:docPr id="5457862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6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C64" w14:textId="77777777" w:rsidR="00F07D9B" w:rsidRDefault="00F07D9B"/>
    <w:p w14:paraId="27FDE3E9" w14:textId="0D5AC145" w:rsidR="00011ABD" w:rsidRDefault="00000000">
      <w:r>
        <w:t xml:space="preserve">3. </w:t>
      </w:r>
      <w:r w:rsidR="00F07D9B" w:rsidRPr="00F07D9B">
        <w:t>Plugin yükle (örnek: AWS)</w:t>
      </w:r>
      <w:r w:rsidR="00F07D9B">
        <w:t>:</w:t>
      </w:r>
    </w:p>
    <w:p w14:paraId="5B83DC9B" w14:textId="2DD9D810" w:rsidR="00F07D9B" w:rsidRDefault="00F07D9B">
      <w:r w:rsidRPr="00F07D9B">
        <w:drawing>
          <wp:inline distT="0" distB="0" distL="0" distR="0" wp14:anchorId="1942A1C6" wp14:editId="2C44F91B">
            <wp:extent cx="3095625" cy="1076325"/>
            <wp:effectExtent l="0" t="0" r="9525" b="9525"/>
            <wp:docPr id="15212455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EA7" w14:textId="77777777" w:rsidR="00F07D9B" w:rsidRDefault="00F07D9B"/>
    <w:p w14:paraId="64DC4DED" w14:textId="411C5653" w:rsidR="00F07D9B" w:rsidRDefault="00F07D9B">
      <w:r>
        <w:t>4.</w:t>
      </w:r>
      <w:r w:rsidRPr="00F07D9B">
        <w:t xml:space="preserve"> </w:t>
      </w:r>
      <w:r w:rsidRPr="00F07D9B">
        <w:t>Başlat:</w:t>
      </w:r>
    </w:p>
    <w:p w14:paraId="0BF64C23" w14:textId="4E7D9D04" w:rsidR="00F07D9B" w:rsidRDefault="00F07D9B">
      <w:r w:rsidRPr="00F07D9B">
        <w:drawing>
          <wp:inline distT="0" distB="0" distL="0" distR="0" wp14:anchorId="43FD885B" wp14:editId="7064E618">
            <wp:extent cx="2324100" cy="1171575"/>
            <wp:effectExtent l="0" t="0" r="0" b="9525"/>
            <wp:docPr id="4291930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3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F6D" w14:textId="16154734" w:rsidR="00011ABD" w:rsidRDefault="00011ABD">
      <w:pPr>
        <w:pStyle w:val="Balk1"/>
      </w:pPr>
    </w:p>
    <w:p w14:paraId="50CCC5A7" w14:textId="034F2300" w:rsidR="00B52BF1" w:rsidRDefault="00000000">
      <w:pPr>
        <w:pStyle w:val="Balk1"/>
      </w:pPr>
      <w:r>
        <w:t>🧪 Örnek Komutlar ve Çıktılar</w:t>
      </w:r>
    </w:p>
    <w:p w14:paraId="0F43715C" w14:textId="77777777" w:rsidR="00F07D9B" w:rsidRDefault="00F07D9B"/>
    <w:p w14:paraId="5769331B" w14:textId="271C99C2" w:rsidR="00011ABD" w:rsidRDefault="00F07D9B">
      <w:r w:rsidRPr="00F07D9B">
        <w:t>Basit Sorgu (örneğin AWS hesabı bilgisi):</w:t>
      </w:r>
    </w:p>
    <w:p w14:paraId="7826C7C2" w14:textId="32693030" w:rsidR="00F07D9B" w:rsidRDefault="00F07D9B">
      <w:r w:rsidRPr="00F07D9B">
        <w:drawing>
          <wp:inline distT="0" distB="0" distL="0" distR="0" wp14:anchorId="086A77AF" wp14:editId="777E2AAB">
            <wp:extent cx="4819650" cy="1000125"/>
            <wp:effectExtent l="0" t="0" r="0" b="9525"/>
            <wp:docPr id="430304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4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1255" w14:textId="7225C5B1" w:rsidR="00F07D9B" w:rsidRDefault="00F07D9B">
      <w:r w:rsidRPr="00F07D9B">
        <w:t>Bu şekilde bulut hesapları, kullanıcılar, güvenlik duvarı ayarları gibi pek çok bilgi sorgulanabilir.</w:t>
      </w:r>
    </w:p>
    <w:p w14:paraId="0BAAA2E3" w14:textId="17726496" w:rsidR="00011ABD" w:rsidRDefault="00011ABD">
      <w:pPr>
        <w:pStyle w:val="Balk1"/>
      </w:pPr>
    </w:p>
    <w:p w14:paraId="5D7737DA" w14:textId="20AF99C3" w:rsidR="00B52BF1" w:rsidRDefault="00000000">
      <w:pPr>
        <w:pStyle w:val="Balk1"/>
      </w:pPr>
      <w:r>
        <w:t>📎 Notlar</w:t>
      </w:r>
    </w:p>
    <w:p w14:paraId="78671F1B" w14:textId="08E00782" w:rsidR="00F07D9B" w:rsidRPr="00F07D9B" w:rsidRDefault="00000000" w:rsidP="00F07D9B">
      <w:pPr>
        <w:rPr>
          <w:lang w:val="tr-TR"/>
        </w:rPr>
      </w:pPr>
      <w:r>
        <w:br/>
      </w:r>
      <w:r w:rsidR="00F07D9B" w:rsidRPr="00F07D9B">
        <w:rPr>
          <w:lang w:val="tr-TR"/>
        </w:rPr>
        <w:t xml:space="preserve"> SQL bilen öğrenciler için güvenlik denetimi konusunda mükemmel bir araçtır.</w:t>
      </w:r>
    </w:p>
    <w:p w14:paraId="2721523C" w14:textId="158CAACB" w:rsidR="00F07D9B" w:rsidRPr="00F07D9B" w:rsidRDefault="00F07D9B" w:rsidP="00F07D9B">
      <w:pPr>
        <w:rPr>
          <w:lang w:val="tr-TR"/>
        </w:rPr>
      </w:pPr>
      <w:r w:rsidRPr="00F07D9B">
        <w:rPr>
          <w:lang w:val="tr-TR"/>
        </w:rPr>
        <w:t>Sadece kendi hesabınıza ait sistemlerde kullanılmalıdır.</w:t>
      </w:r>
    </w:p>
    <w:p w14:paraId="445C925A" w14:textId="5080F9CC" w:rsidR="00F07D9B" w:rsidRPr="00F07D9B" w:rsidRDefault="00F07D9B" w:rsidP="00F07D9B">
      <w:pPr>
        <w:rPr>
          <w:lang w:val="tr-TR"/>
        </w:rPr>
      </w:pPr>
      <w:r w:rsidRPr="00F07D9B">
        <w:rPr>
          <w:lang w:val="tr-TR"/>
        </w:rPr>
        <w:t>Her sorgu, sistemin nasıl yapılandığını anlamanızı sağlar.</w:t>
      </w:r>
    </w:p>
    <w:p w14:paraId="41A69577" w14:textId="2E675645" w:rsidR="00B52BF1" w:rsidRDefault="00B52BF1"/>
    <w:sectPr w:rsidR="00B52BF1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F084D"/>
    <w:rsid w:val="0015074B"/>
    <w:rsid w:val="0029639D"/>
    <w:rsid w:val="00326F90"/>
    <w:rsid w:val="005B3395"/>
    <w:rsid w:val="00870569"/>
    <w:rsid w:val="008E2B2C"/>
    <w:rsid w:val="00AA1D8D"/>
    <w:rsid w:val="00B47730"/>
    <w:rsid w:val="00B52BF1"/>
    <w:rsid w:val="00C3515C"/>
    <w:rsid w:val="00CB0664"/>
    <w:rsid w:val="00F07D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705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2025-08-04T14:05:00Z</dcterms:modified>
  <cp:category/>
</cp:coreProperties>
</file>