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F862" w14:textId="77777777" w:rsidR="00605F66" w:rsidRDefault="00000000">
      <w:pPr>
        <w:pStyle w:val="KonuBal"/>
      </w:pPr>
      <w:r>
        <w:t>Empire (Python) C2 - Eğitim Materyali</w:t>
      </w:r>
    </w:p>
    <w:p w14:paraId="1C3686EB" w14:textId="77777777" w:rsidR="00605F66" w:rsidRDefault="00000000">
      <w:pPr>
        <w:pStyle w:val="Balk1"/>
      </w:pPr>
      <w:r>
        <w:t>1. Empire Nedir?</w:t>
      </w:r>
    </w:p>
    <w:p w14:paraId="72E2AB80" w14:textId="77777777" w:rsidR="00605F66" w:rsidRDefault="00000000">
      <w:r>
        <w:t>Empire, Python ve PowerShell tabanlı açık kaynaklı bir Command and Control (C2) framework’tür. Gelişmiş saldırı sonrası (post-exploitation) yetenekler sunar ve Windows, Linux, macOS sistemleri üzerinde çalışabilir. Python Empire sürümü, daha çok platformlar arası kullanım ve Linux ortamında çalışmak isteyenler içindir.</w:t>
      </w:r>
    </w:p>
    <w:p w14:paraId="7CDA4E4C" w14:textId="77777777" w:rsidR="00605F66" w:rsidRDefault="00000000">
      <w:pPr>
        <w:pStyle w:val="Balk1"/>
      </w:pPr>
      <w:r>
        <w:t>2. Temel Özellikleri</w:t>
      </w:r>
    </w:p>
    <w:p w14:paraId="5DFAC31A" w14:textId="77777777" w:rsidR="00605F66" w:rsidRDefault="00000000">
      <w:pPr>
        <w:pStyle w:val="ListeMaddemi"/>
      </w:pPr>
      <w:r>
        <w:t>Python ve PowerShell implant desteği (platformlar arası uyumluluk)</w:t>
      </w:r>
    </w:p>
    <w:p w14:paraId="781BA245" w14:textId="77777777" w:rsidR="00605F66" w:rsidRDefault="00000000">
      <w:pPr>
        <w:pStyle w:val="ListeMaddemi"/>
      </w:pPr>
      <w:r>
        <w:t>HTTPS, HTTP, SMB gibi iletişim protokolleri</w:t>
      </w:r>
    </w:p>
    <w:p w14:paraId="572D2B80" w14:textId="77777777" w:rsidR="00605F66" w:rsidRDefault="00000000">
      <w:pPr>
        <w:pStyle w:val="ListeMaddemi"/>
      </w:pPr>
      <w:r>
        <w:t>Post-exploitation modülleri: keylogger, mimikatz, privilege escalation</w:t>
      </w:r>
    </w:p>
    <w:p w14:paraId="7AEA9FD8" w14:textId="77777777" w:rsidR="00605F66" w:rsidRDefault="00000000">
      <w:pPr>
        <w:pStyle w:val="ListeMaddemi"/>
      </w:pPr>
      <w:r>
        <w:t>GUI yerine CLI (komut satırı) kullanımı</w:t>
      </w:r>
    </w:p>
    <w:p w14:paraId="16031336" w14:textId="77777777" w:rsidR="00605F66" w:rsidRDefault="00000000">
      <w:pPr>
        <w:pStyle w:val="ListeMaddemi"/>
      </w:pPr>
      <w:r>
        <w:t>Dinamik modül yükleme ve özel modül desteği</w:t>
      </w:r>
    </w:p>
    <w:p w14:paraId="0F04CE45" w14:textId="77777777" w:rsidR="00605F66" w:rsidRDefault="00000000">
      <w:pPr>
        <w:pStyle w:val="Balk1"/>
      </w:pPr>
      <w:r>
        <w:t>3. Nerelerde Kullanılır?</w:t>
      </w:r>
    </w:p>
    <w:p w14:paraId="4669E3C4" w14:textId="77777777" w:rsidR="00605F66" w:rsidRDefault="00000000">
      <w:pPr>
        <w:pStyle w:val="ListeMaddemi"/>
      </w:pPr>
      <w:r>
        <w:t>Red Team ve sızma testi senaryoları</w:t>
      </w:r>
    </w:p>
    <w:p w14:paraId="6753A09B" w14:textId="77777777" w:rsidR="00605F66" w:rsidRDefault="00000000">
      <w:pPr>
        <w:pStyle w:val="ListeMaddemi"/>
      </w:pPr>
      <w:r>
        <w:t>Öğrenci eğitimlerinde saldırı sonrası analiz ve keşif uygulamaları</w:t>
      </w:r>
    </w:p>
    <w:p w14:paraId="0E454250" w14:textId="77777777" w:rsidR="00605F66" w:rsidRDefault="00000000">
      <w:pPr>
        <w:pStyle w:val="ListeMaddemi"/>
      </w:pPr>
      <w:r>
        <w:t>C2 iletişim yapılarını öğretmek</w:t>
      </w:r>
    </w:p>
    <w:p w14:paraId="120DAF09" w14:textId="77777777" w:rsidR="00605F66" w:rsidRDefault="00000000">
      <w:pPr>
        <w:pStyle w:val="ListeMaddemi"/>
      </w:pPr>
      <w:r>
        <w:t>Python temelli implant geliştirme çalışmaları</w:t>
      </w:r>
    </w:p>
    <w:p w14:paraId="3200BA0C" w14:textId="77777777" w:rsidR="00605F66" w:rsidRDefault="00000000">
      <w:pPr>
        <w:pStyle w:val="Balk1"/>
      </w:pPr>
      <w:r>
        <w:lastRenderedPageBreak/>
        <w:t>4. Kurulum Adımları (Python Empire)</w:t>
      </w:r>
    </w:p>
    <w:p w14:paraId="60EE26AA" w14:textId="77777777" w:rsidR="00605F66" w:rsidRDefault="00000000">
      <w:pPr>
        <w:pStyle w:val="Balk2"/>
      </w:pPr>
      <w:r>
        <w:t>Gerekli Bağımlılıkların Kurulumu</w:t>
      </w:r>
    </w:p>
    <w:p w14:paraId="0AFADE4D" w14:textId="77777777" w:rsidR="00735EB4" w:rsidRDefault="00735EB4">
      <w:pPr>
        <w:pStyle w:val="Balk2"/>
      </w:pPr>
      <w:r w:rsidRPr="00735EB4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4F2E5709" wp14:editId="3FCDD29B">
            <wp:extent cx="4152900" cy="1609725"/>
            <wp:effectExtent l="0" t="0" r="0" b="9525"/>
            <wp:docPr id="2706199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9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8980" w14:textId="56155215" w:rsidR="00605F66" w:rsidRDefault="00000000">
      <w:pPr>
        <w:pStyle w:val="Balk2"/>
      </w:pPr>
      <w:r>
        <w:t>Empire'ı Klonla</w:t>
      </w:r>
    </w:p>
    <w:p w14:paraId="62512042" w14:textId="77777777" w:rsidR="00735EB4" w:rsidRDefault="00735EB4">
      <w:pPr>
        <w:pStyle w:val="Balk2"/>
      </w:pPr>
      <w:r w:rsidRPr="00735EB4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404C50B2" wp14:editId="4AC0880B">
            <wp:extent cx="4000500" cy="1609725"/>
            <wp:effectExtent l="0" t="0" r="0" b="9525"/>
            <wp:docPr id="1055572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923" w14:textId="572FDD7E" w:rsidR="00605F66" w:rsidRDefault="00000000">
      <w:pPr>
        <w:pStyle w:val="Balk2"/>
      </w:pPr>
      <w:r>
        <w:t>Kurulum Klasörüne Gir</w:t>
      </w:r>
    </w:p>
    <w:p w14:paraId="49F41373" w14:textId="77777777" w:rsidR="00735EB4" w:rsidRDefault="00735EB4">
      <w:pPr>
        <w:pStyle w:val="Balk2"/>
      </w:pPr>
      <w:r w:rsidRPr="00735EB4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107A8180" wp14:editId="46C6CB1D">
            <wp:extent cx="4114800" cy="1381125"/>
            <wp:effectExtent l="0" t="0" r="0" b="9525"/>
            <wp:docPr id="9818109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B182" w14:textId="77777777" w:rsidR="00735EB4" w:rsidRDefault="00735EB4">
      <w:pPr>
        <w:pStyle w:val="Balk2"/>
      </w:pPr>
    </w:p>
    <w:p w14:paraId="60979310" w14:textId="77777777" w:rsidR="00735EB4" w:rsidRDefault="00735EB4">
      <w:pPr>
        <w:pStyle w:val="Balk2"/>
      </w:pPr>
    </w:p>
    <w:p w14:paraId="1EA74570" w14:textId="77777777" w:rsidR="00735EB4" w:rsidRDefault="00735EB4">
      <w:pPr>
        <w:pStyle w:val="Balk2"/>
      </w:pPr>
    </w:p>
    <w:p w14:paraId="60D32648" w14:textId="77777777" w:rsidR="00735EB4" w:rsidRDefault="00735EB4">
      <w:pPr>
        <w:pStyle w:val="Balk2"/>
      </w:pPr>
    </w:p>
    <w:p w14:paraId="37C3B5F5" w14:textId="77777777" w:rsidR="00735EB4" w:rsidRDefault="00735EB4">
      <w:pPr>
        <w:pStyle w:val="Balk2"/>
      </w:pPr>
    </w:p>
    <w:p w14:paraId="62D42503" w14:textId="1F70719F" w:rsidR="00605F66" w:rsidRDefault="00000000">
      <w:pPr>
        <w:pStyle w:val="Balk2"/>
      </w:pPr>
      <w:r>
        <w:lastRenderedPageBreak/>
        <w:t>Kurulum Script'ini Başlat</w:t>
      </w:r>
    </w:p>
    <w:p w14:paraId="7CCFD04F" w14:textId="77777777" w:rsidR="00735EB4" w:rsidRDefault="00735EB4">
      <w:pPr>
        <w:pStyle w:val="Balk2"/>
      </w:pPr>
      <w:r w:rsidRPr="00735EB4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3640F8CA" wp14:editId="7595398B">
            <wp:extent cx="4362450" cy="1704975"/>
            <wp:effectExtent l="0" t="0" r="0" b="9525"/>
            <wp:docPr id="1048928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9A54" w14:textId="78CD735E" w:rsidR="00605F66" w:rsidRDefault="00000000">
      <w:pPr>
        <w:pStyle w:val="Balk2"/>
      </w:pPr>
      <w:r>
        <w:t>Empire'ı Başlat</w:t>
      </w:r>
    </w:p>
    <w:p w14:paraId="7514BF2C" w14:textId="77777777" w:rsidR="00735EB4" w:rsidRDefault="00735EB4">
      <w:pPr>
        <w:pStyle w:val="Balk1"/>
      </w:pPr>
      <w:r w:rsidRPr="00735EB4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6AC4AFBB" wp14:editId="16967639">
            <wp:extent cx="4143375" cy="1524000"/>
            <wp:effectExtent l="0" t="0" r="9525" b="0"/>
            <wp:docPr id="18977052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5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E657" w14:textId="33F25038" w:rsidR="00605F66" w:rsidRDefault="00000000">
      <w:pPr>
        <w:pStyle w:val="Balk1"/>
      </w:pPr>
      <w:r>
        <w:t>5. Örnek Terminal Komutları ve Çıktıları</w:t>
      </w:r>
    </w:p>
    <w:p w14:paraId="5067702C" w14:textId="77777777" w:rsidR="00605F66" w:rsidRDefault="00000000">
      <w:pPr>
        <w:pStyle w:val="Balk2"/>
      </w:pPr>
      <w:r>
        <w:t>Listener Oluşturma</w:t>
      </w:r>
    </w:p>
    <w:p w14:paraId="5032DDC4" w14:textId="4A7282F1" w:rsidR="00735EB4" w:rsidRPr="00735EB4" w:rsidRDefault="00735EB4" w:rsidP="00735E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35EB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Kodu:</w:t>
      </w:r>
    </w:p>
    <w:p w14:paraId="32417F05" w14:textId="77777777" w:rsidR="00735EB4" w:rsidRDefault="00735EB4" w:rsidP="00735EB4">
      <w:r w:rsidRPr="00735EB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drawing>
          <wp:inline distT="0" distB="0" distL="0" distR="0" wp14:anchorId="4C4ECC5C" wp14:editId="0602C050">
            <wp:extent cx="4000500" cy="1819275"/>
            <wp:effectExtent l="0" t="0" r="0" b="9525"/>
            <wp:docPr id="17271136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3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6880" w14:textId="77777777" w:rsidR="00735EB4" w:rsidRPr="00735EB4" w:rsidRDefault="00735EB4" w:rsidP="00735E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35EB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Çıktı:</w:t>
      </w:r>
    </w:p>
    <w:p w14:paraId="32B6D90F" w14:textId="77777777" w:rsidR="00617B3E" w:rsidRDefault="00735EB4" w:rsidP="00735E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35EB4">
        <w:lastRenderedPageBreak/>
        <w:drawing>
          <wp:inline distT="0" distB="0" distL="0" distR="0" wp14:anchorId="3E21A692" wp14:editId="2BFFF493">
            <wp:extent cx="3771900" cy="1533525"/>
            <wp:effectExtent l="0" t="0" r="0" b="9525"/>
            <wp:docPr id="12242582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8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4587"/>
      </w:tblGrid>
      <w:tr w:rsidR="00617B3E" w:rsidRPr="00617B3E" w14:paraId="7E8E7A8D" w14:textId="77777777" w:rsidTr="00617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0514C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Komut</w:t>
            </w:r>
          </w:p>
        </w:tc>
        <w:tc>
          <w:tcPr>
            <w:tcW w:w="0" w:type="auto"/>
            <w:vAlign w:val="center"/>
            <w:hideMark/>
          </w:tcPr>
          <w:p w14:paraId="66EBC918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Görevi</w:t>
            </w:r>
          </w:p>
        </w:tc>
      </w:tr>
      <w:tr w:rsidR="00617B3E" w:rsidRPr="00617B3E" w14:paraId="5F2C913E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7573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uselistener http</w:t>
            </w:r>
          </w:p>
        </w:tc>
        <w:tc>
          <w:tcPr>
            <w:tcW w:w="0" w:type="auto"/>
            <w:vAlign w:val="center"/>
            <w:hideMark/>
          </w:tcPr>
          <w:p w14:paraId="1BA68AEE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HTTP türünde bir listener hazırlamak</w:t>
            </w:r>
          </w:p>
        </w:tc>
      </w:tr>
      <w:tr w:rsidR="00617B3E" w:rsidRPr="00617B3E" w14:paraId="22AB9A21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EDFC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set Name okul</w:t>
            </w:r>
          </w:p>
        </w:tc>
        <w:tc>
          <w:tcPr>
            <w:tcW w:w="0" w:type="auto"/>
            <w:vAlign w:val="center"/>
            <w:hideMark/>
          </w:tcPr>
          <w:p w14:paraId="0FD2BD0F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Listener’a isim vermek</w:t>
            </w:r>
          </w:p>
        </w:tc>
      </w:tr>
      <w:tr w:rsidR="00617B3E" w:rsidRPr="00617B3E" w14:paraId="6687EA5C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A7E0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60E90594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Listener’ı başlatmak</w:t>
            </w:r>
          </w:p>
        </w:tc>
      </w:tr>
      <w:tr w:rsidR="00617B3E" w:rsidRPr="00617B3E" w14:paraId="5174CEAF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C556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Çıktı</w:t>
            </w:r>
          </w:p>
        </w:tc>
        <w:tc>
          <w:tcPr>
            <w:tcW w:w="0" w:type="auto"/>
            <w:vAlign w:val="center"/>
            <w:hideMark/>
          </w:tcPr>
          <w:p w14:paraId="5B3D15A9" w14:textId="77777777" w:rsidR="00617B3E" w:rsidRPr="00617B3E" w:rsidRDefault="00617B3E" w:rsidP="00617B3E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</w:pPr>
            <w:r w:rsidRPr="00617B3E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  <w:lang w:val="tr-TR"/>
              </w:rPr>
              <w:t>Listener’ın başarıyla başlatıldığını gösterir</w:t>
            </w:r>
          </w:p>
        </w:tc>
      </w:tr>
    </w:tbl>
    <w:p w14:paraId="5FA5B161" w14:textId="77777777" w:rsidR="00617B3E" w:rsidRDefault="00617B3E" w:rsidP="00735E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B471649" w14:textId="2BB1D0D8" w:rsidR="00605F66" w:rsidRPr="00735EB4" w:rsidRDefault="00000000" w:rsidP="00735E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/>
      </w:r>
    </w:p>
    <w:p w14:paraId="612EC13D" w14:textId="77777777" w:rsidR="00605F66" w:rsidRDefault="00000000">
      <w:pPr>
        <w:pStyle w:val="Balk2"/>
      </w:pPr>
      <w:r>
        <w:t>Stager Oluşturma</w:t>
      </w:r>
    </w:p>
    <w:p w14:paraId="7A9FF581" w14:textId="2F16B126" w:rsidR="00617B3E" w:rsidRPr="00617B3E" w:rsidRDefault="00617B3E" w:rsidP="00617B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17B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Kodu:</w:t>
      </w:r>
    </w:p>
    <w:p w14:paraId="77FC9AE4" w14:textId="77777777" w:rsidR="00617B3E" w:rsidRPr="00617B3E" w:rsidRDefault="00617B3E" w:rsidP="00617B3E"/>
    <w:p w14:paraId="7C5841D2" w14:textId="77777777" w:rsidR="00617B3E" w:rsidRPr="00617B3E" w:rsidRDefault="00617B3E" w:rsidP="00617B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17B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drawing>
          <wp:inline distT="0" distB="0" distL="0" distR="0" wp14:anchorId="6B1ECAE3" wp14:editId="175A4B79">
            <wp:extent cx="4076700" cy="2095500"/>
            <wp:effectExtent l="0" t="0" r="0" b="0"/>
            <wp:docPr id="16979763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7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2F61" w14:textId="4ECDCFB2" w:rsidR="00605F66" w:rsidRDefault="00617B3E" w:rsidP="00617B3E">
      <w:r w:rsidRPr="00617B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Çıktı:</w:t>
      </w:r>
      <w:r w:rsidR="00000000">
        <w:br/>
      </w:r>
      <w:r w:rsidR="00000000">
        <w:br/>
      </w:r>
      <w:r w:rsidRPr="00617B3E">
        <w:drawing>
          <wp:inline distT="0" distB="0" distL="0" distR="0" wp14:anchorId="78752AF2" wp14:editId="41FD8644">
            <wp:extent cx="4029075" cy="1943100"/>
            <wp:effectExtent l="0" t="0" r="9525" b="0"/>
            <wp:docPr id="10905862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6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532"/>
      </w:tblGrid>
      <w:tr w:rsidR="00617B3E" w:rsidRPr="00617B3E" w14:paraId="643682E7" w14:textId="77777777" w:rsidTr="00617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3658" w14:textId="77777777" w:rsidR="00617B3E" w:rsidRPr="00617B3E" w:rsidRDefault="00617B3E" w:rsidP="00617B3E">
            <w:pPr>
              <w:rPr>
                <w:b/>
                <w:bCs/>
                <w:lang w:val="tr-TR"/>
              </w:rPr>
            </w:pPr>
            <w:r w:rsidRPr="00617B3E">
              <w:rPr>
                <w:b/>
                <w:bCs/>
                <w:lang w:val="tr-TR"/>
              </w:rPr>
              <w:t>Komut</w:t>
            </w:r>
          </w:p>
        </w:tc>
        <w:tc>
          <w:tcPr>
            <w:tcW w:w="0" w:type="auto"/>
            <w:vAlign w:val="center"/>
            <w:hideMark/>
          </w:tcPr>
          <w:p w14:paraId="58D7A735" w14:textId="77777777" w:rsidR="00617B3E" w:rsidRPr="00617B3E" w:rsidRDefault="00617B3E" w:rsidP="00617B3E">
            <w:pPr>
              <w:rPr>
                <w:b/>
                <w:bCs/>
                <w:lang w:val="tr-TR"/>
              </w:rPr>
            </w:pPr>
            <w:r w:rsidRPr="00617B3E">
              <w:rPr>
                <w:b/>
                <w:bCs/>
                <w:lang w:val="tr-TR"/>
              </w:rPr>
              <w:t>Görevi</w:t>
            </w:r>
          </w:p>
        </w:tc>
      </w:tr>
      <w:tr w:rsidR="00617B3E" w:rsidRPr="00617B3E" w14:paraId="0141DCBF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D247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usestager windows/launcher_bat</w:t>
            </w:r>
          </w:p>
        </w:tc>
        <w:tc>
          <w:tcPr>
            <w:tcW w:w="0" w:type="auto"/>
            <w:vAlign w:val="center"/>
            <w:hideMark/>
          </w:tcPr>
          <w:p w14:paraId="76B7B905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.bat dosyası formatında bir stager oluşturulacağını belirler</w:t>
            </w:r>
          </w:p>
        </w:tc>
      </w:tr>
      <w:tr w:rsidR="00617B3E" w:rsidRPr="00617B3E" w14:paraId="54B2E05B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3C77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set Listener okul</w:t>
            </w:r>
          </w:p>
        </w:tc>
        <w:tc>
          <w:tcPr>
            <w:tcW w:w="0" w:type="auto"/>
            <w:vAlign w:val="center"/>
            <w:hideMark/>
          </w:tcPr>
          <w:p w14:paraId="5B227A18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Stager’ın hangi listener’a bağlanacağını belirtir</w:t>
            </w:r>
          </w:p>
        </w:tc>
      </w:tr>
      <w:tr w:rsidR="00617B3E" w:rsidRPr="00617B3E" w14:paraId="24B0059F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E3A4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130AE997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Stager’ı oluşturur ve Empire dizinine kaydeder</w:t>
            </w:r>
          </w:p>
        </w:tc>
      </w:tr>
      <w:tr w:rsidR="00617B3E" w:rsidRPr="00617B3E" w14:paraId="2259E384" w14:textId="77777777" w:rsidTr="00617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6E58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Çıktı</w:t>
            </w:r>
          </w:p>
        </w:tc>
        <w:tc>
          <w:tcPr>
            <w:tcW w:w="0" w:type="auto"/>
            <w:vAlign w:val="center"/>
            <w:hideMark/>
          </w:tcPr>
          <w:p w14:paraId="6399E7AE" w14:textId="77777777" w:rsidR="00617B3E" w:rsidRPr="00617B3E" w:rsidRDefault="00617B3E" w:rsidP="00617B3E">
            <w:pPr>
              <w:rPr>
                <w:lang w:val="tr-TR"/>
              </w:rPr>
            </w:pPr>
            <w:r w:rsidRPr="00617B3E">
              <w:rPr>
                <w:lang w:val="tr-TR"/>
              </w:rPr>
              <w:t>Oluşan .bat dosyasının konumunu gösterir</w:t>
            </w:r>
          </w:p>
        </w:tc>
      </w:tr>
    </w:tbl>
    <w:p w14:paraId="22BA09AE" w14:textId="77777777" w:rsidR="00617B3E" w:rsidRDefault="00617B3E" w:rsidP="00617B3E"/>
    <w:p w14:paraId="0D2652D0" w14:textId="77777777" w:rsidR="00617B3E" w:rsidRDefault="00617B3E" w:rsidP="00617B3E"/>
    <w:p w14:paraId="09FE7D80" w14:textId="77777777" w:rsidR="00605F66" w:rsidRDefault="00000000">
      <w:pPr>
        <w:pStyle w:val="Balk2"/>
      </w:pPr>
      <w:r>
        <w:t>Bağlanan Agent’ı Görme</w:t>
      </w:r>
    </w:p>
    <w:p w14:paraId="3E631E59" w14:textId="59A85E42" w:rsidR="00617B3E" w:rsidRPr="00617B3E" w:rsidRDefault="00617B3E" w:rsidP="00617B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17B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Kodu:</w:t>
      </w:r>
    </w:p>
    <w:p w14:paraId="172282EE" w14:textId="77777777" w:rsidR="00617B3E" w:rsidRPr="00617B3E" w:rsidRDefault="00617B3E" w:rsidP="00617B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17B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drawing>
          <wp:inline distT="0" distB="0" distL="0" distR="0" wp14:anchorId="20508279" wp14:editId="4BAA2709">
            <wp:extent cx="3914775" cy="1381125"/>
            <wp:effectExtent l="0" t="0" r="9525" b="9525"/>
            <wp:docPr id="20763928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2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4223" w14:textId="30FFAC4F" w:rsidR="00605F66" w:rsidRDefault="00617B3E" w:rsidP="00617B3E">
      <w:r w:rsidRPr="00617B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Çıktı:</w:t>
      </w:r>
      <w:r w:rsidR="00000000">
        <w:br/>
      </w:r>
      <w:r w:rsidR="00000000">
        <w:br/>
      </w:r>
      <w:r w:rsidRPr="00617B3E">
        <w:drawing>
          <wp:inline distT="0" distB="0" distL="0" distR="0" wp14:anchorId="3642C2C5" wp14:editId="3A36C95F">
            <wp:extent cx="5438775" cy="2105025"/>
            <wp:effectExtent l="0" t="0" r="9525" b="9525"/>
            <wp:docPr id="6193799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9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0C0" w14:textId="7943894A" w:rsidR="008E032D" w:rsidRPr="008E032D" w:rsidRDefault="00000000" w:rsidP="008E032D">
      <w:pPr>
        <w:pStyle w:val="Balk2"/>
      </w:pPr>
      <w:r>
        <w:t>Komut Gönderme</w:t>
      </w:r>
    </w:p>
    <w:p w14:paraId="5BC83687" w14:textId="1878EFC5" w:rsidR="008E032D" w:rsidRPr="008E032D" w:rsidRDefault="008E032D" w:rsidP="008E03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E032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1. Komut:</w:t>
      </w:r>
    </w:p>
    <w:p w14:paraId="55D0DB60" w14:textId="77777777" w:rsidR="008E032D" w:rsidRDefault="00617B3E">
      <w:pPr>
        <w:pStyle w:val="GlAlnt"/>
      </w:pPr>
      <w:r w:rsidRPr="00617B3E">
        <w:drawing>
          <wp:inline distT="0" distB="0" distL="0" distR="0" wp14:anchorId="52B7E327" wp14:editId="739238BD">
            <wp:extent cx="5362575" cy="1771650"/>
            <wp:effectExtent l="0" t="0" r="9525" b="0"/>
            <wp:docPr id="1882170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7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4B55" w14:textId="72F1F835" w:rsidR="008E032D" w:rsidRDefault="008E032D" w:rsidP="008E032D">
      <w:pPr>
        <w:pStyle w:val="GlAlnt"/>
      </w:pPr>
    </w:p>
    <w:p w14:paraId="7A2358C8" w14:textId="77777777" w:rsidR="008E032D" w:rsidRDefault="008E032D" w:rsidP="008E032D"/>
    <w:p w14:paraId="058C7AE0" w14:textId="3A853FDF" w:rsidR="008E032D" w:rsidRPr="008E032D" w:rsidRDefault="008E032D" w:rsidP="008E03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E032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1.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Çıktı</w:t>
      </w:r>
      <w:r w:rsidRPr="008E032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14:paraId="7F29E6E9" w14:textId="77777777" w:rsidR="008E032D" w:rsidRPr="008E032D" w:rsidRDefault="008E032D" w:rsidP="008E032D"/>
    <w:p w14:paraId="2A5FF377" w14:textId="77777777" w:rsidR="008E032D" w:rsidRDefault="008E032D">
      <w:pPr>
        <w:pStyle w:val="GlAlnt"/>
      </w:pPr>
      <w:r w:rsidRPr="008E032D">
        <w:drawing>
          <wp:inline distT="0" distB="0" distL="0" distR="0" wp14:anchorId="3BFC4F9B" wp14:editId="5986BF94">
            <wp:extent cx="5314950" cy="1447800"/>
            <wp:effectExtent l="0" t="0" r="0" b="0"/>
            <wp:docPr id="867614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1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938" w14:textId="77777777" w:rsidR="008E032D" w:rsidRDefault="008E032D" w:rsidP="008E032D"/>
    <w:p w14:paraId="7C299429" w14:textId="62190516" w:rsidR="008E032D" w:rsidRPr="008E032D" w:rsidRDefault="008E032D" w:rsidP="008E03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8E032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 Komut:</w:t>
      </w:r>
    </w:p>
    <w:p w14:paraId="2CD18009" w14:textId="77777777" w:rsidR="008E032D" w:rsidRPr="008E032D" w:rsidRDefault="008E032D" w:rsidP="008E032D"/>
    <w:p w14:paraId="0C16DCFD" w14:textId="77777777" w:rsidR="008E032D" w:rsidRDefault="008E032D">
      <w:pPr>
        <w:pStyle w:val="GlAlnt"/>
      </w:pPr>
      <w:r w:rsidRPr="008E032D">
        <w:drawing>
          <wp:inline distT="0" distB="0" distL="0" distR="0" wp14:anchorId="322A545F" wp14:editId="1CF37DBB">
            <wp:extent cx="5372100" cy="1581150"/>
            <wp:effectExtent l="0" t="0" r="0" b="0"/>
            <wp:docPr id="1535628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8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F65" w14:textId="77777777" w:rsidR="008E032D" w:rsidRDefault="008E032D">
      <w:pPr>
        <w:pStyle w:val="GlAlnt"/>
      </w:pPr>
    </w:p>
    <w:p w14:paraId="19795C7C" w14:textId="00C3AC27" w:rsidR="008E032D" w:rsidRPr="008E032D" w:rsidRDefault="008E032D" w:rsidP="008E03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</w:t>
      </w:r>
      <w:r w:rsidRPr="008E032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Çıktı</w:t>
      </w:r>
      <w:r w:rsidRPr="008E032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14:paraId="78ACD521" w14:textId="77777777" w:rsidR="008E032D" w:rsidRDefault="008E032D">
      <w:pPr>
        <w:pStyle w:val="GlAlnt"/>
      </w:pPr>
    </w:p>
    <w:p w14:paraId="5D642E11" w14:textId="61118875" w:rsidR="00605F66" w:rsidRDefault="00000000">
      <w:pPr>
        <w:pStyle w:val="GlAlnt"/>
      </w:pPr>
      <w:r>
        <w:br/>
      </w:r>
      <w:r w:rsidR="008E032D" w:rsidRPr="008E032D">
        <w:drawing>
          <wp:inline distT="0" distB="0" distL="0" distR="0" wp14:anchorId="1A0A53F4" wp14:editId="1943766F">
            <wp:extent cx="3952875" cy="1514475"/>
            <wp:effectExtent l="0" t="0" r="9525" b="9525"/>
            <wp:docPr id="740731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31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218F" w14:textId="730BE3E3" w:rsidR="00605F66" w:rsidRDefault="00887738">
      <w:pPr>
        <w:pStyle w:val="Balk1"/>
      </w:pPr>
      <w:r>
        <w:t>6</w:t>
      </w:r>
      <w:r w:rsidR="00000000">
        <w:t>. Öğrenciler İçin Aktiviteler</w:t>
      </w:r>
    </w:p>
    <w:p w14:paraId="553C4D8E" w14:textId="77777777" w:rsidR="00605F66" w:rsidRDefault="00000000">
      <w:pPr>
        <w:pStyle w:val="ListeMaddemi"/>
      </w:pPr>
      <w:r>
        <w:t>Empire ile listener ve stager oluşturma pratiği</w:t>
      </w:r>
    </w:p>
    <w:p w14:paraId="05781BED" w14:textId="77777777" w:rsidR="00605F66" w:rsidRDefault="00000000">
      <w:pPr>
        <w:pStyle w:val="ListeMaddemi"/>
      </w:pPr>
      <w:r>
        <w:t>Agent yakalama ve 'whoami', 'ipconfig' gibi komutlar gönderme</w:t>
      </w:r>
    </w:p>
    <w:p w14:paraId="6BD416AE" w14:textId="77777777" w:rsidR="00605F66" w:rsidRDefault="00000000">
      <w:pPr>
        <w:pStyle w:val="ListeMaddemi"/>
      </w:pPr>
      <w:r>
        <w:t>Arka planda çalışan implantlarla bilgi toplama</w:t>
      </w:r>
    </w:p>
    <w:p w14:paraId="42770B45" w14:textId="77777777" w:rsidR="00605F66" w:rsidRDefault="00000000">
      <w:pPr>
        <w:pStyle w:val="ListeMaddemi"/>
      </w:pPr>
      <w:r>
        <w:t>Basit PowerShell modüllerini çalıştırma</w:t>
      </w:r>
    </w:p>
    <w:sectPr w:rsidR="00605F66" w:rsidSect="00034616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787670">
    <w:abstractNumId w:val="8"/>
  </w:num>
  <w:num w:numId="2" w16cid:durableId="2121755714">
    <w:abstractNumId w:val="6"/>
  </w:num>
  <w:num w:numId="3" w16cid:durableId="98917721">
    <w:abstractNumId w:val="5"/>
  </w:num>
  <w:num w:numId="4" w16cid:durableId="157962845">
    <w:abstractNumId w:val="4"/>
  </w:num>
  <w:num w:numId="5" w16cid:durableId="887181903">
    <w:abstractNumId w:val="7"/>
  </w:num>
  <w:num w:numId="6" w16cid:durableId="73089176">
    <w:abstractNumId w:val="3"/>
  </w:num>
  <w:num w:numId="7" w16cid:durableId="475879936">
    <w:abstractNumId w:val="2"/>
  </w:num>
  <w:num w:numId="8" w16cid:durableId="449589879">
    <w:abstractNumId w:val="1"/>
  </w:num>
  <w:num w:numId="9" w16cid:durableId="106818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A42"/>
    <w:rsid w:val="00605F66"/>
    <w:rsid w:val="00617B3E"/>
    <w:rsid w:val="00735EB4"/>
    <w:rsid w:val="00887738"/>
    <w:rsid w:val="008E032D"/>
    <w:rsid w:val="00AA1D8D"/>
    <w:rsid w:val="00B47730"/>
    <w:rsid w:val="00CB0664"/>
    <w:rsid w:val="00E669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28030"/>
  <w14:defaultImageDpi w14:val="300"/>
  <w15:docId w15:val="{D3F29729-D76E-4831-AD66-11D462E7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Relationship Id="rId2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2025-07-23T19:37:00Z</dcterms:modified>
  <cp:category/>
</cp:coreProperties>
</file>