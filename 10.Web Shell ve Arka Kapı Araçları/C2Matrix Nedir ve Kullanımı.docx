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ACCF5" w14:textId="77777777" w:rsidR="00A607CF" w:rsidRDefault="00000000">
      <w:pPr>
        <w:pStyle w:val="KonuBal"/>
      </w:pPr>
      <w:r>
        <w:t>C2 Matrix Nedir ve Nasıl Kullanılır?</w:t>
      </w:r>
    </w:p>
    <w:p w14:paraId="71A58D25" w14:textId="77777777" w:rsidR="00A607CF" w:rsidRDefault="00000000">
      <w:pPr>
        <w:pStyle w:val="Balk1"/>
      </w:pPr>
      <w:r>
        <w:t>📊 C2 Matrix Nedir?</w:t>
      </w:r>
    </w:p>
    <w:p w14:paraId="7724C2D8" w14:textId="77777777" w:rsidR="00A607CF" w:rsidRDefault="00000000">
      <w:r>
        <w:t>C2 Matrix (Command and Control Matrix), Red Team, Blue Team ve Purple Team çalışmalarında kullanılan Command &amp; Control (C2) framework’lerinin karşılaştırmalı olarak listelendiği bir projedir.</w:t>
      </w:r>
      <w:r>
        <w:br/>
      </w:r>
      <w:r>
        <w:br/>
        <w:t>Amaç: Kullanıcıların C2 framework’lerini ihtiyaçlarına göre seçebilmesini kolaylaştırmaktır.</w:t>
      </w:r>
    </w:p>
    <w:p w14:paraId="5853C2CA" w14:textId="77777777" w:rsidR="00A607CF" w:rsidRDefault="00000000">
      <w:pPr>
        <w:pStyle w:val="Balk1"/>
      </w:pPr>
      <w:r>
        <w:t>🌐 Resmi Kaynak</w:t>
      </w:r>
    </w:p>
    <w:p w14:paraId="2064B5FF" w14:textId="77777777" w:rsidR="00A607CF" w:rsidRDefault="00000000">
      <w:r>
        <w:t>- Web: https://www.thec2matrix.com/</w:t>
      </w:r>
      <w:r>
        <w:br/>
        <w:t>- GitHub: https://github.com/C2MatrixProject/C2Matrix</w:t>
      </w:r>
      <w:r>
        <w:br/>
        <w:t>- C2 listesi Google Sheets olarak sunulur ve düzenli olarak güncellenir.</w:t>
      </w:r>
    </w:p>
    <w:p w14:paraId="52A6BFB8" w14:textId="77777777" w:rsidR="00A607CF" w:rsidRDefault="00000000">
      <w:pPr>
        <w:pStyle w:val="Balk1"/>
      </w:pPr>
      <w:r>
        <w:t>📦 İçeriği Nelerdir?</w:t>
      </w:r>
    </w:p>
    <w:p w14:paraId="6215C5A4" w14:textId="77777777" w:rsidR="00A607CF" w:rsidRDefault="00000000">
      <w:r>
        <w:t>- 100+ C2 aracı detaylı karşılaştırmalı olarak listelenir.</w:t>
      </w:r>
      <w:r>
        <w:br/>
        <w:t>- Karşılaştırma başlıkları:</w:t>
      </w:r>
      <w:r>
        <w:br/>
        <w:t xml:space="preserve">  • Programlama dili</w:t>
      </w:r>
      <w:r>
        <w:br/>
        <w:t xml:space="preserve">  • Şifreleme yöntemleri (AES, RSA...)</w:t>
      </w:r>
      <w:r>
        <w:br/>
        <w:t xml:space="preserve">  • Operasyonel sistem desteği (Linux, Windows...)</w:t>
      </w:r>
      <w:r>
        <w:br/>
        <w:t xml:space="preserve">  • Uçtan uca şifreleme, obfuscation, beacon kontrolü vs.</w:t>
      </w:r>
      <w:r>
        <w:br/>
        <w:t>- Arama ve filtreleme özellikleri ile özel senaryolara uygun araçlar kolayca bulunabilir.</w:t>
      </w:r>
    </w:p>
    <w:p w14:paraId="784C0F93" w14:textId="77777777" w:rsidR="00A607CF" w:rsidRDefault="00000000">
      <w:pPr>
        <w:pStyle w:val="Balk1"/>
      </w:pPr>
      <w:r>
        <w:t>⚙️ Kurulum (C2Matrix VM ile)</w:t>
      </w:r>
    </w:p>
    <w:p w14:paraId="18FE62EE" w14:textId="606FED22" w:rsidR="00A607CF" w:rsidRDefault="00000000">
      <w:r>
        <w:t>C2Matrix, bir sanal makine (VM) imajı olarak da sağlanmaktadır. Bu imaj ile birçok C2 aracı tek ortamda test edilebilir.</w:t>
      </w:r>
      <w:r>
        <w:br/>
      </w:r>
      <w:r>
        <w:br/>
        <w:t>1. VM bağlantısı: https://www.thec2matrix.com/matrix-vm</w:t>
      </w:r>
      <w:r>
        <w:br/>
        <w:t>2. İmajı indirin ve VirtualBox / VMware’e import edin</w:t>
      </w:r>
      <w:r>
        <w:br/>
        <w:t>3. Default bilgiler:</w:t>
      </w:r>
      <w:r>
        <w:br/>
        <w:t xml:space="preserve">   Kullanıcı adı: c2matrix</w:t>
      </w:r>
      <w:r>
        <w:br/>
        <w:t xml:space="preserve">   Şifre: c2matrix</w:t>
      </w:r>
      <w:r>
        <w:br/>
        <w:t xml:space="preserve">4. </w:t>
      </w:r>
      <w:proofErr w:type="spellStart"/>
      <w:r>
        <w:t>Terminalde</w:t>
      </w:r>
      <w:proofErr w:type="spellEnd"/>
      <w:r>
        <w:t xml:space="preserve"> </w:t>
      </w:r>
      <w:proofErr w:type="spellStart"/>
      <w:r>
        <w:t>başlatmak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>:</w:t>
      </w:r>
      <w:r>
        <w:br/>
        <w:t>./start_c2.sh</w:t>
      </w:r>
      <w:r>
        <w:br/>
      </w:r>
      <w:r w:rsidR="00AA6556" w:rsidRPr="00AA6556">
        <w:drawing>
          <wp:inline distT="0" distB="0" distL="0" distR="0" wp14:anchorId="40E91861" wp14:editId="7909501A">
            <wp:extent cx="2200582" cy="600159"/>
            <wp:effectExtent l="0" t="0" r="0" b="9525"/>
            <wp:docPr id="876956185" name="Resim 1" descr="ekran görüntüsü, yazı tipi, grafik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56185" name="Resim 1" descr="ekran görüntüsü, yazı tipi, grafik, tasarım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06EB" w14:textId="77777777" w:rsidR="00A607CF" w:rsidRDefault="00000000">
      <w:pPr>
        <w:pStyle w:val="Balk1"/>
      </w:pPr>
      <w:r>
        <w:lastRenderedPageBreak/>
        <w:t>📟 Terminal Çıktısı Örneği (Docker kurulumu ile)</w:t>
      </w:r>
    </w:p>
    <w:p w14:paraId="0C77295D" w14:textId="4190C699" w:rsidR="00AA6556" w:rsidRDefault="00000000">
      <w:r>
        <w:br/>
        <w:t>git clone https://github.com/C2MatrixProject/C2Matrix.git</w:t>
      </w:r>
      <w:r>
        <w:br/>
        <w:t>cd C2Matrix</w:t>
      </w:r>
      <w:r>
        <w:br/>
        <w:t xml:space="preserve">docker-compose up </w:t>
      </w:r>
      <w:r w:rsidR="00AA6556">
        <w:t>–</w:t>
      </w:r>
      <w:r>
        <w:t>build</w:t>
      </w:r>
    </w:p>
    <w:p w14:paraId="37E469FF" w14:textId="5FCFABF5" w:rsidR="00A607CF" w:rsidRDefault="00AA6556">
      <w:r w:rsidRPr="00AA6556">
        <w:drawing>
          <wp:inline distT="0" distB="0" distL="0" distR="0" wp14:anchorId="3D04B311" wp14:editId="2450DEC5">
            <wp:extent cx="5134692" cy="1228896"/>
            <wp:effectExtent l="0" t="0" r="8890" b="9525"/>
            <wp:docPr id="1137259689" name="Resim 1" descr="ekran görüntüsü, metin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59689" name="Resim 1" descr="ekran görüntüsü, metin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```</w:t>
      </w:r>
      <w:proofErr w:type="spellStart"/>
      <w:r w:rsidR="00000000">
        <w:t>Başarılı</w:t>
      </w:r>
      <w:proofErr w:type="spellEnd"/>
      <w:r w:rsidR="00000000">
        <w:t xml:space="preserve"> </w:t>
      </w:r>
      <w:proofErr w:type="spellStart"/>
      <w:r w:rsidR="00000000">
        <w:t>kurulumdan</w:t>
      </w:r>
      <w:proofErr w:type="spellEnd"/>
      <w:r w:rsidR="00000000">
        <w:t xml:space="preserve"> sonra web arayüzüne erişim:</w:t>
      </w:r>
      <w:r w:rsidR="00000000">
        <w:br/>
        <w:t>http://localhost:8000</w:t>
      </w:r>
    </w:p>
    <w:p w14:paraId="50C32298" w14:textId="77777777" w:rsidR="00A607CF" w:rsidRDefault="00000000">
      <w:pPr>
        <w:pStyle w:val="Balk1"/>
      </w:pPr>
      <w:r>
        <w:t>🔐 Kullanım Alanları</w:t>
      </w:r>
    </w:p>
    <w:p w14:paraId="6912FB95" w14:textId="77777777" w:rsidR="00A607CF" w:rsidRDefault="00000000">
      <w:r>
        <w:t>- Red Team operasyonlarında C2 seçimi</w:t>
      </w:r>
      <w:r>
        <w:br/>
        <w:t>- Blue Team için C2 tespiti ve karşı önlem analizi</w:t>
      </w:r>
      <w:r>
        <w:br/>
        <w:t>- Eğitim ve laboratuvar test ortamları</w:t>
      </w:r>
      <w:r>
        <w:br/>
        <w:t>- Siber güvenlik framework analizleri (CALDERA, Covenant, Sliver vs.)</w:t>
      </w:r>
    </w:p>
    <w:p w14:paraId="184A5F38" w14:textId="77777777" w:rsidR="00A607CF" w:rsidRDefault="00000000">
      <w:pPr>
        <w:pStyle w:val="Balk1"/>
      </w:pPr>
      <w:r>
        <w:t>⚠️ Uyarı</w:t>
      </w:r>
    </w:p>
    <w:p w14:paraId="7833A3E2" w14:textId="77777777" w:rsidR="00A607CF" w:rsidRDefault="00000000">
      <w:r>
        <w:t>C2Matrix yalnızca yasal sızma testleri, laboratuvar çalışmaları ve eğitim amaçlı kullanılmalıdır. Gerçek sistemlerde izinsiz C2 framework kullanımı yasadışıdır.</w:t>
      </w:r>
    </w:p>
    <w:sectPr w:rsidR="00A607CF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697375">
    <w:abstractNumId w:val="8"/>
  </w:num>
  <w:num w:numId="2" w16cid:durableId="1577586751">
    <w:abstractNumId w:val="6"/>
  </w:num>
  <w:num w:numId="3" w16cid:durableId="1395659771">
    <w:abstractNumId w:val="5"/>
  </w:num>
  <w:num w:numId="4" w16cid:durableId="1908761468">
    <w:abstractNumId w:val="4"/>
  </w:num>
  <w:num w:numId="5" w16cid:durableId="480006015">
    <w:abstractNumId w:val="7"/>
  </w:num>
  <w:num w:numId="6" w16cid:durableId="1087262605">
    <w:abstractNumId w:val="3"/>
  </w:num>
  <w:num w:numId="7" w16cid:durableId="1309624895">
    <w:abstractNumId w:val="2"/>
  </w:num>
  <w:num w:numId="8" w16cid:durableId="181435211">
    <w:abstractNumId w:val="1"/>
  </w:num>
  <w:num w:numId="9" w16cid:durableId="153931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487C"/>
    <w:rsid w:val="00A607CF"/>
    <w:rsid w:val="00AA1D8D"/>
    <w:rsid w:val="00AA655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4F478E"/>
  <w14:defaultImageDpi w14:val="300"/>
  <w15:docId w15:val="{8778B117-D32A-4666-8085-0A05E2A8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3</cp:revision>
  <dcterms:created xsi:type="dcterms:W3CDTF">2013-12-23T23:15:00Z</dcterms:created>
  <dcterms:modified xsi:type="dcterms:W3CDTF">2025-07-30T13:16:00Z</dcterms:modified>
  <cp:category/>
</cp:coreProperties>
</file>