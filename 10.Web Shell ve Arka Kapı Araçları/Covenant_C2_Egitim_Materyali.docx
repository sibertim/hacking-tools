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D584" w14:textId="77777777" w:rsidR="009C6FE1" w:rsidRDefault="00000000">
      <w:pPr>
        <w:pStyle w:val="KonuBal"/>
      </w:pPr>
      <w:r>
        <w:t>Covenant C2 - Eğitim Materyali</w:t>
      </w:r>
    </w:p>
    <w:p w14:paraId="3C511201" w14:textId="77777777" w:rsidR="009C6FE1" w:rsidRDefault="00000000">
      <w:pPr>
        <w:pStyle w:val="Balk1"/>
      </w:pPr>
      <w:r>
        <w:t>📌 Covenant Nedir?</w:t>
      </w:r>
    </w:p>
    <w:p w14:paraId="0D2C7D2B" w14:textId="77777777" w:rsidR="009C6FE1" w:rsidRDefault="00000000">
      <w:r>
        <w:br/>
        <w:t>Covenant, .NET tabanlı, modern ve web tabanlı bir Command and Control (C2) framework'üdür. Kırmızı takım (Red Team) operasyonları için geliştirilmiştir.</w:t>
      </w:r>
      <w:r>
        <w:br/>
        <w:t>Covenant, kullanıcı dostu bir arayüz üzerinden ajan yönetimi, görev yürütme ve taktiksel komutlar gönderme gibi imkanlar sunar.</w:t>
      </w:r>
      <w:r>
        <w:br/>
      </w:r>
    </w:p>
    <w:p w14:paraId="7ECA9510" w14:textId="77777777" w:rsidR="009C6FE1" w:rsidRDefault="00000000">
      <w:pPr>
        <w:pStyle w:val="Balk1"/>
      </w:pPr>
      <w:r>
        <w:t>🚀 Özellikleri</w:t>
      </w:r>
    </w:p>
    <w:p w14:paraId="3CC57ABA" w14:textId="77777777" w:rsidR="009C6FE1" w:rsidRDefault="00000000">
      <w:r>
        <w:br/>
        <w:t>- Web tabanlı arayüz (ASP.NET Core ile geliştirilmiştir)</w:t>
      </w:r>
      <w:r>
        <w:br/>
        <w:t>- HTTPS üzerinden iletişim</w:t>
      </w:r>
      <w:r>
        <w:br/>
        <w:t>- SharpSploit tabanlı entegre yetenekler</w:t>
      </w:r>
      <w:r>
        <w:br/>
        <w:t>- Birden fazla kullanıcı desteği</w:t>
      </w:r>
      <w:r>
        <w:br/>
        <w:t>- API üzerinden entegrasyon desteği</w:t>
      </w:r>
      <w:r>
        <w:br/>
      </w:r>
    </w:p>
    <w:p w14:paraId="7F020B68" w14:textId="77777777" w:rsidR="009C6FE1" w:rsidRDefault="00000000">
      <w:pPr>
        <w:pStyle w:val="Balk1"/>
      </w:pPr>
      <w:r>
        <w:t>🛠️ Kurulum Adımları (Ubuntu/Kali Linux)</w:t>
      </w:r>
    </w:p>
    <w:p w14:paraId="0C7C8CD2" w14:textId="77777777" w:rsidR="009C6FE1" w:rsidRDefault="00000000">
      <w:r>
        <w:t>1. Gerekli bağımlılıkları kur:</w:t>
      </w:r>
    </w:p>
    <w:p w14:paraId="2BD7C3A7" w14:textId="48170C78" w:rsidR="00AD5E2D" w:rsidRDefault="00AD5E2D" w:rsidP="00AD5E2D">
      <w:pPr>
        <w:pStyle w:val="GlAlnt"/>
      </w:pPr>
      <w:r w:rsidRPr="00AD5E2D">
        <w:drawing>
          <wp:inline distT="0" distB="0" distL="0" distR="0" wp14:anchorId="41FC01CE" wp14:editId="04BBBD40">
            <wp:extent cx="5486400" cy="1685290"/>
            <wp:effectExtent l="0" t="0" r="0" b="0"/>
            <wp:docPr id="7991769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6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180" w14:textId="77777777" w:rsidR="00AD5E2D" w:rsidRDefault="00AD5E2D"/>
    <w:p w14:paraId="6365F1D6" w14:textId="77777777" w:rsidR="00AD5E2D" w:rsidRDefault="00AD5E2D"/>
    <w:p w14:paraId="45CBB595" w14:textId="77777777" w:rsidR="00AD5E2D" w:rsidRDefault="00AD5E2D"/>
    <w:p w14:paraId="69CF6D92" w14:textId="77777777" w:rsidR="00AD5E2D" w:rsidRDefault="00AD5E2D"/>
    <w:p w14:paraId="3DB23C65" w14:textId="3301DEDC" w:rsidR="009C6FE1" w:rsidRDefault="00000000">
      <w:r>
        <w:lastRenderedPageBreak/>
        <w:t>2. Covenant’ı klonla ve çalıştır:</w:t>
      </w:r>
    </w:p>
    <w:p w14:paraId="29394ADA" w14:textId="77777777" w:rsidR="00AD5E2D" w:rsidRDefault="00AD5E2D">
      <w:r w:rsidRPr="00AD5E2D">
        <w:rPr>
          <w:b/>
          <w:bCs/>
          <w:i/>
          <w:iCs/>
          <w:color w:val="4F81BD" w:themeColor="accent1"/>
        </w:rPr>
        <w:drawing>
          <wp:inline distT="0" distB="0" distL="0" distR="0" wp14:anchorId="011D39F5" wp14:editId="50EDD01E">
            <wp:extent cx="5486400" cy="1064260"/>
            <wp:effectExtent l="0" t="0" r="0" b="2540"/>
            <wp:docPr id="14392318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419E" w14:textId="55AB5719" w:rsidR="009C6FE1" w:rsidRDefault="00000000">
      <w:r>
        <w:t>3. Web arayüzü genellikle `https://127.0.0.1:7443` adresinden erişilebilir. İlk açılışta kullanıcı oluşturmanız istenir.</w:t>
      </w:r>
    </w:p>
    <w:p w14:paraId="631A243C" w14:textId="77777777" w:rsidR="009C6FE1" w:rsidRDefault="00000000">
      <w:pPr>
        <w:pStyle w:val="Balk1"/>
      </w:pPr>
      <w:r>
        <w:t>🧪 Kullanım Adımları</w:t>
      </w:r>
    </w:p>
    <w:p w14:paraId="7CED09D4" w14:textId="77777777" w:rsidR="009C6FE1" w:rsidRDefault="00000000">
      <w:r>
        <w:br/>
        <w:t>1. Web arayüzünden oturum aç.</w:t>
      </w:r>
      <w:r>
        <w:br/>
        <w:t>2. Listener (Dinleyici) oluştur.</w:t>
      </w:r>
      <w:r>
        <w:br/>
        <w:t>3. Launcher (Payload) oluştur.</w:t>
      </w:r>
      <w:r>
        <w:br/>
        <w:t>4. Elde edilen payload'u hedef sistemde çalıştır.</w:t>
      </w:r>
      <w:r>
        <w:br/>
        <w:t>5. Hedef sistem bağlanınca bir 'Grunt' (ajan) oluşur.</w:t>
      </w:r>
      <w:r>
        <w:br/>
        <w:t>6. Grunt'a komut göndermek için üzerine tıkla -&gt; Interact.</w:t>
      </w:r>
      <w:r>
        <w:br/>
      </w:r>
    </w:p>
    <w:p w14:paraId="6C4698DD" w14:textId="26FA006C" w:rsidR="009C6FE1" w:rsidRDefault="00000000" w:rsidP="00AD5E2D">
      <w:pPr>
        <w:pStyle w:val="Balk1"/>
      </w:pPr>
      <w:r>
        <w:rPr>
          <w:rFonts w:ascii="Segoe UI Emoji" w:hAnsi="Segoe UI Emoji" w:cs="Segoe UI Emoji"/>
        </w:rPr>
        <w:t>📌</w:t>
      </w:r>
      <w:r>
        <w:t xml:space="preserve"> Örnek Komutlar ve Çıktılar</w:t>
      </w:r>
    </w:p>
    <w:p w14:paraId="6B634F5E" w14:textId="77777777" w:rsidR="009C6FE1" w:rsidRDefault="00000000">
      <w:r>
        <w:rPr>
          <w:rFonts w:ascii="Segoe UI Emoji" w:hAnsi="Segoe UI Emoji" w:cs="Segoe UI Emoji"/>
        </w:rPr>
        <w:t>🟣</w:t>
      </w:r>
      <w:r>
        <w:t xml:space="preserve"> Örnek komut:</w:t>
      </w:r>
    </w:p>
    <w:p w14:paraId="434ACB8B" w14:textId="77777777" w:rsidR="00AD5E2D" w:rsidRDefault="00AD5E2D">
      <w:r w:rsidRPr="00AD5E2D">
        <w:rPr>
          <w:b/>
          <w:bCs/>
          <w:i/>
          <w:iCs/>
          <w:color w:val="4F81BD" w:themeColor="accent1"/>
        </w:rPr>
        <w:drawing>
          <wp:inline distT="0" distB="0" distL="0" distR="0" wp14:anchorId="5EEA39FB" wp14:editId="5ABF3862">
            <wp:extent cx="3752850" cy="1581150"/>
            <wp:effectExtent l="0" t="0" r="0" b="0"/>
            <wp:docPr id="12072419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41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0C56" w14:textId="77777777" w:rsidR="00AD5E2D" w:rsidRPr="00AD5E2D" w:rsidRDefault="00AD5E2D" w:rsidP="00AD5E2D">
      <w:pPr>
        <w:rPr>
          <w:b/>
          <w:bCs/>
          <w:lang w:val="tr-TR"/>
        </w:rPr>
      </w:pPr>
      <w:r w:rsidRPr="00AD5E2D">
        <w:rPr>
          <w:b/>
          <w:bCs/>
          <w:lang w:val="tr-TR"/>
        </w:rPr>
        <w:t>Açıklama:</w:t>
      </w:r>
    </w:p>
    <w:p w14:paraId="57A1E6E1" w14:textId="77777777" w:rsidR="00AD5E2D" w:rsidRPr="00AD5E2D" w:rsidRDefault="00AD5E2D" w:rsidP="00AD5E2D">
      <w:pPr>
        <w:rPr>
          <w:lang w:val="tr-TR"/>
        </w:rPr>
      </w:pPr>
      <w:r w:rsidRPr="00AD5E2D">
        <w:rPr>
          <w:lang w:val="tr-TR"/>
        </w:rPr>
        <w:t>Covenant’ın kaynak kodunu derler. ASP.NET Core ile yazıldığı için, bu adımda C# dosyaları .dll haline gelir.</w:t>
      </w:r>
    </w:p>
    <w:p w14:paraId="7A8E3938" w14:textId="77777777" w:rsidR="00AD5E2D" w:rsidRDefault="00AD5E2D"/>
    <w:p w14:paraId="09CF727C" w14:textId="276F7953" w:rsidR="009C6FE1" w:rsidRDefault="00000000">
      <w:r>
        <w:t>📤 Çıktı:</w:t>
      </w:r>
    </w:p>
    <w:p w14:paraId="17142B27" w14:textId="2678C977" w:rsidR="00AD5E2D" w:rsidRDefault="00AD5E2D">
      <w:r w:rsidRPr="00AD5E2D">
        <w:rPr>
          <w:b/>
          <w:bCs/>
          <w:i/>
          <w:iCs/>
          <w:color w:val="4F81BD" w:themeColor="accent1"/>
        </w:rPr>
        <w:lastRenderedPageBreak/>
        <w:drawing>
          <wp:inline distT="0" distB="0" distL="0" distR="0" wp14:anchorId="02D5AA68" wp14:editId="59F718E5">
            <wp:extent cx="3933825" cy="2381250"/>
            <wp:effectExtent l="0" t="0" r="9525" b="0"/>
            <wp:docPr id="1116862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6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CCC" w14:textId="77777777" w:rsidR="00AD5E2D" w:rsidRDefault="00AD5E2D"/>
    <w:p w14:paraId="269BE6FD" w14:textId="77777777" w:rsidR="00AD5E2D" w:rsidRDefault="00AD5E2D"/>
    <w:p w14:paraId="133BF2A3" w14:textId="77777777" w:rsidR="00AD5E2D" w:rsidRDefault="00AD5E2D" w:rsidP="00AD5E2D">
      <w:r>
        <w:rPr>
          <w:rFonts w:ascii="Segoe UI Emoji" w:hAnsi="Segoe UI Emoji" w:cs="Segoe UI Emoji"/>
        </w:rPr>
        <w:t>🟣</w:t>
      </w:r>
      <w:r>
        <w:t xml:space="preserve"> Örnek komut:</w:t>
      </w:r>
    </w:p>
    <w:p w14:paraId="07E4AE62" w14:textId="77777777" w:rsidR="00AD5E2D" w:rsidRDefault="00AD5E2D"/>
    <w:p w14:paraId="5F35B4BC" w14:textId="3D320DF1" w:rsidR="00AD5E2D" w:rsidRDefault="00AD5E2D">
      <w:r w:rsidRPr="00AD5E2D">
        <w:drawing>
          <wp:inline distT="0" distB="0" distL="0" distR="0" wp14:anchorId="444DB57C" wp14:editId="74383534">
            <wp:extent cx="3810000" cy="1676400"/>
            <wp:effectExtent l="0" t="0" r="0" b="0"/>
            <wp:docPr id="19676610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1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047" w14:textId="77777777" w:rsidR="00AD5E2D" w:rsidRPr="00AD5E2D" w:rsidRDefault="00AD5E2D" w:rsidP="00AD5E2D">
      <w:pPr>
        <w:rPr>
          <w:b/>
          <w:bCs/>
          <w:lang w:val="tr-TR"/>
        </w:rPr>
      </w:pPr>
      <w:r w:rsidRPr="00AD5E2D">
        <w:rPr>
          <w:b/>
          <w:bCs/>
          <w:lang w:val="tr-TR"/>
        </w:rPr>
        <w:t>Açıklama:</w:t>
      </w:r>
    </w:p>
    <w:p w14:paraId="4F66E3CF" w14:textId="77777777" w:rsidR="00AD5E2D" w:rsidRPr="00AD5E2D" w:rsidRDefault="00AD5E2D" w:rsidP="00AD5E2D">
      <w:pPr>
        <w:rPr>
          <w:lang w:val="tr-TR"/>
        </w:rPr>
      </w:pPr>
      <w:r w:rsidRPr="00AD5E2D">
        <w:rPr>
          <w:lang w:val="tr-TR"/>
        </w:rPr>
        <w:t xml:space="preserve">Derlenen Covenant sunucusunu başlatır. Web arayüzünü çalıştırır. Otomatik olarak HTTPS portu olan </w:t>
      </w:r>
      <w:r w:rsidRPr="00AD5E2D">
        <w:rPr>
          <w:b/>
          <w:bCs/>
          <w:lang w:val="tr-TR"/>
        </w:rPr>
        <w:t>7443</w:t>
      </w:r>
      <w:r w:rsidRPr="00AD5E2D">
        <w:rPr>
          <w:lang w:val="tr-TR"/>
        </w:rPr>
        <w:t>'te dinlemeye başlar.</w:t>
      </w:r>
    </w:p>
    <w:p w14:paraId="79F196CD" w14:textId="77777777" w:rsidR="00AD5E2D" w:rsidRDefault="00AD5E2D" w:rsidP="00AD5E2D">
      <w:r>
        <w:t>📤 Çıktı:</w:t>
      </w:r>
    </w:p>
    <w:p w14:paraId="46F663D4" w14:textId="13E3CE30" w:rsidR="00AD5E2D" w:rsidRDefault="00AD5E2D">
      <w:r w:rsidRPr="00AD5E2D">
        <w:drawing>
          <wp:inline distT="0" distB="0" distL="0" distR="0" wp14:anchorId="2569D5AB" wp14:editId="040B6B86">
            <wp:extent cx="5486400" cy="1377315"/>
            <wp:effectExtent l="0" t="0" r="0" b="0"/>
            <wp:docPr id="13876570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5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B810" w14:textId="77777777" w:rsidR="00AD5E2D" w:rsidRDefault="00AD5E2D" w:rsidP="00AD5E2D"/>
    <w:p w14:paraId="436E1926" w14:textId="77777777" w:rsidR="00AD5E2D" w:rsidRDefault="00AD5E2D" w:rsidP="00AD5E2D">
      <w:r>
        <w:rPr>
          <w:rFonts w:ascii="Segoe UI Emoji" w:hAnsi="Segoe UI Emoji" w:cs="Segoe UI Emoji"/>
        </w:rPr>
        <w:t>🟣</w:t>
      </w:r>
      <w:r>
        <w:t xml:space="preserve"> Örnek komut:</w:t>
      </w:r>
    </w:p>
    <w:p w14:paraId="17336F48" w14:textId="33795AEC" w:rsidR="00AD5E2D" w:rsidRDefault="00AD5E2D">
      <w:r w:rsidRPr="00AD5E2D">
        <w:drawing>
          <wp:inline distT="0" distB="0" distL="0" distR="0" wp14:anchorId="51A1E0CE" wp14:editId="4A3A2D34">
            <wp:extent cx="3905250" cy="1333500"/>
            <wp:effectExtent l="0" t="0" r="0" b="0"/>
            <wp:docPr id="17248505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0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D783" w14:textId="77777777" w:rsidR="0085226B" w:rsidRPr="0085226B" w:rsidRDefault="0085226B" w:rsidP="0085226B">
      <w:pPr>
        <w:rPr>
          <w:b/>
          <w:bCs/>
          <w:lang w:val="tr-TR"/>
        </w:rPr>
      </w:pPr>
      <w:r w:rsidRPr="0085226B">
        <w:rPr>
          <w:b/>
          <w:bCs/>
          <w:lang w:val="tr-TR"/>
        </w:rPr>
        <w:t>Açıklama:</w:t>
      </w:r>
    </w:p>
    <w:p w14:paraId="3C63DBAB" w14:textId="6A20BE39" w:rsidR="00AD5E2D" w:rsidRPr="0085226B" w:rsidRDefault="0085226B">
      <w:pPr>
        <w:rPr>
          <w:lang w:val="tr-TR"/>
        </w:rPr>
      </w:pPr>
      <w:r w:rsidRPr="0085226B">
        <w:rPr>
          <w:lang w:val="tr-TR"/>
        </w:rPr>
        <w:t>Hedef sistemde çalışan kullanıcının adını döndürür.</w:t>
      </w:r>
    </w:p>
    <w:p w14:paraId="7BF73C3D" w14:textId="77777777" w:rsidR="0085226B" w:rsidRDefault="0085226B" w:rsidP="0085226B">
      <w:r>
        <w:rPr>
          <w:rFonts w:ascii="Segoe UI Emoji" w:hAnsi="Segoe UI Emoji" w:cs="Segoe UI Emoji"/>
        </w:rPr>
        <w:t>📤</w:t>
      </w:r>
      <w:r>
        <w:t xml:space="preserve"> Çıktı:</w:t>
      </w:r>
    </w:p>
    <w:p w14:paraId="37CCE4CE" w14:textId="48F6CE5D" w:rsidR="00AD5E2D" w:rsidRDefault="0085226B">
      <w:r w:rsidRPr="0085226B">
        <w:drawing>
          <wp:inline distT="0" distB="0" distL="0" distR="0" wp14:anchorId="3F57AD1D" wp14:editId="2198F785">
            <wp:extent cx="3857625" cy="1323975"/>
            <wp:effectExtent l="0" t="0" r="9525" b="9525"/>
            <wp:docPr id="5107297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29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98E4" w14:textId="77777777" w:rsidR="00AD5E2D" w:rsidRDefault="00AD5E2D"/>
    <w:p w14:paraId="02F0B397" w14:textId="1A0A6724" w:rsidR="009C6FE1" w:rsidRDefault="00000000">
      <w:r>
        <w:t>🟣 Sistem bilgisi toplama komutu:</w:t>
      </w:r>
    </w:p>
    <w:p w14:paraId="05CABAAD" w14:textId="762B5A99" w:rsidR="0085226B" w:rsidRDefault="00000000" w:rsidP="0085226B">
      <w:pPr>
        <w:pStyle w:val="GlAlnt"/>
      </w:pPr>
      <w:r>
        <w:br/>
      </w:r>
      <w:r w:rsidR="0085226B" w:rsidRPr="0085226B">
        <w:drawing>
          <wp:inline distT="0" distB="0" distL="0" distR="0" wp14:anchorId="783FA759" wp14:editId="3D0406A1">
            <wp:extent cx="3771900" cy="1047750"/>
            <wp:effectExtent l="0" t="0" r="0" b="0"/>
            <wp:docPr id="689517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1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5CBE" w14:textId="77777777" w:rsidR="0085226B" w:rsidRPr="0085226B" w:rsidRDefault="0085226B" w:rsidP="0085226B">
      <w:pPr>
        <w:rPr>
          <w:rFonts w:ascii="Segoe UI Emoji" w:hAnsi="Segoe UI Emoji" w:cs="Segoe UI Emoji"/>
          <w:b/>
          <w:bCs/>
          <w:lang w:val="tr-TR"/>
        </w:rPr>
      </w:pPr>
      <w:r w:rsidRPr="0085226B">
        <w:rPr>
          <w:rFonts w:ascii="Segoe UI Emoji" w:hAnsi="Segoe UI Emoji" w:cs="Segoe UI Emoji"/>
          <w:b/>
          <w:bCs/>
          <w:lang w:val="tr-TR"/>
        </w:rPr>
        <w:t>Açıklama:</w:t>
      </w:r>
    </w:p>
    <w:p w14:paraId="5015BA24" w14:textId="77777777" w:rsidR="0085226B" w:rsidRPr="0085226B" w:rsidRDefault="0085226B" w:rsidP="0085226B">
      <w:pPr>
        <w:rPr>
          <w:rFonts w:ascii="Segoe UI Emoji" w:hAnsi="Segoe UI Emoji" w:cs="Segoe UI Emoji"/>
          <w:lang w:val="tr-TR"/>
        </w:rPr>
      </w:pPr>
      <w:r w:rsidRPr="0085226B">
        <w:rPr>
          <w:rFonts w:ascii="Segoe UI Emoji" w:hAnsi="Segoe UI Emoji" w:cs="Segoe UI Emoji"/>
          <w:lang w:val="tr-TR"/>
        </w:rPr>
        <w:t>Hedef sistemin i</w:t>
      </w:r>
      <w:r w:rsidRPr="0085226B">
        <w:rPr>
          <w:rFonts w:ascii="Calibri" w:hAnsi="Calibri" w:cs="Calibri"/>
          <w:lang w:val="tr-TR"/>
        </w:rPr>
        <w:t>ş</w:t>
      </w:r>
      <w:r w:rsidRPr="0085226B">
        <w:rPr>
          <w:rFonts w:ascii="Segoe UI Emoji" w:hAnsi="Segoe UI Emoji" w:cs="Segoe UI Emoji"/>
          <w:lang w:val="tr-TR"/>
        </w:rPr>
        <w:t>letim sistemi, bellek, BIOS, a</w:t>
      </w:r>
      <w:r w:rsidRPr="0085226B">
        <w:rPr>
          <w:rFonts w:ascii="Calibri" w:hAnsi="Calibri" w:cs="Calibri"/>
          <w:lang w:val="tr-TR"/>
        </w:rPr>
        <w:t>ğ</w:t>
      </w:r>
      <w:r w:rsidRPr="0085226B">
        <w:rPr>
          <w:rFonts w:ascii="Segoe UI Emoji" w:hAnsi="Segoe UI Emoji" w:cs="Segoe UI Emoji"/>
          <w:lang w:val="tr-TR"/>
        </w:rPr>
        <w:t xml:space="preserve"> bilgileri gibi detaylarını döker. Geli</w:t>
      </w:r>
      <w:r w:rsidRPr="0085226B">
        <w:rPr>
          <w:rFonts w:ascii="Calibri" w:hAnsi="Calibri" w:cs="Calibri"/>
          <w:lang w:val="tr-TR"/>
        </w:rPr>
        <w:t>ş</w:t>
      </w:r>
      <w:r w:rsidRPr="0085226B">
        <w:rPr>
          <w:rFonts w:ascii="Segoe UI Emoji" w:hAnsi="Segoe UI Emoji" w:cs="Segoe UI Emoji"/>
          <w:lang w:val="tr-TR"/>
        </w:rPr>
        <w:t>mi</w:t>
      </w:r>
      <w:r w:rsidRPr="0085226B">
        <w:rPr>
          <w:rFonts w:ascii="Calibri" w:hAnsi="Calibri" w:cs="Calibri"/>
          <w:lang w:val="tr-TR"/>
        </w:rPr>
        <w:t>ş</w:t>
      </w:r>
      <w:r w:rsidRPr="0085226B">
        <w:rPr>
          <w:rFonts w:ascii="Segoe UI Emoji" w:hAnsi="Segoe UI Emoji" w:cs="Segoe UI Emoji"/>
          <w:lang w:val="tr-TR"/>
        </w:rPr>
        <w:t xml:space="preserve"> sistem ke</w:t>
      </w:r>
      <w:r w:rsidRPr="0085226B">
        <w:rPr>
          <w:rFonts w:ascii="Calibri" w:hAnsi="Calibri" w:cs="Calibri"/>
          <w:lang w:val="tr-TR"/>
        </w:rPr>
        <w:t>ş</w:t>
      </w:r>
      <w:r w:rsidRPr="0085226B">
        <w:rPr>
          <w:rFonts w:ascii="Segoe UI Emoji" w:hAnsi="Segoe UI Emoji" w:cs="Segoe UI Emoji"/>
          <w:lang w:val="tr-TR"/>
        </w:rPr>
        <w:t>fi için kullanılır.</w:t>
      </w:r>
    </w:p>
    <w:p w14:paraId="5009E6E0" w14:textId="77777777" w:rsidR="0085226B" w:rsidRDefault="0085226B">
      <w:pPr>
        <w:rPr>
          <w:rFonts w:ascii="Segoe UI Emoji" w:hAnsi="Segoe UI Emoji" w:cs="Segoe UI Emoji"/>
        </w:rPr>
      </w:pPr>
    </w:p>
    <w:p w14:paraId="71240E9A" w14:textId="77777777" w:rsidR="0085226B" w:rsidRDefault="0085226B">
      <w:pPr>
        <w:rPr>
          <w:rFonts w:ascii="Segoe UI Emoji" w:hAnsi="Segoe UI Emoji" w:cs="Segoe UI Emoji"/>
        </w:rPr>
      </w:pPr>
    </w:p>
    <w:p w14:paraId="43AD7305" w14:textId="594CC4BB" w:rsidR="009C6FE1" w:rsidRDefault="00000000">
      <w:r>
        <w:rPr>
          <w:rFonts w:ascii="Segoe UI Emoji" w:hAnsi="Segoe UI Emoji" w:cs="Segoe UI Emoji"/>
        </w:rPr>
        <w:lastRenderedPageBreak/>
        <w:t>📤</w:t>
      </w:r>
      <w:r>
        <w:t xml:space="preserve"> Çıktıdan örnek:</w:t>
      </w:r>
    </w:p>
    <w:p w14:paraId="6BF79058" w14:textId="041DB2EA" w:rsidR="0085226B" w:rsidRDefault="0085226B">
      <w:pPr>
        <w:pStyle w:val="Balk1"/>
      </w:pPr>
      <w:r w:rsidRPr="0085226B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026562F3" wp14:editId="49D29964">
            <wp:extent cx="5486400" cy="1922780"/>
            <wp:effectExtent l="0" t="0" r="0" b="1270"/>
            <wp:docPr id="15887069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6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30D8" w14:textId="77777777" w:rsidR="0085226B" w:rsidRDefault="0085226B">
      <w:pPr>
        <w:pStyle w:val="Balk1"/>
      </w:pPr>
    </w:p>
    <w:p w14:paraId="4C0E4A7D" w14:textId="77777777" w:rsidR="0085226B" w:rsidRDefault="0085226B" w:rsidP="0085226B"/>
    <w:p w14:paraId="5B4C6CFC" w14:textId="74A697C2" w:rsidR="0085226B" w:rsidRDefault="0085226B" w:rsidP="0085226B">
      <w:r>
        <w:t xml:space="preserve">🟣 </w:t>
      </w:r>
      <w:r w:rsidRPr="0085226B">
        <w:t>Covenant Web Arayüzü</w:t>
      </w:r>
      <w:r>
        <w:t>:</w:t>
      </w:r>
    </w:p>
    <w:p w14:paraId="72779F94" w14:textId="03FCEF47" w:rsidR="0085226B" w:rsidRDefault="0085226B" w:rsidP="0085226B">
      <w:r w:rsidRPr="0085226B">
        <w:drawing>
          <wp:inline distT="0" distB="0" distL="0" distR="0" wp14:anchorId="197417EA" wp14:editId="15C62A6D">
            <wp:extent cx="3895725" cy="1362075"/>
            <wp:effectExtent l="0" t="0" r="9525" b="9525"/>
            <wp:docPr id="9007713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1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8896" w14:textId="77777777" w:rsidR="0085226B" w:rsidRPr="0085226B" w:rsidRDefault="0085226B" w:rsidP="0085226B">
      <w:pPr>
        <w:rPr>
          <w:b/>
          <w:bCs/>
          <w:lang w:val="tr-TR"/>
        </w:rPr>
      </w:pPr>
      <w:r w:rsidRPr="0085226B">
        <w:rPr>
          <w:b/>
          <w:bCs/>
          <w:lang w:val="tr-TR"/>
        </w:rPr>
        <w:t>Ne Olur?:</w:t>
      </w:r>
    </w:p>
    <w:p w14:paraId="4B6CD3DC" w14:textId="77777777" w:rsidR="0085226B" w:rsidRPr="0085226B" w:rsidRDefault="0085226B" w:rsidP="0085226B">
      <w:pPr>
        <w:rPr>
          <w:lang w:val="tr-TR"/>
        </w:rPr>
      </w:pPr>
      <w:r w:rsidRPr="0085226B">
        <w:rPr>
          <w:lang w:val="tr-TR"/>
        </w:rPr>
        <w:t>Tarayıcıda açıldığında kullanıcı hesabı oluşturma ekranı gelir. İlk kullanıcı adı ve şifreyi bu arayüzde tanımlarsın.</w:t>
      </w:r>
    </w:p>
    <w:p w14:paraId="744CE2E5" w14:textId="08977B7A" w:rsidR="009C6FE1" w:rsidRDefault="00000000">
      <w:pPr>
        <w:pStyle w:val="Balk1"/>
      </w:pPr>
      <w:r>
        <w:t>📎 Notlar</w:t>
      </w:r>
    </w:p>
    <w:p w14:paraId="44A96759" w14:textId="77777777" w:rsidR="009C6FE1" w:rsidRDefault="00000000">
      <w:r>
        <w:br/>
        <w:t>- Covenant, test ve eğitim amaçlı kullanılmalıdır.</w:t>
      </w:r>
      <w:r>
        <w:br/>
        <w:t>- Antivirüs yazılımları payloadları engelleyebilir.</w:t>
      </w:r>
      <w:r>
        <w:br/>
        <w:t>- HTTPS bağlantılar için self-signed SSL sertifikası oluşturur.</w:t>
      </w:r>
      <w:r>
        <w:br/>
      </w:r>
    </w:p>
    <w:sectPr w:rsidR="009C6FE1" w:rsidSect="00034616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692692">
    <w:abstractNumId w:val="8"/>
  </w:num>
  <w:num w:numId="2" w16cid:durableId="549001518">
    <w:abstractNumId w:val="6"/>
  </w:num>
  <w:num w:numId="3" w16cid:durableId="1282149048">
    <w:abstractNumId w:val="5"/>
  </w:num>
  <w:num w:numId="4" w16cid:durableId="916980024">
    <w:abstractNumId w:val="4"/>
  </w:num>
  <w:num w:numId="5" w16cid:durableId="1399596138">
    <w:abstractNumId w:val="7"/>
  </w:num>
  <w:num w:numId="6" w16cid:durableId="1770928045">
    <w:abstractNumId w:val="3"/>
  </w:num>
  <w:num w:numId="7" w16cid:durableId="540284565">
    <w:abstractNumId w:val="2"/>
  </w:num>
  <w:num w:numId="8" w16cid:durableId="542327989">
    <w:abstractNumId w:val="1"/>
  </w:num>
  <w:num w:numId="9" w16cid:durableId="43726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26B"/>
    <w:rsid w:val="009C6FE1"/>
    <w:rsid w:val="00AA1D8D"/>
    <w:rsid w:val="00AD5E2D"/>
    <w:rsid w:val="00B47730"/>
    <w:rsid w:val="00CB0664"/>
    <w:rsid w:val="00CB0B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59816F"/>
  <w14:defaultImageDpi w14:val="300"/>
  <w15:docId w15:val="{394A1FDD-4314-45CA-A46D-7887F2B9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1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2025-07-24T05:45:00Z</dcterms:modified>
  <cp:category/>
</cp:coreProperties>
</file>