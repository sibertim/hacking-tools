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8021" w14:textId="77777777" w:rsidR="00FB6C3A" w:rsidRDefault="00000000">
      <w:pPr>
        <w:pStyle w:val="KonuBal"/>
      </w:pPr>
      <w:r>
        <w:t>Mythic C2 Aracı - Eğitici Materyal</w:t>
      </w:r>
    </w:p>
    <w:p w14:paraId="77504FB8" w14:textId="77777777" w:rsidR="00FB6C3A" w:rsidRDefault="00000000">
      <w:pPr>
        <w:pStyle w:val="Balk1"/>
      </w:pPr>
      <w:r>
        <w:t>🛡️ Mythic C2 Nedir?</w:t>
      </w:r>
    </w:p>
    <w:p w14:paraId="5F0F4EF6" w14:textId="77777777" w:rsidR="00FB6C3A" w:rsidRDefault="00000000">
      <w:r>
        <w:t>Mythic, modern bir Command and Control (C2) framework’tür. Bu araç, siber güvenlik uzmanlarının veya penetrasyon testçilerin hedef sistemleri nasıl izleyip kontrol ettiklerini simüle etmelerine yardımcı olur.</w:t>
      </w:r>
    </w:p>
    <w:p w14:paraId="69551CCA" w14:textId="77777777" w:rsidR="00FB6C3A" w:rsidRDefault="00000000">
      <w:r>
        <w:t>Özellikleri:</w:t>
      </w:r>
    </w:p>
    <w:p w14:paraId="013E6108" w14:textId="77777777" w:rsidR="00FB6C3A" w:rsidRDefault="00000000">
      <w:pPr>
        <w:pStyle w:val="ListeMaddemi"/>
      </w:pPr>
      <w:r>
        <w:t>- Web tabanlı kontrol paneli</w:t>
      </w:r>
    </w:p>
    <w:p w14:paraId="511D15BF" w14:textId="77777777" w:rsidR="00FB6C3A" w:rsidRDefault="00000000">
      <w:pPr>
        <w:pStyle w:val="ListeMaddemi"/>
      </w:pPr>
      <w:r>
        <w:t>- Modüler yapı (ajan desteği)</w:t>
      </w:r>
    </w:p>
    <w:p w14:paraId="63D80FCF" w14:textId="77777777" w:rsidR="00FB6C3A" w:rsidRDefault="00000000">
      <w:pPr>
        <w:pStyle w:val="ListeMaddemi"/>
      </w:pPr>
      <w:r>
        <w:t>- Güvenli iletişim</w:t>
      </w:r>
    </w:p>
    <w:p w14:paraId="72E3722E" w14:textId="77777777" w:rsidR="00FB6C3A" w:rsidRDefault="00000000">
      <w:pPr>
        <w:pStyle w:val="ListeMaddemi"/>
      </w:pPr>
      <w:r>
        <w:t>- Eklenti desteği</w:t>
      </w:r>
    </w:p>
    <w:p w14:paraId="1AA043D4" w14:textId="77777777" w:rsidR="00FB6C3A" w:rsidRDefault="00000000">
      <w:pPr>
        <w:pStyle w:val="Balk1"/>
      </w:pPr>
      <w:r>
        <w:t>🧪 Kullanım Amacı</w:t>
      </w:r>
    </w:p>
    <w:p w14:paraId="1156CBE6" w14:textId="77777777" w:rsidR="00FB6C3A" w:rsidRDefault="00000000">
      <w:r>
        <w:t>Mythic C2, Red Team çalışmaları, Blue Team eğitimleri ve saldırı simülasyonları için kullanılır.</w:t>
      </w:r>
    </w:p>
    <w:p w14:paraId="49D8ECA7" w14:textId="77777777" w:rsidR="00FB6C3A" w:rsidRDefault="00000000">
      <w:pPr>
        <w:pStyle w:val="Balk1"/>
      </w:pPr>
      <w:r>
        <w:t>🖥️ Kali Linux Üzerinde Mythic Kurulumu</w:t>
      </w:r>
    </w:p>
    <w:p w14:paraId="21FBA20E" w14:textId="77777777" w:rsidR="00FB6C3A" w:rsidRDefault="00000000">
      <w:r>
        <w:t>Gereksinimler: Kali Linux, Docker, Docker Compose, internet bağlantısı.</w:t>
      </w:r>
    </w:p>
    <w:p w14:paraId="4D84AF54" w14:textId="77777777" w:rsidR="00FB6C3A" w:rsidRDefault="00000000">
      <w:r>
        <w:t>1. Docker Kurulumu:</w:t>
      </w:r>
    </w:p>
    <w:p w14:paraId="764704DA" w14:textId="77777777" w:rsidR="00FB6C3A" w:rsidRDefault="00000000">
      <w:pPr>
        <w:pStyle w:val="GlAlnt"/>
      </w:pPr>
      <w:r>
        <w:t>sudo apt update</w:t>
      </w:r>
      <w:r>
        <w:br/>
        <w:t>sudo apt install docker.io docker-compose -y</w:t>
      </w:r>
      <w:r>
        <w:br/>
        <w:t>sudo systemctl start docker</w:t>
      </w:r>
      <w:r>
        <w:br/>
        <w:t>sudo systemctl enable docker</w:t>
      </w:r>
    </w:p>
    <w:p w14:paraId="4F9D5FAF" w14:textId="77777777" w:rsidR="00CD5DA7" w:rsidRDefault="00CD5DA7"/>
    <w:p w14:paraId="5657C340" w14:textId="32B1151E" w:rsidR="00CD5DA7" w:rsidRDefault="00CD5DA7">
      <w:r w:rsidRPr="00CD5DA7">
        <w:rPr>
          <w:noProof/>
        </w:rPr>
        <w:lastRenderedPageBreak/>
        <w:drawing>
          <wp:inline distT="0" distB="0" distL="0" distR="0" wp14:anchorId="4E83DEB0" wp14:editId="2FD35D1C">
            <wp:extent cx="5486400" cy="2886710"/>
            <wp:effectExtent l="0" t="0" r="0" b="8890"/>
            <wp:docPr id="1772998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076" cy="29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0E7" w14:textId="77777777" w:rsidR="00CD5DA7" w:rsidRDefault="00CD5DA7"/>
    <w:p w14:paraId="1D920925" w14:textId="7FEA4E87" w:rsidR="00FB6C3A" w:rsidRDefault="00000000">
      <w:r>
        <w:t>2. Mythic'i GitHub'dan İndir:</w:t>
      </w:r>
    </w:p>
    <w:p w14:paraId="0675A44A" w14:textId="77777777" w:rsidR="00FB6C3A" w:rsidRDefault="00000000">
      <w:pPr>
        <w:pStyle w:val="GlAlnt"/>
      </w:pPr>
      <w:r>
        <w:t>git clone https://github.com/its-a-feature/Mythic.git</w:t>
      </w:r>
      <w:r>
        <w:br/>
        <w:t>cd Mythic</w:t>
      </w:r>
    </w:p>
    <w:p w14:paraId="56E6532A" w14:textId="52D7B568" w:rsidR="007C7319" w:rsidRDefault="007C7319">
      <w:r w:rsidRPr="007C7319">
        <w:rPr>
          <w:noProof/>
        </w:rPr>
        <w:drawing>
          <wp:inline distT="0" distB="0" distL="0" distR="0" wp14:anchorId="385744B4" wp14:editId="43E8C721">
            <wp:extent cx="5486400" cy="1798320"/>
            <wp:effectExtent l="0" t="0" r="0" b="0"/>
            <wp:docPr id="18842491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82C" w14:textId="531139E1" w:rsidR="00FB6C3A" w:rsidRDefault="00000000">
      <w:r>
        <w:t>3. Mythic’i Başlat:</w:t>
      </w:r>
    </w:p>
    <w:p w14:paraId="44A55027" w14:textId="77777777" w:rsidR="00FB6C3A" w:rsidRDefault="00000000">
      <w:pPr>
        <w:pStyle w:val="GlAlnt"/>
      </w:pPr>
      <w:r>
        <w:t>sudo ./mythic-cli install github https://github.com/its-a-feature/Mythic</w:t>
      </w:r>
      <w:r>
        <w:br/>
        <w:t>sudo ./mythic-cli start</w:t>
      </w:r>
    </w:p>
    <w:p w14:paraId="384C91ED" w14:textId="4F46F9E9" w:rsidR="00572079" w:rsidRDefault="00572079">
      <w:r w:rsidRPr="00572079">
        <w:lastRenderedPageBreak/>
        <w:drawing>
          <wp:inline distT="0" distB="0" distL="0" distR="0" wp14:anchorId="70EE4086" wp14:editId="7F2E4F8F">
            <wp:extent cx="5305425" cy="1590675"/>
            <wp:effectExtent l="0" t="0" r="9525" b="9525"/>
            <wp:docPr id="16696124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ECA" w14:textId="5C9AC38B" w:rsidR="00FB6C3A" w:rsidRDefault="00000000">
      <w:r>
        <w:t>Web arayüzü genelde https://localhost:7443 adresinde çalışır.</w:t>
      </w:r>
    </w:p>
    <w:p w14:paraId="58A3FDF5" w14:textId="77777777" w:rsidR="00FB6C3A" w:rsidRDefault="00000000">
      <w:pPr>
        <w:pStyle w:val="Balk1"/>
      </w:pPr>
      <w:r>
        <w:t>🕹️ Temel Kullanım Komutları</w:t>
      </w:r>
    </w:p>
    <w:p w14:paraId="26529126" w14:textId="0A437515" w:rsidR="00FB6C3A" w:rsidRDefault="00000000">
      <w:pPr>
        <w:pStyle w:val="GlAlnt"/>
      </w:pPr>
      <w:r>
        <w:t>Mythic'i başlat:</w:t>
      </w:r>
      <w:r>
        <w:br/>
      </w:r>
      <w:r w:rsidR="00572079" w:rsidRPr="00572079">
        <w:drawing>
          <wp:inline distT="0" distB="0" distL="0" distR="0" wp14:anchorId="58EF6305" wp14:editId="72B6A016">
            <wp:extent cx="3895725" cy="1476375"/>
            <wp:effectExtent l="0" t="0" r="9525" b="9525"/>
            <wp:docPr id="741756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1CEC" w14:textId="71BF6324" w:rsidR="00FB6C3A" w:rsidRDefault="00000000">
      <w:pPr>
        <w:pStyle w:val="GlAlnt"/>
      </w:pPr>
      <w:r>
        <w:t>Mythic'i durdur:</w:t>
      </w:r>
      <w:r>
        <w:br/>
      </w:r>
      <w:r w:rsidR="00572079" w:rsidRPr="00572079">
        <w:drawing>
          <wp:inline distT="0" distB="0" distL="0" distR="0" wp14:anchorId="564B53D0" wp14:editId="22DB3698">
            <wp:extent cx="3829050" cy="1743075"/>
            <wp:effectExtent l="0" t="0" r="0" b="9525"/>
            <wp:docPr id="2892608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0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5376" w14:textId="5515668A" w:rsidR="00FB6C3A" w:rsidRDefault="00000000">
      <w:pPr>
        <w:pStyle w:val="GlAlnt"/>
      </w:pPr>
      <w:r>
        <w:t>Mevcut ajanları listele:</w:t>
      </w:r>
      <w:r>
        <w:br/>
      </w:r>
      <w:r w:rsidR="00572079" w:rsidRPr="00572079">
        <w:drawing>
          <wp:inline distT="0" distB="0" distL="0" distR="0" wp14:anchorId="310BA2A3" wp14:editId="266B0D46">
            <wp:extent cx="3924300" cy="1304925"/>
            <wp:effectExtent l="0" t="0" r="0" b="9525"/>
            <wp:docPr id="8036048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04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CBE2" w14:textId="2E66E013" w:rsidR="00FB6C3A" w:rsidRDefault="00000000">
      <w:pPr>
        <w:pStyle w:val="GlAlnt"/>
      </w:pPr>
      <w:r>
        <w:lastRenderedPageBreak/>
        <w:t>Yeni bir ajan yükle:</w:t>
      </w:r>
      <w:r>
        <w:br/>
      </w:r>
      <w:r w:rsidR="00572079" w:rsidRPr="00572079">
        <w:drawing>
          <wp:inline distT="0" distB="0" distL="0" distR="0" wp14:anchorId="3BAEFD2A" wp14:editId="4332F9F1">
            <wp:extent cx="3924300" cy="1638300"/>
            <wp:effectExtent l="0" t="0" r="0" b="0"/>
            <wp:docPr id="18326797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7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496" w14:textId="77777777" w:rsidR="00572079" w:rsidRDefault="00572079">
      <w:pPr>
        <w:pStyle w:val="Balk1"/>
        <w:rPr>
          <w:rFonts w:ascii="Segoe UI Emoji" w:hAnsi="Segoe UI Emoji" w:cs="Segoe UI Emoji"/>
        </w:rPr>
      </w:pPr>
    </w:p>
    <w:p w14:paraId="0D1553CD" w14:textId="18F65370" w:rsidR="00FB6C3A" w:rsidRDefault="00000000">
      <w:pPr>
        <w:pStyle w:val="Balk1"/>
      </w:pPr>
      <w:r>
        <w:rPr>
          <w:rFonts w:ascii="Segoe UI Emoji" w:hAnsi="Segoe UI Emoji" w:cs="Segoe UI Emoji"/>
        </w:rPr>
        <w:t>🤖</w:t>
      </w:r>
      <w:r>
        <w:t xml:space="preserve"> Ajan (Payload) Nedir?</w:t>
      </w:r>
    </w:p>
    <w:p w14:paraId="063CA9E1" w14:textId="77777777" w:rsidR="00FB6C3A" w:rsidRDefault="00000000">
      <w:r>
        <w:t>Ajan, hedef sisteme yüklenen ve Mythic ile iletişim kuran küçük bir programdır. Komut çalıştırabilir, dosya transferi yapabilir, ekran görüntüsü alabilir.</w:t>
      </w:r>
    </w:p>
    <w:p w14:paraId="604DDE60" w14:textId="77777777" w:rsidR="00FB6C3A" w:rsidRDefault="00000000">
      <w:pPr>
        <w:pStyle w:val="ListeMaddemi"/>
      </w:pPr>
      <w:r>
        <w:t>Popüler ajanlar:</w:t>
      </w:r>
    </w:p>
    <w:p w14:paraId="2658E736" w14:textId="77777777" w:rsidR="00FB6C3A" w:rsidRDefault="00000000">
      <w:pPr>
        <w:pStyle w:val="ListeMaddemi"/>
      </w:pPr>
      <w:r>
        <w:t>- Apfell (macOS/iOS)</w:t>
      </w:r>
    </w:p>
    <w:p w14:paraId="3BAAD065" w14:textId="77777777" w:rsidR="00FB6C3A" w:rsidRDefault="00000000">
      <w:pPr>
        <w:pStyle w:val="ListeMaddemi"/>
      </w:pPr>
      <w:r>
        <w:t>- Poseidon (Windows)</w:t>
      </w:r>
    </w:p>
    <w:p w14:paraId="23097B00" w14:textId="77777777" w:rsidR="00FB6C3A" w:rsidRDefault="00000000">
      <w:pPr>
        <w:pStyle w:val="ListeMaddemi"/>
      </w:pPr>
      <w:r>
        <w:t>- Hermes (Linux)</w:t>
      </w:r>
    </w:p>
    <w:p w14:paraId="3DC06D57" w14:textId="77777777" w:rsidR="00FB6C3A" w:rsidRDefault="00000000">
      <w:pPr>
        <w:pStyle w:val="Balk1"/>
      </w:pPr>
      <w:r>
        <w:t>🧠 Öğrenciler İçin Uyarı</w:t>
      </w:r>
    </w:p>
    <w:p w14:paraId="1A2F813E" w14:textId="77777777" w:rsidR="00FB6C3A" w:rsidRDefault="00000000">
      <w:r>
        <w:t>🔴 Mythic C2 yasadışı amaçlarla kullanılmamalıdır.</w:t>
      </w:r>
      <w:r>
        <w:br/>
        <w:t>✅ Eğitim, test ve laboratuvar ortamlarında etik kullanım teşvik edilmelidir.</w:t>
      </w:r>
    </w:p>
    <w:p w14:paraId="2B7DEAD0" w14:textId="77777777" w:rsidR="00FB6C3A" w:rsidRDefault="00000000">
      <w:pPr>
        <w:pStyle w:val="Balk1"/>
      </w:pPr>
      <w:r>
        <w:t>🎓 Eğitim Senaryosu Önerisi</w:t>
      </w:r>
    </w:p>
    <w:p w14:paraId="18A5E563" w14:textId="77777777" w:rsidR="00FB6C3A" w:rsidRDefault="00000000">
      <w:r>
        <w:t>1. Kali Linux üzerine Mythic kurun.</w:t>
      </w:r>
      <w:r>
        <w:br/>
        <w:t>2. Windows 10 sanal makine oluşturun.</w:t>
      </w:r>
      <w:r>
        <w:br/>
        <w:t>3. Mythic ile ajan üretip hedef sisteme gönderin.</w:t>
      </w:r>
      <w:r>
        <w:br/>
        <w:t>4. Temel komutları test edin.</w:t>
      </w:r>
    </w:p>
    <w:sectPr w:rsidR="00FB6C3A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665657">
    <w:abstractNumId w:val="8"/>
  </w:num>
  <w:num w:numId="2" w16cid:durableId="470905052">
    <w:abstractNumId w:val="6"/>
  </w:num>
  <w:num w:numId="3" w16cid:durableId="586500535">
    <w:abstractNumId w:val="5"/>
  </w:num>
  <w:num w:numId="4" w16cid:durableId="611283706">
    <w:abstractNumId w:val="4"/>
  </w:num>
  <w:num w:numId="5" w16cid:durableId="2051147880">
    <w:abstractNumId w:val="7"/>
  </w:num>
  <w:num w:numId="6" w16cid:durableId="401681523">
    <w:abstractNumId w:val="3"/>
  </w:num>
  <w:num w:numId="7" w16cid:durableId="1318458292">
    <w:abstractNumId w:val="2"/>
  </w:num>
  <w:num w:numId="8" w16cid:durableId="1535272314">
    <w:abstractNumId w:val="1"/>
  </w:num>
  <w:num w:numId="9" w16cid:durableId="2358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E58"/>
    <w:rsid w:val="0015074B"/>
    <w:rsid w:val="0029639D"/>
    <w:rsid w:val="00326F90"/>
    <w:rsid w:val="00572079"/>
    <w:rsid w:val="007C7319"/>
    <w:rsid w:val="00AA1D8D"/>
    <w:rsid w:val="00B47730"/>
    <w:rsid w:val="00CB0664"/>
    <w:rsid w:val="00CD5DA7"/>
    <w:rsid w:val="00E026E0"/>
    <w:rsid w:val="00FB6C3A"/>
    <w:rsid w:val="00FC693F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CD944"/>
  <w14:defaultImageDpi w14:val="300"/>
  <w15:docId w15:val="{8CABC8FB-8CA5-4D96-84E4-BCD7AD07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2025-07-23T21:13:00Z</dcterms:modified>
  <cp:category/>
</cp:coreProperties>
</file>