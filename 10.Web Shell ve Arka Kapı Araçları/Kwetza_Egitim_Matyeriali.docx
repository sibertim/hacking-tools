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A9E99A" w14:textId="77777777" w:rsidR="00613EFF" w:rsidRDefault="00000000">
      <w:pPr>
        <w:pStyle w:val="KonuBal"/>
      </w:pPr>
      <w:r>
        <w:t>Kwetza Aracı Hakkında Eğitim Materyali</w:t>
      </w:r>
    </w:p>
    <w:p w14:paraId="4C73BBC5" w14:textId="77777777" w:rsidR="00613EFF" w:rsidRDefault="00000000">
      <w:pPr>
        <w:pStyle w:val="Balk1"/>
      </w:pPr>
      <w:r>
        <w:t>1. Kwetza Nedir?</w:t>
      </w:r>
    </w:p>
    <w:p w14:paraId="0EF7541A" w14:textId="77777777" w:rsidR="00613EFF" w:rsidRDefault="00000000">
      <w:r>
        <w:t>Kwetza, Android uygulamalarına (APK dosyalarına) zararlı kod enjekte etmek için kullanılan bir güvenlik test aracıdır. Bu araç, sızma testi uzmanlarının Android uygulamalarının güvenliğini test etmesine yardımcı olur. Mevcut bir APK dosyasına payload ekleyerek test amaçlı yeniden paketlenmesini sağlar.</w:t>
      </w:r>
    </w:p>
    <w:p w14:paraId="416233A0" w14:textId="77777777" w:rsidR="00613EFF" w:rsidRDefault="00000000">
      <w:pPr>
        <w:pStyle w:val="Balk1"/>
      </w:pPr>
      <w:r>
        <w:t>2. Özellikleri Nelerdir?</w:t>
      </w:r>
    </w:p>
    <w:p w14:paraId="6F635438" w14:textId="77777777" w:rsidR="00613EFF" w:rsidRDefault="00000000">
      <w:r>
        <w:t>Kwetza aracının başlıca özellikleri şunlardır:</w:t>
      </w:r>
    </w:p>
    <w:p w14:paraId="50A2D30A" w14:textId="77777777" w:rsidR="00613EFF" w:rsidRDefault="00000000">
      <w:pPr>
        <w:pStyle w:val="ListeMaddemi"/>
      </w:pPr>
      <w:r>
        <w:t>- Mevcut Android APK dosyalarına payload ekler.</w:t>
      </w:r>
    </w:p>
    <w:p w14:paraId="118719A7" w14:textId="77777777" w:rsidR="00613EFF" w:rsidRDefault="00000000">
      <w:pPr>
        <w:pStyle w:val="ListeMaddemi"/>
      </w:pPr>
      <w:r>
        <w:t>- Sosyal mühendislik saldırı senaryolarını test etmeye yardımcı olur.</w:t>
      </w:r>
    </w:p>
    <w:p w14:paraId="06EFC82E" w14:textId="77777777" w:rsidR="00613EFF" w:rsidRDefault="00000000">
      <w:pPr>
        <w:pStyle w:val="ListeMaddemi"/>
      </w:pPr>
      <w:r>
        <w:t>- Metasploit ile entegre çalışabilir.</w:t>
      </w:r>
    </w:p>
    <w:p w14:paraId="37DF3C24" w14:textId="77777777" w:rsidR="00613EFF" w:rsidRDefault="00000000">
      <w:pPr>
        <w:pStyle w:val="ListeMaddemi"/>
      </w:pPr>
      <w:r>
        <w:t>- Açık kaynak kodlu ve özelleştirilebilir.</w:t>
      </w:r>
    </w:p>
    <w:p w14:paraId="0A130A19" w14:textId="77777777" w:rsidR="00613EFF" w:rsidRDefault="00000000">
      <w:pPr>
        <w:pStyle w:val="ListeMaddemi"/>
      </w:pPr>
      <w:r>
        <w:t>- Android güvenlik testleri için uygundur.</w:t>
      </w:r>
    </w:p>
    <w:p w14:paraId="17770C78" w14:textId="77777777" w:rsidR="00613EFF" w:rsidRDefault="00000000">
      <w:pPr>
        <w:pStyle w:val="Balk1"/>
      </w:pPr>
      <w:r>
        <w:t>3. Nerelerde Kullanılır?</w:t>
      </w:r>
    </w:p>
    <w:p w14:paraId="4D261196" w14:textId="77777777" w:rsidR="00613EFF" w:rsidRDefault="00000000">
      <w:r>
        <w:t>Kwetza şu alanlarda kullanılabilir:</w:t>
      </w:r>
    </w:p>
    <w:p w14:paraId="487D97F6" w14:textId="77777777" w:rsidR="00613EFF" w:rsidRDefault="00000000">
      <w:pPr>
        <w:pStyle w:val="ListeMaddemi"/>
      </w:pPr>
      <w:r>
        <w:t>- Android uygulama güvenlik testleri</w:t>
      </w:r>
    </w:p>
    <w:p w14:paraId="153B847F" w14:textId="77777777" w:rsidR="00613EFF" w:rsidRDefault="00000000">
      <w:pPr>
        <w:pStyle w:val="ListeMaddemi"/>
      </w:pPr>
      <w:r>
        <w:t>- Sosyal mühendislik saldırı simülasyonları</w:t>
      </w:r>
    </w:p>
    <w:p w14:paraId="2756C498" w14:textId="77777777" w:rsidR="00613EFF" w:rsidRDefault="00000000">
      <w:pPr>
        <w:pStyle w:val="ListeMaddemi"/>
      </w:pPr>
      <w:r>
        <w:t>- Zararlı yazılım analizi</w:t>
      </w:r>
    </w:p>
    <w:p w14:paraId="46C0C77F" w14:textId="77777777" w:rsidR="00613EFF" w:rsidRDefault="00000000">
      <w:pPr>
        <w:pStyle w:val="ListeMaddemi"/>
      </w:pPr>
      <w:r>
        <w:t>- Sızma testi eğitimleri</w:t>
      </w:r>
    </w:p>
    <w:p w14:paraId="6CB22987" w14:textId="77777777" w:rsidR="00613EFF" w:rsidRDefault="00000000">
      <w:pPr>
        <w:pStyle w:val="Balk1"/>
      </w:pPr>
      <w:r>
        <w:t>4. Kali Linux Üzerine Kurulum Adımları</w:t>
      </w:r>
    </w:p>
    <w:p w14:paraId="09F00A72" w14:textId="77777777" w:rsidR="00613EFF" w:rsidRDefault="00000000">
      <w:r>
        <w:t>1. Gerekli bağımlılıkları yükleyin:</w:t>
      </w:r>
    </w:p>
    <w:p w14:paraId="0758E2F7" w14:textId="77777777" w:rsidR="00EA38A1" w:rsidRDefault="00EA38A1">
      <w:r w:rsidRPr="00EA38A1">
        <w:rPr>
          <w:b/>
          <w:bCs/>
          <w:i/>
          <w:iCs/>
          <w:color w:val="4F81BD" w:themeColor="accent1"/>
        </w:rPr>
        <w:drawing>
          <wp:inline distT="0" distB="0" distL="0" distR="0" wp14:anchorId="3F371700" wp14:editId="3F7A2DCC">
            <wp:extent cx="4819650" cy="1000125"/>
            <wp:effectExtent l="0" t="0" r="0" b="9525"/>
            <wp:docPr id="1410431230"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0431230" name=""/>
                    <pic:cNvPicPr/>
                  </pic:nvPicPr>
                  <pic:blipFill>
                    <a:blip r:embed="rId6"/>
                    <a:stretch>
                      <a:fillRect/>
                    </a:stretch>
                  </pic:blipFill>
                  <pic:spPr>
                    <a:xfrm>
                      <a:off x="0" y="0"/>
                      <a:ext cx="4819650" cy="1000125"/>
                    </a:xfrm>
                    <a:prstGeom prst="rect">
                      <a:avLst/>
                    </a:prstGeom>
                  </pic:spPr>
                </pic:pic>
              </a:graphicData>
            </a:graphic>
          </wp:inline>
        </w:drawing>
      </w:r>
    </w:p>
    <w:p w14:paraId="5B230328" w14:textId="4D3BB9EF" w:rsidR="00613EFF" w:rsidRDefault="00000000">
      <w:r>
        <w:t>2. Kwetza deposunu klonlayın:</w:t>
      </w:r>
    </w:p>
    <w:p w14:paraId="52B036A9" w14:textId="77777777" w:rsidR="00EA38A1" w:rsidRDefault="00EA38A1">
      <w:r w:rsidRPr="00EA38A1">
        <w:rPr>
          <w:b/>
          <w:bCs/>
          <w:i/>
          <w:iCs/>
          <w:color w:val="4F81BD" w:themeColor="accent1"/>
        </w:rPr>
        <w:lastRenderedPageBreak/>
        <w:drawing>
          <wp:inline distT="0" distB="0" distL="0" distR="0" wp14:anchorId="0C17690E" wp14:editId="7926039E">
            <wp:extent cx="4581525" cy="876300"/>
            <wp:effectExtent l="0" t="0" r="9525" b="0"/>
            <wp:docPr id="1589101643"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9101643" name=""/>
                    <pic:cNvPicPr/>
                  </pic:nvPicPr>
                  <pic:blipFill>
                    <a:blip r:embed="rId7"/>
                    <a:stretch>
                      <a:fillRect/>
                    </a:stretch>
                  </pic:blipFill>
                  <pic:spPr>
                    <a:xfrm>
                      <a:off x="0" y="0"/>
                      <a:ext cx="4581525" cy="876300"/>
                    </a:xfrm>
                    <a:prstGeom prst="rect">
                      <a:avLst/>
                    </a:prstGeom>
                  </pic:spPr>
                </pic:pic>
              </a:graphicData>
            </a:graphic>
          </wp:inline>
        </w:drawing>
      </w:r>
    </w:p>
    <w:p w14:paraId="60E32AC1" w14:textId="4265B3D1" w:rsidR="00613EFF" w:rsidRDefault="00000000">
      <w:r>
        <w:t>3. Kwetza klasörüne gidin:</w:t>
      </w:r>
    </w:p>
    <w:p w14:paraId="121F5438" w14:textId="77777777" w:rsidR="00EA38A1" w:rsidRDefault="00EA38A1">
      <w:r w:rsidRPr="00EA38A1">
        <w:rPr>
          <w:b/>
          <w:bCs/>
          <w:i/>
          <w:iCs/>
          <w:color w:val="4F81BD" w:themeColor="accent1"/>
        </w:rPr>
        <w:drawing>
          <wp:inline distT="0" distB="0" distL="0" distR="0" wp14:anchorId="27B4C011" wp14:editId="5C392065">
            <wp:extent cx="2066925" cy="962025"/>
            <wp:effectExtent l="0" t="0" r="9525" b="9525"/>
            <wp:docPr id="1751263070"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1263070" name=""/>
                    <pic:cNvPicPr/>
                  </pic:nvPicPr>
                  <pic:blipFill>
                    <a:blip r:embed="rId8"/>
                    <a:stretch>
                      <a:fillRect/>
                    </a:stretch>
                  </pic:blipFill>
                  <pic:spPr>
                    <a:xfrm>
                      <a:off x="0" y="0"/>
                      <a:ext cx="2066925" cy="962025"/>
                    </a:xfrm>
                    <a:prstGeom prst="rect">
                      <a:avLst/>
                    </a:prstGeom>
                  </pic:spPr>
                </pic:pic>
              </a:graphicData>
            </a:graphic>
          </wp:inline>
        </w:drawing>
      </w:r>
    </w:p>
    <w:p w14:paraId="4A9DF173" w14:textId="169CA2D4" w:rsidR="00613EFF" w:rsidRDefault="00000000">
      <w:r>
        <w:t>4. Python bağımlılıklarını yükleyin:</w:t>
      </w:r>
    </w:p>
    <w:p w14:paraId="25CF0D65" w14:textId="77777777" w:rsidR="00EA38A1" w:rsidRDefault="00EA38A1">
      <w:r w:rsidRPr="00EA38A1">
        <w:rPr>
          <w:b/>
          <w:bCs/>
          <w:i/>
          <w:iCs/>
          <w:color w:val="4F81BD" w:themeColor="accent1"/>
        </w:rPr>
        <w:drawing>
          <wp:inline distT="0" distB="0" distL="0" distR="0" wp14:anchorId="1FD79107" wp14:editId="2BE38AC4">
            <wp:extent cx="3619500" cy="904875"/>
            <wp:effectExtent l="0" t="0" r="0" b="9525"/>
            <wp:docPr id="2049104297"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9104297" name=""/>
                    <pic:cNvPicPr/>
                  </pic:nvPicPr>
                  <pic:blipFill>
                    <a:blip r:embed="rId9"/>
                    <a:stretch>
                      <a:fillRect/>
                    </a:stretch>
                  </pic:blipFill>
                  <pic:spPr>
                    <a:xfrm>
                      <a:off x="0" y="0"/>
                      <a:ext cx="3619500" cy="904875"/>
                    </a:xfrm>
                    <a:prstGeom prst="rect">
                      <a:avLst/>
                    </a:prstGeom>
                  </pic:spPr>
                </pic:pic>
              </a:graphicData>
            </a:graphic>
          </wp:inline>
        </w:drawing>
      </w:r>
    </w:p>
    <w:p w14:paraId="6E91FCE0" w14:textId="534F5725" w:rsidR="00613EFF" w:rsidRDefault="00000000">
      <w:r>
        <w:t>5. Kurulumu test edin:</w:t>
      </w:r>
    </w:p>
    <w:p w14:paraId="617D7345" w14:textId="77777777" w:rsidR="00EA38A1" w:rsidRDefault="00EA38A1">
      <w:pPr>
        <w:pStyle w:val="Balk1"/>
      </w:pPr>
      <w:r w:rsidRPr="00EA38A1">
        <w:rPr>
          <w:rFonts w:asciiTheme="minorHAnsi" w:eastAsiaTheme="minorEastAsia" w:hAnsiTheme="minorHAnsi" w:cstheme="minorBidi"/>
          <w:i/>
          <w:iCs/>
          <w:color w:val="4F81BD" w:themeColor="accent1"/>
          <w:sz w:val="22"/>
          <w:szCs w:val="22"/>
        </w:rPr>
        <w:drawing>
          <wp:inline distT="0" distB="0" distL="0" distR="0" wp14:anchorId="4AA89871" wp14:editId="40ED0C47">
            <wp:extent cx="2486025" cy="809625"/>
            <wp:effectExtent l="0" t="0" r="9525" b="9525"/>
            <wp:docPr id="851844790"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1844790" name=""/>
                    <pic:cNvPicPr/>
                  </pic:nvPicPr>
                  <pic:blipFill>
                    <a:blip r:embed="rId10"/>
                    <a:stretch>
                      <a:fillRect/>
                    </a:stretch>
                  </pic:blipFill>
                  <pic:spPr>
                    <a:xfrm>
                      <a:off x="0" y="0"/>
                      <a:ext cx="2486025" cy="809625"/>
                    </a:xfrm>
                    <a:prstGeom prst="rect">
                      <a:avLst/>
                    </a:prstGeom>
                  </pic:spPr>
                </pic:pic>
              </a:graphicData>
            </a:graphic>
          </wp:inline>
        </w:drawing>
      </w:r>
    </w:p>
    <w:p w14:paraId="7DC624F6" w14:textId="60FCE8D7" w:rsidR="00613EFF" w:rsidRDefault="00000000">
      <w:pPr>
        <w:pStyle w:val="Balk1"/>
      </w:pPr>
      <w:r>
        <w:t>5. Örnek Kullanım ve Çıktı</w:t>
      </w:r>
    </w:p>
    <w:p w14:paraId="3584EA14" w14:textId="77777777" w:rsidR="00613EFF" w:rsidRDefault="00000000">
      <w:r>
        <w:t>Aşağıda Kwetza için örnek bir komut ve çıktısı verilmiştir:</w:t>
      </w:r>
    </w:p>
    <w:p w14:paraId="4714CCB8" w14:textId="77777777" w:rsidR="00613EFF" w:rsidRDefault="00000000">
      <w:pPr>
        <w:pStyle w:val="ListeMaddemi"/>
      </w:pPr>
      <w:r>
        <w:t>Örnek Komut:</w:t>
      </w:r>
    </w:p>
    <w:p w14:paraId="3DF14539" w14:textId="77777777" w:rsidR="00EA38A1" w:rsidRDefault="00EA38A1" w:rsidP="00EA38A1">
      <w:pPr>
        <w:pStyle w:val="ListeMaddemi"/>
        <w:numPr>
          <w:ilvl w:val="0"/>
          <w:numId w:val="0"/>
        </w:numPr>
      </w:pPr>
      <w:r w:rsidRPr="00EA38A1">
        <w:rPr>
          <w:b/>
          <w:bCs/>
          <w:i/>
          <w:iCs/>
          <w:color w:val="4F81BD" w:themeColor="accent1"/>
        </w:rPr>
        <w:drawing>
          <wp:inline distT="0" distB="0" distL="0" distR="0" wp14:anchorId="57DC7310" wp14:editId="53F2F246">
            <wp:extent cx="5486400" cy="1153795"/>
            <wp:effectExtent l="0" t="0" r="0" b="8255"/>
            <wp:docPr id="1133443829"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3443829" name=""/>
                    <pic:cNvPicPr/>
                  </pic:nvPicPr>
                  <pic:blipFill>
                    <a:blip r:embed="rId11"/>
                    <a:stretch>
                      <a:fillRect/>
                    </a:stretch>
                  </pic:blipFill>
                  <pic:spPr>
                    <a:xfrm>
                      <a:off x="0" y="0"/>
                      <a:ext cx="5486400" cy="1153795"/>
                    </a:xfrm>
                    <a:prstGeom prst="rect">
                      <a:avLst/>
                    </a:prstGeom>
                  </pic:spPr>
                </pic:pic>
              </a:graphicData>
            </a:graphic>
          </wp:inline>
        </w:drawing>
      </w:r>
    </w:p>
    <w:p w14:paraId="5995AAC2" w14:textId="77777777" w:rsidR="00EA38A1" w:rsidRDefault="00EA38A1" w:rsidP="00EA38A1">
      <w:pPr>
        <w:pStyle w:val="ListeMaddemi"/>
        <w:numPr>
          <w:ilvl w:val="0"/>
          <w:numId w:val="0"/>
        </w:numPr>
      </w:pPr>
    </w:p>
    <w:p w14:paraId="5EE71982" w14:textId="77777777" w:rsidR="00EA38A1" w:rsidRDefault="00EA38A1" w:rsidP="00EA38A1">
      <w:pPr>
        <w:pStyle w:val="ListeMaddemi"/>
        <w:numPr>
          <w:ilvl w:val="0"/>
          <w:numId w:val="0"/>
        </w:numPr>
      </w:pPr>
    </w:p>
    <w:p w14:paraId="0C8186C3" w14:textId="77777777" w:rsidR="00EA38A1" w:rsidRDefault="00EA38A1" w:rsidP="00EA38A1">
      <w:pPr>
        <w:pStyle w:val="ListeMaddemi"/>
        <w:numPr>
          <w:ilvl w:val="0"/>
          <w:numId w:val="0"/>
        </w:numPr>
      </w:pPr>
    </w:p>
    <w:p w14:paraId="1ED65D45" w14:textId="77777777" w:rsidR="00EA38A1" w:rsidRDefault="00EA38A1" w:rsidP="00EA38A1">
      <w:pPr>
        <w:pStyle w:val="ListeMaddemi"/>
        <w:numPr>
          <w:ilvl w:val="0"/>
          <w:numId w:val="0"/>
        </w:numPr>
      </w:pPr>
    </w:p>
    <w:p w14:paraId="564D1911" w14:textId="601BA002" w:rsidR="00613EFF" w:rsidRDefault="00000000" w:rsidP="00EA38A1">
      <w:pPr>
        <w:pStyle w:val="ListeMaddemi"/>
        <w:numPr>
          <w:ilvl w:val="0"/>
          <w:numId w:val="0"/>
        </w:numPr>
      </w:pPr>
      <w:r>
        <w:lastRenderedPageBreak/>
        <w:t xml:space="preserve">Örnek </w:t>
      </w:r>
      <w:proofErr w:type="spellStart"/>
      <w:r>
        <w:t>Çıktı</w:t>
      </w:r>
      <w:proofErr w:type="spellEnd"/>
      <w:r>
        <w:t xml:space="preserve"> (</w:t>
      </w:r>
      <w:proofErr w:type="spellStart"/>
      <w:r>
        <w:t>özet</w:t>
      </w:r>
      <w:proofErr w:type="spellEnd"/>
      <w:r>
        <w:t>):</w:t>
      </w:r>
    </w:p>
    <w:p w14:paraId="66C77432" w14:textId="3857B871" w:rsidR="00613EFF" w:rsidRDefault="00000000">
      <w:r>
        <w:br/>
      </w:r>
      <w:r w:rsidR="00EA38A1" w:rsidRPr="00EA38A1">
        <w:drawing>
          <wp:inline distT="0" distB="0" distL="0" distR="0" wp14:anchorId="184B9355" wp14:editId="74320A04">
            <wp:extent cx="5486400" cy="1562100"/>
            <wp:effectExtent l="0" t="0" r="0" b="0"/>
            <wp:docPr id="1913535408"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3535408" name=""/>
                    <pic:cNvPicPr/>
                  </pic:nvPicPr>
                  <pic:blipFill>
                    <a:blip r:embed="rId12"/>
                    <a:stretch>
                      <a:fillRect/>
                    </a:stretch>
                  </pic:blipFill>
                  <pic:spPr>
                    <a:xfrm>
                      <a:off x="0" y="0"/>
                      <a:ext cx="5486400" cy="1562100"/>
                    </a:xfrm>
                    <a:prstGeom prst="rect">
                      <a:avLst/>
                    </a:prstGeom>
                  </pic:spPr>
                </pic:pic>
              </a:graphicData>
            </a:graphic>
          </wp:inline>
        </w:drawing>
      </w:r>
    </w:p>
    <w:p w14:paraId="0CC185E6" w14:textId="77777777" w:rsidR="00613EFF" w:rsidRDefault="00000000">
      <w:pPr>
        <w:pStyle w:val="Balk1"/>
      </w:pPr>
      <w:r>
        <w:t>Güvenlik Dipnotu</w:t>
      </w:r>
    </w:p>
    <w:p w14:paraId="773A72F6" w14:textId="77777777" w:rsidR="00613EFF" w:rsidRDefault="00000000">
      <w:r>
        <w:t>Bu araç yalnızca yasal izin alınmış sistemlerde ve eğitim amaçlı kullanılmalıdır. İzinsiz olarak APK dosyalarını değiştirmek, dağıtmak veya kullanmak hukuka aykırıdır.</w:t>
      </w:r>
    </w:p>
    <w:sectPr w:rsidR="00613EFF" w:rsidSect="00034616">
      <w:headerReference w:type="default" r:id="rId1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ambria">
    <w:panose1 w:val="02040503050406030204"/>
    <w:charset w:val="A2"/>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A2"/>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309020205020404"/>
    <w:charset w:val="00"/>
    <w:family w:val="auto"/>
    <w:pitch w:val="variable"/>
    <w:sig w:usb0="00000003" w:usb1="00000000" w:usb2="00000000" w:usb3="00000000" w:csb0="00000001" w:csb1="00000000"/>
  </w:font>
</w:font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drawing>
        <wp:inline xmlns:a="http://schemas.openxmlformats.org/drawingml/2006/main" xmlns:pic="http://schemas.openxmlformats.org/drawingml/2006/picture">
          <wp:extent cx="1097280" cy="274320"/>
          <wp:docPr id="1" name="Picture 1"/>
          <wp:cNvGraphicFramePr>
            <a:graphicFrameLocks noChangeAspect="1"/>
          </wp:cNvGraphicFramePr>
          <a:graphic>
            <a:graphicData uri="http://schemas.openxmlformats.org/drawingml/2006/picture">
              <pic:pic>
                <pic:nvPicPr>
                  <pic:cNvPr id="0" name="logo.png"/>
                  <pic:cNvPicPr/>
                </pic:nvPicPr>
                <pic:blipFill>
                  <a:blip r:embed="rId1"/>
                  <a:stretch>
                    <a:fillRect/>
                  </a:stretch>
                </pic:blipFill>
                <pic:spPr>
                  <a:xfrm>
                    <a:off x="0" y="0"/>
                    <a:ext cx="1097280" cy="274320"/>
                  </a:xfrm>
                  <a:prstGeom prst="rect"/>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eNumara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eNumara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eMaddemi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eMaddemi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eNumara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eMaddemi"/>
      <w:lvlText w:val=""/>
      <w:lvlJc w:val="left"/>
      <w:pPr>
        <w:tabs>
          <w:tab w:val="num" w:pos="360"/>
        </w:tabs>
        <w:ind w:left="360" w:hanging="360"/>
      </w:pPr>
      <w:rPr>
        <w:rFonts w:ascii="Symbol" w:hAnsi="Symbol" w:hint="default"/>
      </w:rPr>
    </w:lvl>
  </w:abstractNum>
  <w:num w:numId="1" w16cid:durableId="2109960277">
    <w:abstractNumId w:val="8"/>
  </w:num>
  <w:num w:numId="2" w16cid:durableId="175072685">
    <w:abstractNumId w:val="6"/>
  </w:num>
  <w:num w:numId="3" w16cid:durableId="1622421204">
    <w:abstractNumId w:val="5"/>
  </w:num>
  <w:num w:numId="4" w16cid:durableId="477648037">
    <w:abstractNumId w:val="4"/>
  </w:num>
  <w:num w:numId="5" w16cid:durableId="1667978545">
    <w:abstractNumId w:val="7"/>
  </w:num>
  <w:num w:numId="6" w16cid:durableId="1447382057">
    <w:abstractNumId w:val="3"/>
  </w:num>
  <w:num w:numId="7" w16cid:durableId="1733969468">
    <w:abstractNumId w:val="2"/>
  </w:num>
  <w:num w:numId="8" w16cid:durableId="469785502">
    <w:abstractNumId w:val="1"/>
  </w:num>
  <w:num w:numId="9" w16cid:durableId="8841757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534A6"/>
    <w:rsid w:val="00613EFF"/>
    <w:rsid w:val="00AA1D8D"/>
    <w:rsid w:val="00B47730"/>
    <w:rsid w:val="00CB0664"/>
    <w:rsid w:val="00EA38A1"/>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03B6779"/>
  <w14:defaultImageDpi w14:val="300"/>
  <w15:docId w15:val="{5E6E28F5-5987-41BC-BA78-365D6AF090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Balk1">
    <w:name w:val="heading 1"/>
    <w:basedOn w:val="Normal"/>
    <w:next w:val="Normal"/>
    <w:link w:val="Balk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alk2">
    <w:name w:val="heading 2"/>
    <w:basedOn w:val="Normal"/>
    <w:next w:val="Normal"/>
    <w:link w:val="Balk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alk3">
    <w:name w:val="heading 3"/>
    <w:basedOn w:val="Normal"/>
    <w:next w:val="Normal"/>
    <w:link w:val="Balk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Balk4">
    <w:name w:val="heading 4"/>
    <w:basedOn w:val="Normal"/>
    <w:next w:val="Normal"/>
    <w:link w:val="Balk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Balk5">
    <w:name w:val="heading 5"/>
    <w:basedOn w:val="Normal"/>
    <w:next w:val="Normal"/>
    <w:link w:val="Balk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Balk6">
    <w:name w:val="heading 6"/>
    <w:basedOn w:val="Normal"/>
    <w:next w:val="Normal"/>
    <w:link w:val="Balk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Balk7">
    <w:name w:val="heading 7"/>
    <w:basedOn w:val="Normal"/>
    <w:next w:val="Normal"/>
    <w:link w:val="Balk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Balk8">
    <w:name w:val="heading 8"/>
    <w:basedOn w:val="Normal"/>
    <w:next w:val="Normal"/>
    <w:link w:val="Balk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Balk9">
    <w:name w:val="heading 9"/>
    <w:basedOn w:val="Normal"/>
    <w:next w:val="Normal"/>
    <w:link w:val="Balk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E618BF"/>
    <w:pPr>
      <w:tabs>
        <w:tab w:val="center" w:pos="4680"/>
        <w:tab w:val="right" w:pos="9360"/>
      </w:tabs>
      <w:spacing w:after="0" w:line="240" w:lineRule="auto"/>
    </w:pPr>
  </w:style>
  <w:style w:type="character" w:customStyle="1" w:styleId="stBilgiChar">
    <w:name w:val="Üst Bilgi Char"/>
    <w:basedOn w:val="VarsaylanParagrafYazTipi"/>
    <w:link w:val="stBilgi"/>
    <w:uiPriority w:val="99"/>
    <w:rsid w:val="00E618BF"/>
  </w:style>
  <w:style w:type="paragraph" w:styleId="AltBilgi">
    <w:name w:val="footer"/>
    <w:basedOn w:val="Normal"/>
    <w:link w:val="AltBilgiChar"/>
    <w:uiPriority w:val="99"/>
    <w:unhideWhenUsed/>
    <w:rsid w:val="00E618BF"/>
    <w:pPr>
      <w:tabs>
        <w:tab w:val="center" w:pos="4680"/>
        <w:tab w:val="right" w:pos="9360"/>
      </w:tabs>
      <w:spacing w:after="0" w:line="240" w:lineRule="auto"/>
    </w:pPr>
  </w:style>
  <w:style w:type="character" w:customStyle="1" w:styleId="AltBilgiChar">
    <w:name w:val="Alt Bilgi Char"/>
    <w:basedOn w:val="VarsaylanParagrafYazTipi"/>
    <w:link w:val="AltBilgi"/>
    <w:uiPriority w:val="99"/>
    <w:rsid w:val="00E618BF"/>
  </w:style>
  <w:style w:type="paragraph" w:styleId="AralkYok">
    <w:name w:val="No Spacing"/>
    <w:uiPriority w:val="1"/>
    <w:qFormat/>
    <w:rsid w:val="00FC693F"/>
    <w:pPr>
      <w:spacing w:after="0" w:line="240" w:lineRule="auto"/>
    </w:pPr>
  </w:style>
  <w:style w:type="character" w:customStyle="1" w:styleId="Balk1Char">
    <w:name w:val="Başlık 1 Char"/>
    <w:basedOn w:val="VarsaylanParagrafYazTipi"/>
    <w:link w:val="Balk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Balk2Char">
    <w:name w:val="Başlık 2 Char"/>
    <w:basedOn w:val="VarsaylanParagrafYazTipi"/>
    <w:link w:val="Balk2"/>
    <w:uiPriority w:val="9"/>
    <w:rsid w:val="00FC693F"/>
    <w:rPr>
      <w:rFonts w:asciiTheme="majorHAnsi" w:eastAsiaTheme="majorEastAsia" w:hAnsiTheme="majorHAnsi" w:cstheme="majorBidi"/>
      <w:b/>
      <w:bCs/>
      <w:color w:val="4F81BD" w:themeColor="accent1"/>
      <w:sz w:val="26"/>
      <w:szCs w:val="26"/>
    </w:rPr>
  </w:style>
  <w:style w:type="character" w:customStyle="1" w:styleId="Balk3Char">
    <w:name w:val="Başlık 3 Char"/>
    <w:basedOn w:val="VarsaylanParagrafYazTipi"/>
    <w:link w:val="Balk3"/>
    <w:uiPriority w:val="9"/>
    <w:rsid w:val="00FC693F"/>
    <w:rPr>
      <w:rFonts w:asciiTheme="majorHAnsi" w:eastAsiaTheme="majorEastAsia" w:hAnsiTheme="majorHAnsi" w:cstheme="majorBidi"/>
      <w:b/>
      <w:bCs/>
      <w:color w:val="4F81BD" w:themeColor="accent1"/>
    </w:rPr>
  </w:style>
  <w:style w:type="paragraph" w:styleId="KonuBal">
    <w:name w:val="Title"/>
    <w:basedOn w:val="Normal"/>
    <w:next w:val="Normal"/>
    <w:link w:val="KonuBal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KonuBalChar">
    <w:name w:val="Konu Başlığı Char"/>
    <w:basedOn w:val="VarsaylanParagrafYazTipi"/>
    <w:link w:val="KonuBal"/>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Altyaz">
    <w:name w:val="Subtitle"/>
    <w:basedOn w:val="Normal"/>
    <w:next w:val="Normal"/>
    <w:link w:val="Altyaz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ltyazChar">
    <w:name w:val="Altyazı Char"/>
    <w:basedOn w:val="VarsaylanParagrafYazTipi"/>
    <w:link w:val="Altyaz"/>
    <w:uiPriority w:val="11"/>
    <w:rsid w:val="00FC693F"/>
    <w:rPr>
      <w:rFonts w:asciiTheme="majorHAnsi" w:eastAsiaTheme="majorEastAsia" w:hAnsiTheme="majorHAnsi" w:cstheme="majorBidi"/>
      <w:i/>
      <w:iCs/>
      <w:color w:val="4F81BD" w:themeColor="accent1"/>
      <w:spacing w:val="15"/>
      <w:sz w:val="24"/>
      <w:szCs w:val="24"/>
    </w:rPr>
  </w:style>
  <w:style w:type="paragraph" w:styleId="ListeParagraf">
    <w:name w:val="List Paragraph"/>
    <w:basedOn w:val="Normal"/>
    <w:uiPriority w:val="34"/>
    <w:qFormat/>
    <w:rsid w:val="00FC693F"/>
    <w:pPr>
      <w:ind w:left="720"/>
      <w:contextualSpacing/>
    </w:pPr>
  </w:style>
  <w:style w:type="paragraph" w:styleId="GvdeMetni">
    <w:name w:val="Body Text"/>
    <w:basedOn w:val="Normal"/>
    <w:link w:val="GvdeMetniChar"/>
    <w:uiPriority w:val="99"/>
    <w:unhideWhenUsed/>
    <w:rsid w:val="00AA1D8D"/>
    <w:pPr>
      <w:spacing w:after="120"/>
    </w:pPr>
  </w:style>
  <w:style w:type="character" w:customStyle="1" w:styleId="GvdeMetniChar">
    <w:name w:val="Gövde Metni Char"/>
    <w:basedOn w:val="VarsaylanParagrafYazTipi"/>
    <w:link w:val="GvdeMetni"/>
    <w:uiPriority w:val="99"/>
    <w:rsid w:val="00AA1D8D"/>
  </w:style>
  <w:style w:type="paragraph" w:styleId="GvdeMetni2">
    <w:name w:val="Body Text 2"/>
    <w:basedOn w:val="Normal"/>
    <w:link w:val="GvdeMetni2Char"/>
    <w:uiPriority w:val="99"/>
    <w:unhideWhenUsed/>
    <w:rsid w:val="00AA1D8D"/>
    <w:pPr>
      <w:spacing w:after="120" w:line="480" w:lineRule="auto"/>
    </w:pPr>
  </w:style>
  <w:style w:type="character" w:customStyle="1" w:styleId="GvdeMetni2Char">
    <w:name w:val="Gövde Metni 2 Char"/>
    <w:basedOn w:val="VarsaylanParagrafYazTipi"/>
    <w:link w:val="GvdeMetni2"/>
    <w:uiPriority w:val="99"/>
    <w:rsid w:val="00AA1D8D"/>
  </w:style>
  <w:style w:type="paragraph" w:styleId="GvdeMetni3">
    <w:name w:val="Body Text 3"/>
    <w:basedOn w:val="Normal"/>
    <w:link w:val="GvdeMetni3Char"/>
    <w:uiPriority w:val="99"/>
    <w:unhideWhenUsed/>
    <w:rsid w:val="00AA1D8D"/>
    <w:pPr>
      <w:spacing w:after="120"/>
    </w:pPr>
    <w:rPr>
      <w:sz w:val="16"/>
      <w:szCs w:val="16"/>
    </w:rPr>
  </w:style>
  <w:style w:type="character" w:customStyle="1" w:styleId="GvdeMetni3Char">
    <w:name w:val="Gövde Metni 3 Char"/>
    <w:basedOn w:val="VarsaylanParagrafYazTipi"/>
    <w:link w:val="GvdeMetni3"/>
    <w:uiPriority w:val="99"/>
    <w:rsid w:val="00AA1D8D"/>
    <w:rPr>
      <w:sz w:val="16"/>
      <w:szCs w:val="16"/>
    </w:rPr>
  </w:style>
  <w:style w:type="paragraph" w:styleId="Liste">
    <w:name w:val="List"/>
    <w:basedOn w:val="Normal"/>
    <w:uiPriority w:val="99"/>
    <w:unhideWhenUsed/>
    <w:rsid w:val="00AA1D8D"/>
    <w:pPr>
      <w:ind w:left="360" w:hanging="360"/>
      <w:contextualSpacing/>
    </w:pPr>
  </w:style>
  <w:style w:type="paragraph" w:styleId="Liste2">
    <w:name w:val="List 2"/>
    <w:basedOn w:val="Normal"/>
    <w:uiPriority w:val="99"/>
    <w:unhideWhenUsed/>
    <w:rsid w:val="00326F90"/>
    <w:pPr>
      <w:ind w:left="720" w:hanging="360"/>
      <w:contextualSpacing/>
    </w:pPr>
  </w:style>
  <w:style w:type="paragraph" w:styleId="Liste3">
    <w:name w:val="List 3"/>
    <w:basedOn w:val="Normal"/>
    <w:uiPriority w:val="99"/>
    <w:unhideWhenUsed/>
    <w:rsid w:val="00326F90"/>
    <w:pPr>
      <w:ind w:left="1080" w:hanging="360"/>
      <w:contextualSpacing/>
    </w:pPr>
  </w:style>
  <w:style w:type="paragraph" w:styleId="ListeMaddemi">
    <w:name w:val="List Bullet"/>
    <w:basedOn w:val="Normal"/>
    <w:uiPriority w:val="99"/>
    <w:unhideWhenUsed/>
    <w:rsid w:val="00326F90"/>
    <w:pPr>
      <w:numPr>
        <w:numId w:val="1"/>
      </w:numPr>
      <w:contextualSpacing/>
    </w:pPr>
  </w:style>
  <w:style w:type="paragraph" w:styleId="ListeMaddemi2">
    <w:name w:val="List Bullet 2"/>
    <w:basedOn w:val="Normal"/>
    <w:uiPriority w:val="99"/>
    <w:unhideWhenUsed/>
    <w:rsid w:val="00326F90"/>
    <w:pPr>
      <w:numPr>
        <w:numId w:val="2"/>
      </w:numPr>
      <w:contextualSpacing/>
    </w:pPr>
  </w:style>
  <w:style w:type="paragraph" w:styleId="ListeMaddemi3">
    <w:name w:val="List Bullet 3"/>
    <w:basedOn w:val="Normal"/>
    <w:uiPriority w:val="99"/>
    <w:unhideWhenUsed/>
    <w:rsid w:val="00326F90"/>
    <w:pPr>
      <w:numPr>
        <w:numId w:val="3"/>
      </w:numPr>
      <w:contextualSpacing/>
    </w:pPr>
  </w:style>
  <w:style w:type="paragraph" w:styleId="ListeNumaras">
    <w:name w:val="List Number"/>
    <w:basedOn w:val="Normal"/>
    <w:uiPriority w:val="99"/>
    <w:unhideWhenUsed/>
    <w:rsid w:val="00326F90"/>
    <w:pPr>
      <w:numPr>
        <w:numId w:val="5"/>
      </w:numPr>
      <w:contextualSpacing/>
    </w:pPr>
  </w:style>
  <w:style w:type="paragraph" w:styleId="ListeNumaras2">
    <w:name w:val="List Number 2"/>
    <w:basedOn w:val="Normal"/>
    <w:uiPriority w:val="99"/>
    <w:unhideWhenUsed/>
    <w:rsid w:val="0029639D"/>
    <w:pPr>
      <w:numPr>
        <w:numId w:val="6"/>
      </w:numPr>
      <w:contextualSpacing/>
    </w:pPr>
  </w:style>
  <w:style w:type="paragraph" w:styleId="ListeNumaras3">
    <w:name w:val="List Number 3"/>
    <w:basedOn w:val="Normal"/>
    <w:uiPriority w:val="99"/>
    <w:unhideWhenUsed/>
    <w:rsid w:val="0029639D"/>
    <w:pPr>
      <w:numPr>
        <w:numId w:val="7"/>
      </w:numPr>
      <w:contextualSpacing/>
    </w:pPr>
  </w:style>
  <w:style w:type="paragraph" w:styleId="ListeDevam">
    <w:name w:val="List Continue"/>
    <w:basedOn w:val="Normal"/>
    <w:uiPriority w:val="99"/>
    <w:unhideWhenUsed/>
    <w:rsid w:val="0029639D"/>
    <w:pPr>
      <w:spacing w:after="120"/>
      <w:ind w:left="360"/>
      <w:contextualSpacing/>
    </w:pPr>
  </w:style>
  <w:style w:type="paragraph" w:styleId="ListeDevam2">
    <w:name w:val="List Continue 2"/>
    <w:basedOn w:val="Normal"/>
    <w:uiPriority w:val="99"/>
    <w:unhideWhenUsed/>
    <w:rsid w:val="0029639D"/>
    <w:pPr>
      <w:spacing w:after="120"/>
      <w:ind w:left="720"/>
      <w:contextualSpacing/>
    </w:pPr>
  </w:style>
  <w:style w:type="paragraph" w:styleId="ListeDevam3">
    <w:name w:val="List Continue 3"/>
    <w:basedOn w:val="Normal"/>
    <w:uiPriority w:val="99"/>
    <w:unhideWhenUsed/>
    <w:rsid w:val="0029639D"/>
    <w:pPr>
      <w:spacing w:after="120"/>
      <w:ind w:left="1080"/>
      <w:contextualSpacing/>
    </w:pPr>
  </w:style>
  <w:style w:type="paragraph" w:styleId="MakroMetni">
    <w:name w:val="macro"/>
    <w:link w:val="MakroMetni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kroMetniChar">
    <w:name w:val="Makro Metni Char"/>
    <w:basedOn w:val="VarsaylanParagrafYazTipi"/>
    <w:link w:val="MakroMetni"/>
    <w:uiPriority w:val="99"/>
    <w:rsid w:val="0029639D"/>
    <w:rPr>
      <w:rFonts w:ascii="Courier" w:hAnsi="Courier"/>
      <w:sz w:val="20"/>
      <w:szCs w:val="20"/>
    </w:rPr>
  </w:style>
  <w:style w:type="paragraph" w:styleId="Alnt">
    <w:name w:val="Quote"/>
    <w:basedOn w:val="Normal"/>
    <w:next w:val="Normal"/>
    <w:link w:val="AlntChar"/>
    <w:uiPriority w:val="29"/>
    <w:qFormat/>
    <w:rsid w:val="00FC693F"/>
    <w:rPr>
      <w:i/>
      <w:iCs/>
      <w:color w:val="000000" w:themeColor="text1"/>
    </w:rPr>
  </w:style>
  <w:style w:type="character" w:customStyle="1" w:styleId="AlntChar">
    <w:name w:val="Alıntı Char"/>
    <w:basedOn w:val="VarsaylanParagrafYazTipi"/>
    <w:link w:val="Alnt"/>
    <w:uiPriority w:val="29"/>
    <w:rsid w:val="00FC693F"/>
    <w:rPr>
      <w:i/>
      <w:iCs/>
      <w:color w:val="000000" w:themeColor="text1"/>
    </w:rPr>
  </w:style>
  <w:style w:type="character" w:customStyle="1" w:styleId="Balk4Char">
    <w:name w:val="Başlık 4 Char"/>
    <w:basedOn w:val="VarsaylanParagrafYazTipi"/>
    <w:link w:val="Balk4"/>
    <w:uiPriority w:val="9"/>
    <w:semiHidden/>
    <w:rsid w:val="00FC693F"/>
    <w:rPr>
      <w:rFonts w:asciiTheme="majorHAnsi" w:eastAsiaTheme="majorEastAsia" w:hAnsiTheme="majorHAnsi" w:cstheme="majorBidi"/>
      <w:b/>
      <w:bCs/>
      <w:i/>
      <w:iCs/>
      <w:color w:val="4F81BD" w:themeColor="accent1"/>
    </w:rPr>
  </w:style>
  <w:style w:type="character" w:customStyle="1" w:styleId="Balk5Char">
    <w:name w:val="Başlık 5 Char"/>
    <w:basedOn w:val="VarsaylanParagrafYazTipi"/>
    <w:link w:val="Balk5"/>
    <w:uiPriority w:val="9"/>
    <w:semiHidden/>
    <w:rsid w:val="00FC693F"/>
    <w:rPr>
      <w:rFonts w:asciiTheme="majorHAnsi" w:eastAsiaTheme="majorEastAsia" w:hAnsiTheme="majorHAnsi" w:cstheme="majorBidi"/>
      <w:color w:val="243F60" w:themeColor="accent1" w:themeShade="7F"/>
    </w:rPr>
  </w:style>
  <w:style w:type="character" w:customStyle="1" w:styleId="Balk6Char">
    <w:name w:val="Başlık 6 Char"/>
    <w:basedOn w:val="VarsaylanParagrafYazTipi"/>
    <w:link w:val="Balk6"/>
    <w:uiPriority w:val="9"/>
    <w:semiHidden/>
    <w:rsid w:val="00FC693F"/>
    <w:rPr>
      <w:rFonts w:asciiTheme="majorHAnsi" w:eastAsiaTheme="majorEastAsia" w:hAnsiTheme="majorHAnsi" w:cstheme="majorBidi"/>
      <w:i/>
      <w:iCs/>
      <w:color w:val="243F60" w:themeColor="accent1" w:themeShade="7F"/>
    </w:rPr>
  </w:style>
  <w:style w:type="character" w:customStyle="1" w:styleId="Balk7Char">
    <w:name w:val="Başlık 7 Char"/>
    <w:basedOn w:val="VarsaylanParagrafYazTipi"/>
    <w:link w:val="Balk7"/>
    <w:uiPriority w:val="9"/>
    <w:semiHidden/>
    <w:rsid w:val="00FC693F"/>
    <w:rPr>
      <w:rFonts w:asciiTheme="majorHAnsi" w:eastAsiaTheme="majorEastAsia" w:hAnsiTheme="majorHAnsi" w:cstheme="majorBidi"/>
      <w:i/>
      <w:iCs/>
      <w:color w:val="404040" w:themeColor="text1" w:themeTint="BF"/>
    </w:rPr>
  </w:style>
  <w:style w:type="character" w:customStyle="1" w:styleId="Balk8Char">
    <w:name w:val="Başlık 8 Char"/>
    <w:basedOn w:val="VarsaylanParagrafYazTipi"/>
    <w:link w:val="Balk8"/>
    <w:uiPriority w:val="9"/>
    <w:semiHidden/>
    <w:rsid w:val="00FC693F"/>
    <w:rPr>
      <w:rFonts w:asciiTheme="majorHAnsi" w:eastAsiaTheme="majorEastAsia" w:hAnsiTheme="majorHAnsi" w:cstheme="majorBidi"/>
      <w:color w:val="4F81BD" w:themeColor="accent1"/>
      <w:sz w:val="20"/>
      <w:szCs w:val="20"/>
    </w:rPr>
  </w:style>
  <w:style w:type="character" w:customStyle="1" w:styleId="Balk9Char">
    <w:name w:val="Başlık 9 Char"/>
    <w:basedOn w:val="VarsaylanParagrafYazTipi"/>
    <w:link w:val="Balk9"/>
    <w:uiPriority w:val="9"/>
    <w:semiHidden/>
    <w:rsid w:val="00FC693F"/>
    <w:rPr>
      <w:rFonts w:asciiTheme="majorHAnsi" w:eastAsiaTheme="majorEastAsia" w:hAnsiTheme="majorHAnsi" w:cstheme="majorBidi"/>
      <w:i/>
      <w:iCs/>
      <w:color w:val="404040" w:themeColor="text1" w:themeTint="BF"/>
      <w:sz w:val="20"/>
      <w:szCs w:val="20"/>
    </w:rPr>
  </w:style>
  <w:style w:type="paragraph" w:styleId="ResimYazs">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Gl">
    <w:name w:val="Strong"/>
    <w:basedOn w:val="VarsaylanParagrafYazTipi"/>
    <w:uiPriority w:val="22"/>
    <w:qFormat/>
    <w:rsid w:val="00FC693F"/>
    <w:rPr>
      <w:b/>
      <w:bCs/>
    </w:rPr>
  </w:style>
  <w:style w:type="character" w:styleId="Vurgu">
    <w:name w:val="Emphasis"/>
    <w:basedOn w:val="VarsaylanParagrafYazTipi"/>
    <w:uiPriority w:val="20"/>
    <w:qFormat/>
    <w:rsid w:val="00FC693F"/>
    <w:rPr>
      <w:i/>
      <w:iCs/>
    </w:rPr>
  </w:style>
  <w:style w:type="paragraph" w:styleId="GlAlnt">
    <w:name w:val="Intense Quote"/>
    <w:basedOn w:val="Normal"/>
    <w:next w:val="Normal"/>
    <w:link w:val="GlAlnt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GlAlntChar">
    <w:name w:val="Güçlü Alıntı Char"/>
    <w:basedOn w:val="VarsaylanParagrafYazTipi"/>
    <w:link w:val="GlAlnt"/>
    <w:uiPriority w:val="30"/>
    <w:rsid w:val="00FC693F"/>
    <w:rPr>
      <w:b/>
      <w:bCs/>
      <w:i/>
      <w:iCs/>
      <w:color w:val="4F81BD" w:themeColor="accent1"/>
    </w:rPr>
  </w:style>
  <w:style w:type="character" w:styleId="HafifVurgulama">
    <w:name w:val="Subtle Emphasis"/>
    <w:basedOn w:val="VarsaylanParagrafYazTipi"/>
    <w:uiPriority w:val="19"/>
    <w:qFormat/>
    <w:rsid w:val="00FC693F"/>
    <w:rPr>
      <w:i/>
      <w:iCs/>
      <w:color w:val="808080" w:themeColor="text1" w:themeTint="7F"/>
    </w:rPr>
  </w:style>
  <w:style w:type="character" w:styleId="GlVurgulama">
    <w:name w:val="Intense Emphasis"/>
    <w:basedOn w:val="VarsaylanParagrafYazTipi"/>
    <w:uiPriority w:val="21"/>
    <w:qFormat/>
    <w:rsid w:val="00FC693F"/>
    <w:rPr>
      <w:b/>
      <w:bCs/>
      <w:i/>
      <w:iCs/>
      <w:color w:val="4F81BD" w:themeColor="accent1"/>
    </w:rPr>
  </w:style>
  <w:style w:type="character" w:styleId="HafifBavuru">
    <w:name w:val="Subtle Reference"/>
    <w:basedOn w:val="VarsaylanParagrafYazTipi"/>
    <w:uiPriority w:val="31"/>
    <w:qFormat/>
    <w:rsid w:val="00FC693F"/>
    <w:rPr>
      <w:smallCaps/>
      <w:color w:val="C0504D" w:themeColor="accent2"/>
      <w:u w:val="single"/>
    </w:rPr>
  </w:style>
  <w:style w:type="character" w:styleId="GlBavuru">
    <w:name w:val="Intense Reference"/>
    <w:basedOn w:val="VarsaylanParagrafYazTipi"/>
    <w:uiPriority w:val="32"/>
    <w:qFormat/>
    <w:rsid w:val="00FC693F"/>
    <w:rPr>
      <w:b/>
      <w:bCs/>
      <w:smallCaps/>
      <w:color w:val="C0504D" w:themeColor="accent2"/>
      <w:spacing w:val="5"/>
      <w:u w:val="single"/>
    </w:rPr>
  </w:style>
  <w:style w:type="character" w:styleId="KitapBal">
    <w:name w:val="Book Title"/>
    <w:basedOn w:val="VarsaylanParagrafYazTipi"/>
    <w:uiPriority w:val="33"/>
    <w:qFormat/>
    <w:rsid w:val="00FC693F"/>
    <w:rPr>
      <w:b/>
      <w:bCs/>
      <w:smallCaps/>
      <w:spacing w:val="5"/>
    </w:rPr>
  </w:style>
  <w:style w:type="paragraph" w:styleId="TBal">
    <w:name w:val="TOC Heading"/>
    <w:basedOn w:val="Balk1"/>
    <w:next w:val="Normal"/>
    <w:uiPriority w:val="39"/>
    <w:semiHidden/>
    <w:unhideWhenUsed/>
    <w:qFormat/>
    <w:rsid w:val="00FC693F"/>
    <w:pPr>
      <w:outlineLvl w:val="9"/>
    </w:pPr>
  </w:style>
  <w:style w:type="table" w:styleId="TabloKlavuzu">
    <w:name w:val="Table Grid"/>
    <w:basedOn w:val="NormalTablo"/>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kGlgeleme">
    <w:name w:val="Light Shading"/>
    <w:basedOn w:val="NormalTablo"/>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AkGlgeleme-Vurgu1">
    <w:name w:val="Light Shading Accent 1"/>
    <w:basedOn w:val="NormalTablo"/>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AkGlgeleme-Vurgu2">
    <w:name w:val="Light Shading Accent 2"/>
    <w:basedOn w:val="NormalTablo"/>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AkGlgeleme-Vurgu3">
    <w:name w:val="Light Shading Accent 3"/>
    <w:basedOn w:val="NormalTablo"/>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AkGlgeleme-Vurgu4">
    <w:name w:val="Light Shading Accent 4"/>
    <w:basedOn w:val="NormalTablo"/>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AkGlgeleme-Vurgu5">
    <w:name w:val="Light Shading Accent 5"/>
    <w:basedOn w:val="NormalTablo"/>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AkGlgeleme-Vurgu6">
    <w:name w:val="Light Shading Accent 6"/>
    <w:basedOn w:val="NormalTablo"/>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kListe">
    <w:name w:val="Light List"/>
    <w:basedOn w:val="NormalTablo"/>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AkListe-Vurgu1">
    <w:name w:val="Light List Accent 1"/>
    <w:basedOn w:val="NormalTablo"/>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AkListe-Vurgu2">
    <w:name w:val="Light List Accent 2"/>
    <w:basedOn w:val="NormalTablo"/>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AkListe-Vurgu3">
    <w:name w:val="Light List Accent 3"/>
    <w:basedOn w:val="NormalTablo"/>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AkListe-Vurgu4">
    <w:name w:val="Light List Accent 4"/>
    <w:basedOn w:val="NormalTablo"/>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AkListe-Vurgu5">
    <w:name w:val="Light List Accent 5"/>
    <w:basedOn w:val="NormalTablo"/>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AkListe-Vurgu6">
    <w:name w:val="Light List Accent 6"/>
    <w:basedOn w:val="NormalTablo"/>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kKlavuz">
    <w:name w:val="Light Grid"/>
    <w:basedOn w:val="NormalTablo"/>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AkKlavuz-Vurgu1">
    <w:name w:val="Light Grid Accent 1"/>
    <w:basedOn w:val="NormalTablo"/>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AkKlavuz-Vurgu2">
    <w:name w:val="Light Grid Accent 2"/>
    <w:basedOn w:val="NormalTablo"/>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AkKlavuz-Vurgu3">
    <w:name w:val="Light Grid Accent 3"/>
    <w:basedOn w:val="NormalTablo"/>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AkKlavuz-Vurgu4">
    <w:name w:val="Light Grid Accent 4"/>
    <w:basedOn w:val="NormalTablo"/>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AkKlavuz-Vurgu5">
    <w:name w:val="Light Grid Accent 5"/>
    <w:basedOn w:val="NormalTablo"/>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AkKlavuz-Vurgu6">
    <w:name w:val="Light Grid Accent 6"/>
    <w:basedOn w:val="NormalTablo"/>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OrtaGlgeleme1">
    <w:name w:val="Medium Shading 1"/>
    <w:basedOn w:val="NormalTablo"/>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OrtaGlgeleme1-Vurgu1">
    <w:name w:val="Medium Shading 1 Accent 1"/>
    <w:basedOn w:val="NormalTablo"/>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OrtaGlgeleme1-Vurgu2">
    <w:name w:val="Medium Shading 1 Accent 2"/>
    <w:basedOn w:val="NormalTablo"/>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OrtaGlgeleme1-Vurgu3">
    <w:name w:val="Medium Shading 1 Accent 3"/>
    <w:basedOn w:val="NormalTablo"/>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OrtaGlgeleme1-Vurgu4">
    <w:name w:val="Medium Shading 1 Accent 4"/>
    <w:basedOn w:val="NormalTablo"/>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OrtaGlgeleme1-Vurgu5">
    <w:name w:val="Medium Shading 1 Accent 5"/>
    <w:basedOn w:val="NormalTablo"/>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OrtaGlgeleme1-Vurgu6">
    <w:name w:val="Medium Shading 1 Accent 6"/>
    <w:basedOn w:val="NormalTablo"/>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OrtaGlgeleme2">
    <w:name w:val="Medium Shading 2"/>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Glgeleme2-Vurgu1">
    <w:name w:val="Medium Shading 2 Accent 1"/>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Glgeleme2-Vurgu2">
    <w:name w:val="Medium Shading 2 Accent 2"/>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Glgeleme2-Vurgu3">
    <w:name w:val="Medium Shading 2 Accent 3"/>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Glgeleme2-Vurgu4">
    <w:name w:val="Medium Shading 2 Accent 4"/>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Glgeleme2-Vurgu5">
    <w:name w:val="Medium Shading 2 Accent 5"/>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Glgeleme2-Vurgu6">
    <w:name w:val="Medium Shading 2 Accent 6"/>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Liste1">
    <w:name w:val="Medium List 1"/>
    <w:basedOn w:val="NormalTablo"/>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OrtaListe1-Vurgu1">
    <w:name w:val="Medium List 1 Accent 1"/>
    <w:basedOn w:val="NormalTablo"/>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OrtaListe1-Vurgu2">
    <w:name w:val="Medium List 1 Accent 2"/>
    <w:basedOn w:val="NormalTablo"/>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OrtaListe1-Vurgu3">
    <w:name w:val="Medium List 1 Accent 3"/>
    <w:basedOn w:val="NormalTablo"/>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OrtaListe1-Vurgu4">
    <w:name w:val="Medium List 1 Accent 4"/>
    <w:basedOn w:val="NormalTablo"/>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OrtaListe1-Vurgu5">
    <w:name w:val="Medium List 1 Accent 5"/>
    <w:basedOn w:val="NormalTablo"/>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OrtaListe1-Vurgu6">
    <w:name w:val="Medium List 1 Accent 6"/>
    <w:basedOn w:val="NormalTablo"/>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OrtaListe2">
    <w:name w:val="Medium List 2"/>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2-Vurgu1">
    <w:name w:val="Medium List 2 Accent 1"/>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e2-Vurgu2">
    <w:name w:val="Medium List 2 Accent 2"/>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e2-Vurgu3">
    <w:name w:val="Medium List 2 Accent 3"/>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e2-Vurgu4">
    <w:name w:val="Medium List 2 Accent 4"/>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e2-Vurgu5">
    <w:name w:val="Medium List 2 Accent 5"/>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e2-Vurgu6">
    <w:name w:val="Medium List 2 Accent 6"/>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OrtaKlavuz1">
    <w:name w:val="Medium Grid 1"/>
    <w:basedOn w:val="NormalTablo"/>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OrtaKlavuz1-Vurgu1">
    <w:name w:val="Medium Grid 1 Accent 1"/>
    <w:basedOn w:val="NormalTablo"/>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OrtaKlavuz1-Vurgu2">
    <w:name w:val="Medium Grid 1 Accent 2"/>
    <w:basedOn w:val="NormalTablo"/>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OrtaKlavuz1-Vurgu3">
    <w:name w:val="Medium Grid 1 Accent 3"/>
    <w:basedOn w:val="NormalTablo"/>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OrtaKlavuz1-Vurgu4">
    <w:name w:val="Medium Grid 1 Accent 4"/>
    <w:basedOn w:val="NormalTablo"/>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OrtaKlavuz1-Vurgu5">
    <w:name w:val="Medium Grid 1 Accent 5"/>
    <w:basedOn w:val="NormalTablo"/>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OrtaKlavuz1-Vurgu6">
    <w:name w:val="Medium Grid 1 Accent 6"/>
    <w:basedOn w:val="NormalTablo"/>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OrtaKlavuz2">
    <w:name w:val="Medium Grid 2"/>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OrtaKlavuz2-Vurgu1">
    <w:name w:val="Medium Grid 2 Accent 1"/>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OrtaKlavuz2-Vurgu2">
    <w:name w:val="Medium Grid 2 Accent 2"/>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OrtaKlavuz2-Vurgu3">
    <w:name w:val="Medium Grid 2 Accent 3"/>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OrtaKlavuz2-Vurgu4">
    <w:name w:val="Medium Grid 2 Accent 4"/>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OrtaKlavuz2-Vurgu5">
    <w:name w:val="Medium Grid 2 Accent 5"/>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OrtaKlavuz2-Vurgu6">
    <w:name w:val="Medium Grid 2 Accent 6"/>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OrtaKlavuz3">
    <w:name w:val="Medium Grid 3"/>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OrtaKlavuz3-Vurgu1">
    <w:name w:val="Medium Grid 3 Accent 1"/>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OrtaKlavuz3-Vurgu2">
    <w:name w:val="Medium Grid 3 Accent 2"/>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OrtaKlavuz3-Vurgu3">
    <w:name w:val="Medium Grid 3 Accent 3"/>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OrtaKlavuz3-Vurgu4">
    <w:name w:val="Medium Grid 3 Accent 4"/>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OrtaKlavuz3-Vurgu5">
    <w:name w:val="Medium Grid 3 Accent 5"/>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OrtaKlavuz3-Vurgu6">
    <w:name w:val="Medium Grid 3 Accent 6"/>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KoyuListe">
    <w:name w:val="Dark List"/>
    <w:basedOn w:val="NormalTablo"/>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KoyuListe-Vurgu1">
    <w:name w:val="Dark List Accent 1"/>
    <w:basedOn w:val="NormalTablo"/>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KoyuListe-Vurgu2">
    <w:name w:val="Dark List Accent 2"/>
    <w:basedOn w:val="NormalTablo"/>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KoyuListe-Vurgu3">
    <w:name w:val="Dark List Accent 3"/>
    <w:basedOn w:val="NormalTablo"/>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KoyuListe-Vurgu4">
    <w:name w:val="Dark List Accent 4"/>
    <w:basedOn w:val="NormalTablo"/>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KoyuListe-Vurgu5">
    <w:name w:val="Dark List Accent 5"/>
    <w:basedOn w:val="NormalTablo"/>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KoyuListe-Vurgu6">
    <w:name w:val="Dark List Accent 6"/>
    <w:basedOn w:val="NormalTablo"/>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RenkliGlgeleme">
    <w:name w:val="Colorful Shading"/>
    <w:basedOn w:val="NormalTablo"/>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RenkliGlgeleme-Vurgu1">
    <w:name w:val="Colorful Shading Accent 1"/>
    <w:basedOn w:val="NormalTablo"/>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RenkliGlgeleme-Vurgu2">
    <w:name w:val="Colorful Shading Accent 2"/>
    <w:basedOn w:val="NormalTablo"/>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RenkliGlgeleme-Vurgu3">
    <w:name w:val="Colorful Shading Accent 3"/>
    <w:basedOn w:val="NormalTablo"/>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RenkliGlgeleme-Vurgu4">
    <w:name w:val="Colorful Shading Accent 4"/>
    <w:basedOn w:val="NormalTablo"/>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RenkliGlgeleme-Vurgu5">
    <w:name w:val="Colorful Shading Accent 5"/>
    <w:basedOn w:val="NormalTablo"/>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RenkliGlgeleme-Vurgu6">
    <w:name w:val="Colorful Shading Accent 6"/>
    <w:basedOn w:val="NormalTablo"/>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RenkliListe">
    <w:name w:val="Colorful List"/>
    <w:basedOn w:val="NormalTablo"/>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RenkliListe-Vurgu1">
    <w:name w:val="Colorful List Accent 1"/>
    <w:basedOn w:val="NormalTablo"/>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RenkliListe-Vurgu2">
    <w:name w:val="Colorful List Accent 2"/>
    <w:basedOn w:val="NormalTablo"/>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RenkliListe-Vurgu3">
    <w:name w:val="Colorful List Accent 3"/>
    <w:basedOn w:val="NormalTablo"/>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RenkliListe-Vurgu4">
    <w:name w:val="Colorful List Accent 4"/>
    <w:basedOn w:val="NormalTablo"/>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RenkliListe-Vurgu5">
    <w:name w:val="Colorful List Accent 5"/>
    <w:basedOn w:val="NormalTablo"/>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RenkliListe-Vurgu6">
    <w:name w:val="Colorful List Accent 6"/>
    <w:basedOn w:val="NormalTablo"/>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RenkliKlavuz">
    <w:name w:val="Colorful Grid"/>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RenkliKlavuz-Vurgu1">
    <w:name w:val="Colorful Grid Accent 1"/>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RenkliKlavuz-Vurgu2">
    <w:name w:val="Colorful Grid Accent 2"/>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RenkliKlavuz-Vurgu3">
    <w:name w:val="Colorful Grid Accent 3"/>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RenkliKlavuz-Vurgu4">
    <w:name w:val="Colorful Grid Accent 4"/>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RenkliKlavuz-Vurgu5">
    <w:name w:val="Colorful Grid Accent 5"/>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RenkliKlavuz-Vurgu6">
    <w:name w:val="Colorful Grid Accent 6"/>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 Id="rId15"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3</Pages>
  <Words>206</Words>
  <Characters>1177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1381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ÇİĞDEM NUR</cp:lastModifiedBy>
  <cp:revision>2</cp:revision>
  <dcterms:created xsi:type="dcterms:W3CDTF">2013-12-23T23:15:00Z</dcterms:created>
  <dcterms:modified xsi:type="dcterms:W3CDTF">2025-08-12T11:02:00Z</dcterms:modified>
  <cp:category/>
</cp:coreProperties>
</file>