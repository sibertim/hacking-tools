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77777777" w:rsidR="00B52BF1" w:rsidRDefault="00000000">
      <w:pPr>
        <w:pStyle w:val="KonuBal"/>
      </w:pPr>
      <w:r>
        <w:t>Kadimus - Eğitim Materyali</w:t>
      </w:r>
    </w:p>
    <w:p w14:paraId="7F4C6733" w14:textId="77777777" w:rsidR="00B52BF1" w:rsidRDefault="00000000">
      <w:pPr>
        <w:pStyle w:val="Balk1"/>
      </w:pPr>
      <w:r>
        <w:t>🧠 Kadimus Nedir?</w:t>
      </w:r>
    </w:p>
    <w:p w14:paraId="31201C9E" w14:textId="77777777" w:rsidR="00B52BF1" w:rsidRDefault="00000000">
      <w:r>
        <w:br/>
        <w:t>Kadimus, HTTP PUT metodu kullanılarak gerçekleştirilebilecek WebDAV güvenlik zafiyetlerini tespit etmek için kullanılan açık kaynaklı bir güvenlik tarayıcı aracıdır.</w:t>
      </w:r>
      <w:r>
        <w:br/>
        <w:t>Özellikle web sunucularının dosya yüklemeye açık olup olmadığını kontrol eder.</w:t>
      </w:r>
      <w:r>
        <w:br/>
      </w:r>
    </w:p>
    <w:p w14:paraId="37F6B470" w14:textId="77777777" w:rsidR="00B52BF1" w:rsidRDefault="00000000">
      <w:pPr>
        <w:pStyle w:val="Balk1"/>
      </w:pPr>
      <w:r>
        <w:t>🚀 Özellikleri</w:t>
      </w:r>
    </w:p>
    <w:p w14:paraId="0E74FAC4" w14:textId="77777777" w:rsidR="00B52BF1" w:rsidRDefault="00000000">
      <w:r>
        <w:br/>
        <w:t>- PUT ve MOVE metodlarını test eder</w:t>
      </w:r>
      <w:r>
        <w:br/>
        <w:t>- WebDAV konfigürasyon hatalarını ortaya çıkarır</w:t>
      </w:r>
      <w:r>
        <w:br/>
        <w:t>- Dosya yükleme açıklarını denetler</w:t>
      </w:r>
      <w:r>
        <w:br/>
        <w:t>- CLI üzerinden hızlı analiz imkanı</w:t>
      </w:r>
      <w:r>
        <w:br/>
        <w:t>- Farklı dosya türleriyle yükleme testleri yapılabilir</w:t>
      </w:r>
      <w:r>
        <w:br/>
      </w:r>
    </w:p>
    <w:p w14:paraId="38C4EF05" w14:textId="77777777" w:rsidR="00B52BF1" w:rsidRDefault="00000000">
      <w:pPr>
        <w:pStyle w:val="Balk1"/>
      </w:pPr>
      <w:r>
        <w:t>🎯 Kullanım Alanları</w:t>
      </w:r>
    </w:p>
    <w:p w14:paraId="76126708" w14:textId="77777777" w:rsidR="00B52BF1" w:rsidRDefault="00000000">
      <w:r>
        <w:br/>
        <w:t>- Web sunucularında dosya yükleme açıklıklarını tespit etmek</w:t>
      </w:r>
      <w:r>
        <w:br/>
        <w:t>- WebDAV protokolü açık sunucuların taranması</w:t>
      </w:r>
      <w:r>
        <w:br/>
        <w:t>- Pentest ve güvenlik denetimi çalışmaları</w:t>
      </w:r>
      <w:r>
        <w:br/>
        <w:t>- Eğitim ortamlarında web uygulama güvenliği öğretimi</w:t>
      </w:r>
      <w:r>
        <w:br/>
      </w:r>
    </w:p>
    <w:p w14:paraId="3B07A467" w14:textId="77777777" w:rsidR="00B52BF1" w:rsidRDefault="00000000">
      <w:pPr>
        <w:pStyle w:val="Balk1"/>
      </w:pPr>
      <w:r>
        <w:t>🛠️ Kurulum</w:t>
      </w:r>
    </w:p>
    <w:p w14:paraId="2F3ADF0E" w14:textId="77777777" w:rsidR="00B52BF1" w:rsidRDefault="00000000">
      <w:r>
        <w:t>1. GitHub üzerinden Kadimus klonlanır:</w:t>
      </w:r>
    </w:p>
    <w:p w14:paraId="23C7BCA9" w14:textId="77777777" w:rsidR="00011ABD" w:rsidRDefault="00011ABD">
      <w:r w:rsidRPr="00011ABD">
        <w:rPr>
          <w:b/>
          <w:bCs/>
          <w:i/>
          <w:iCs/>
          <w:color w:val="4F81BD" w:themeColor="accent1"/>
        </w:rPr>
        <w:drawing>
          <wp:inline distT="0" distB="0" distL="0" distR="0" wp14:anchorId="30322EE5" wp14:editId="103DCC21">
            <wp:extent cx="4714875" cy="990600"/>
            <wp:effectExtent l="0" t="0" r="9525" b="0"/>
            <wp:docPr id="14031944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94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ED13" w14:textId="2DCCC5A9" w:rsidR="00B52BF1" w:rsidRDefault="00000000">
      <w:r>
        <w:t>2. Derleme işlemi:</w:t>
      </w:r>
    </w:p>
    <w:p w14:paraId="0AA24041" w14:textId="77777777" w:rsidR="00011ABD" w:rsidRDefault="00011ABD">
      <w:r w:rsidRPr="00011ABD">
        <w:rPr>
          <w:b/>
          <w:bCs/>
          <w:i/>
          <w:iCs/>
          <w:color w:val="4F81BD" w:themeColor="accent1"/>
        </w:rPr>
        <w:lastRenderedPageBreak/>
        <w:drawing>
          <wp:inline distT="0" distB="0" distL="0" distR="0" wp14:anchorId="75514523" wp14:editId="49D64188">
            <wp:extent cx="3181350" cy="1552575"/>
            <wp:effectExtent l="0" t="0" r="0" b="9525"/>
            <wp:docPr id="13665888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88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E3E9" w14:textId="75055375" w:rsidR="00011ABD" w:rsidRDefault="00000000">
      <w:r>
        <w:t>3. Yardım menüsünü görüntüleme:</w:t>
      </w:r>
    </w:p>
    <w:p w14:paraId="0DFE6F6D" w14:textId="77777777" w:rsidR="00011ABD" w:rsidRDefault="00011ABD">
      <w:pPr>
        <w:pStyle w:val="Balk1"/>
      </w:pPr>
      <w:r w:rsidRPr="00011ABD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676CA7B8" wp14:editId="4E6B3EA5">
            <wp:extent cx="2943225" cy="1028700"/>
            <wp:effectExtent l="0" t="0" r="9525" b="0"/>
            <wp:docPr id="20052574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57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5A7" w14:textId="034F2300" w:rsidR="00B52BF1" w:rsidRDefault="00000000">
      <w:pPr>
        <w:pStyle w:val="Balk1"/>
      </w:pPr>
      <w:r>
        <w:t>🧪 Örnek Komutlar ve Çıktılar</w:t>
      </w:r>
    </w:p>
    <w:p w14:paraId="5AC76F08" w14:textId="77777777" w:rsidR="00B52BF1" w:rsidRDefault="00000000">
      <w:r>
        <w:t>✅ PUT Testi:</w:t>
      </w:r>
    </w:p>
    <w:p w14:paraId="5769331B" w14:textId="77777777" w:rsidR="00011ABD" w:rsidRDefault="00011ABD">
      <w:r w:rsidRPr="00011ABD">
        <w:rPr>
          <w:b/>
          <w:bCs/>
          <w:i/>
          <w:iCs/>
          <w:color w:val="4F81BD" w:themeColor="accent1"/>
        </w:rPr>
        <w:drawing>
          <wp:inline distT="0" distB="0" distL="0" distR="0" wp14:anchorId="4B0F6DAC" wp14:editId="29EF40D1">
            <wp:extent cx="5010150" cy="866775"/>
            <wp:effectExtent l="0" t="0" r="0" b="9525"/>
            <wp:docPr id="16193608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60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FF8D" w14:textId="5A9669E4" w:rsidR="00B52BF1" w:rsidRDefault="00000000">
      <w:r>
        <w:t>Örnek Çıktı:</w:t>
      </w:r>
    </w:p>
    <w:p w14:paraId="1387BDBF" w14:textId="77777777" w:rsidR="00011ABD" w:rsidRDefault="00011ABD">
      <w:r w:rsidRPr="00011ABD">
        <w:rPr>
          <w:b/>
          <w:bCs/>
          <w:i/>
          <w:iCs/>
          <w:color w:val="4F81BD" w:themeColor="accent1"/>
        </w:rPr>
        <w:drawing>
          <wp:inline distT="0" distB="0" distL="0" distR="0" wp14:anchorId="2A9752A2" wp14:editId="0A49D843">
            <wp:extent cx="3600450" cy="1962150"/>
            <wp:effectExtent l="0" t="0" r="0" b="0"/>
            <wp:docPr id="11048777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77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84A7" w14:textId="4DFA39C9" w:rsidR="00B52BF1" w:rsidRDefault="00000000">
      <w:r>
        <w:t>✅ MOVE Metodu ile Bypass Testi:</w:t>
      </w:r>
    </w:p>
    <w:p w14:paraId="77D4441B" w14:textId="77777777" w:rsidR="00011ABD" w:rsidRDefault="00011ABD">
      <w:r w:rsidRPr="00011ABD">
        <w:rPr>
          <w:b/>
          <w:bCs/>
          <w:i/>
          <w:iCs/>
          <w:color w:val="4F81BD" w:themeColor="accent1"/>
        </w:rPr>
        <w:lastRenderedPageBreak/>
        <w:drawing>
          <wp:inline distT="0" distB="0" distL="0" distR="0" wp14:anchorId="2BB8D21D" wp14:editId="6C616538">
            <wp:extent cx="5210175" cy="1152525"/>
            <wp:effectExtent l="0" t="0" r="9525" b="9525"/>
            <wp:docPr id="16999851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85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8D8" w14:textId="6F750882" w:rsidR="00B52BF1" w:rsidRDefault="00000000">
      <w:r>
        <w:t>Örnek Çıktı:</w:t>
      </w:r>
    </w:p>
    <w:p w14:paraId="0BAAA2E3" w14:textId="77777777" w:rsidR="00011ABD" w:rsidRDefault="00011ABD">
      <w:pPr>
        <w:pStyle w:val="Balk1"/>
      </w:pPr>
      <w:r w:rsidRPr="00011ABD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10148967" wp14:editId="7EE7E0FF">
            <wp:extent cx="4905375" cy="1838325"/>
            <wp:effectExtent l="0" t="0" r="9525" b="9525"/>
            <wp:docPr id="3373827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2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37DA" w14:textId="20AF99C3" w:rsidR="00B52BF1" w:rsidRDefault="00000000">
      <w:pPr>
        <w:pStyle w:val="Balk1"/>
      </w:pPr>
      <w:r>
        <w:t>📎 Notlar</w:t>
      </w:r>
    </w:p>
    <w:p w14:paraId="41A69577" w14:textId="77777777" w:rsidR="00B52BF1" w:rsidRDefault="00000000">
      <w:r>
        <w:br/>
        <w:t>- PUT/MOVE metotları aktif olan sistemlerde web shell yüklemesi riski oluşturur.</w:t>
      </w:r>
      <w:r>
        <w:br/>
        <w:t>- Kadimus sadece test amaçlı kullanılmalıdır.</w:t>
      </w:r>
      <w:r>
        <w:br/>
        <w:t>- Eğitim ortamlarında web güvenliği anlatımı için uygundur.</w:t>
      </w:r>
      <w:r>
        <w:br/>
        <w:t>- Web sunucusunda yazma izni olup olmadığı test edilir.</w:t>
      </w:r>
      <w:r>
        <w:br/>
      </w:r>
    </w:p>
    <w:sectPr w:rsidR="00B52BF1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15074B"/>
    <w:rsid w:val="0029639D"/>
    <w:rsid w:val="00326F90"/>
    <w:rsid w:val="008E2B2C"/>
    <w:rsid w:val="00AA1D8D"/>
    <w:rsid w:val="00B47730"/>
    <w:rsid w:val="00B52B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2025-07-31T11:24:00Z</dcterms:modified>
  <cp:category/>
</cp:coreProperties>
</file>