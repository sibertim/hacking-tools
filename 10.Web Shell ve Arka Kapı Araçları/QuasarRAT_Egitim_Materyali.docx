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C4FC" w14:textId="77777777" w:rsidR="00641C8D" w:rsidRDefault="00000000">
      <w:pPr>
        <w:pStyle w:val="KonuBal"/>
      </w:pPr>
      <w:r>
        <w:t>QuasarRAT Aracı - Eğitim Materyali</w:t>
      </w:r>
    </w:p>
    <w:p w14:paraId="14EDD729" w14:textId="77777777" w:rsidR="00641C8D" w:rsidRDefault="00000000">
      <w:pPr>
        <w:pStyle w:val="Balk1"/>
      </w:pPr>
      <w:r>
        <w:t>🧠 QuasarRAT Nedir?</w:t>
      </w:r>
    </w:p>
    <w:p w14:paraId="0363EAAF" w14:textId="77777777" w:rsidR="00641C8D" w:rsidRDefault="00000000">
      <w:r>
        <w:br/>
        <w:t>QuasarRAT, açık kaynaklı, Windows tabanlı bir Uzaktan Erişim Truva Atı (Remote Access Trojan - RAT) aracıdır. Red Team senaryolarında ve siber güvenlik laboratuvarlarında uzaktan kontrol, bilgi toplama ve sistem manipülasyonu gibi işlemleri gerçekleştirmek için kullanılır. Hafif, hızlı ve C# ile yazılmıştır.</w:t>
      </w:r>
      <w:r>
        <w:br/>
      </w:r>
    </w:p>
    <w:p w14:paraId="2B2EE430" w14:textId="77777777" w:rsidR="00641C8D" w:rsidRDefault="00000000">
      <w:pPr>
        <w:pStyle w:val="Balk1"/>
      </w:pPr>
      <w:r>
        <w:t>🚀 Özellikleri</w:t>
      </w:r>
    </w:p>
    <w:p w14:paraId="40F4CA26" w14:textId="77777777" w:rsidR="00641C8D" w:rsidRDefault="00000000">
      <w:r>
        <w:br/>
        <w:t>- Uzaktan masaüstü (Remote Desktop) erişimi</w:t>
      </w:r>
      <w:r>
        <w:br/>
        <w:t>- Dosya yönetimi (upload/download/delete)</w:t>
      </w:r>
      <w:r>
        <w:br/>
        <w:t>- Keylogger (tuş kaydedici)</w:t>
      </w:r>
      <w:r>
        <w:br/>
        <w:t>- Komut satırı/PowerShell çalıştırma</w:t>
      </w:r>
      <w:r>
        <w:br/>
        <w:t>- Web kamerası ve mikrofon erişimi</w:t>
      </w:r>
      <w:r>
        <w:br/>
        <w:t>- Şifre çalma ve sistem bilgisi toplama</w:t>
      </w:r>
      <w:r>
        <w:br/>
      </w:r>
    </w:p>
    <w:p w14:paraId="09FBDCF0" w14:textId="77777777" w:rsidR="00641C8D" w:rsidRDefault="00000000">
      <w:pPr>
        <w:pStyle w:val="Balk1"/>
      </w:pPr>
      <w:r>
        <w:t>🎯 Kullanım Alanları</w:t>
      </w:r>
    </w:p>
    <w:p w14:paraId="1E57A175" w14:textId="77777777" w:rsidR="00641C8D" w:rsidRDefault="00000000">
      <w:r>
        <w:br/>
        <w:t>- Red Team uzaktan kontrol senaryoları</w:t>
      </w:r>
      <w:r>
        <w:br/>
        <w:t>- İç ağ testleri ve kullanıcı etkileşimi testleri</w:t>
      </w:r>
      <w:r>
        <w:br/>
        <w:t>- Siber güvenlik eğitimleri ve simülasyon ortamları</w:t>
      </w:r>
      <w:r>
        <w:br/>
        <w:t>- Malware analiz laboratuvarlarında zararlı yazılım eğitimi</w:t>
      </w:r>
      <w:r>
        <w:br/>
      </w:r>
    </w:p>
    <w:p w14:paraId="31B5812A" w14:textId="77777777" w:rsidR="00D05654" w:rsidRDefault="00D05654">
      <w:pPr>
        <w:pStyle w:val="Balk1"/>
      </w:pPr>
    </w:p>
    <w:p w14:paraId="64DA0043" w14:textId="77777777" w:rsidR="00D05654" w:rsidRDefault="00D05654">
      <w:pPr>
        <w:pStyle w:val="Balk1"/>
      </w:pPr>
    </w:p>
    <w:p w14:paraId="7B94314A" w14:textId="77777777" w:rsidR="00D05654" w:rsidRDefault="00D05654" w:rsidP="00D05654"/>
    <w:p w14:paraId="059C67EA" w14:textId="77777777" w:rsidR="00D05654" w:rsidRPr="00D05654" w:rsidRDefault="00D05654" w:rsidP="00D05654"/>
    <w:p w14:paraId="22D9B6CF" w14:textId="23112C37" w:rsidR="00641C8D" w:rsidRDefault="00000000">
      <w:pPr>
        <w:pStyle w:val="Balk1"/>
      </w:pPr>
      <w:r>
        <w:lastRenderedPageBreak/>
        <w:t>🛠️ Kurulum ve Yapılandırma</w:t>
      </w:r>
    </w:p>
    <w:p w14:paraId="1546EA9C" w14:textId="77777777" w:rsidR="00641C8D" w:rsidRDefault="00000000">
      <w:r>
        <w:t>1. GitHub üzerinden QuasarRAT indirilir:</w:t>
      </w:r>
    </w:p>
    <w:p w14:paraId="606F732F" w14:textId="77777777" w:rsidR="00D05654" w:rsidRDefault="00D05654">
      <w:r w:rsidRPr="00D05654">
        <w:rPr>
          <w:b/>
          <w:bCs/>
          <w:i/>
          <w:iCs/>
          <w:color w:val="4F81BD" w:themeColor="accent1"/>
        </w:rPr>
        <w:drawing>
          <wp:inline distT="0" distB="0" distL="0" distR="0" wp14:anchorId="0502401F" wp14:editId="42628BC6">
            <wp:extent cx="5153025" cy="1400175"/>
            <wp:effectExtent l="0" t="0" r="9525" b="9525"/>
            <wp:docPr id="2401157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5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DA9F" w14:textId="599912B4" w:rsidR="00641C8D" w:rsidRDefault="00000000">
      <w:r>
        <w:t>2. Visual Studio ile açılır ve build edilir (.exe dosyası oluşur).</w:t>
      </w:r>
    </w:p>
    <w:p w14:paraId="1228EAEB" w14:textId="77777777" w:rsidR="00641C8D" w:rsidRDefault="00000000">
      <w:r>
        <w:t>3. Sunucu tarafında Quasar.exe çalıştırılır.</w:t>
      </w:r>
    </w:p>
    <w:p w14:paraId="46C8F53D" w14:textId="77777777" w:rsidR="00641C8D" w:rsidRDefault="00000000">
      <w:r>
        <w:t>4. 'Builder' arayüzünden istemci oluşturulur (IP, port, şifre belirlenir).</w:t>
      </w:r>
    </w:p>
    <w:p w14:paraId="26750405" w14:textId="77777777" w:rsidR="00641C8D" w:rsidRDefault="00000000">
      <w:r>
        <w:t>5. Oluşan istemci hedef sisteme gönderilir ve çalıştırılır.</w:t>
      </w:r>
    </w:p>
    <w:p w14:paraId="72280C01" w14:textId="77777777" w:rsidR="00641C8D" w:rsidRDefault="00000000">
      <w:pPr>
        <w:pStyle w:val="Balk1"/>
      </w:pPr>
      <w:r>
        <w:t>🧪 Örnek İşlemler</w:t>
      </w:r>
    </w:p>
    <w:p w14:paraId="05617A8D" w14:textId="77777777" w:rsidR="00641C8D" w:rsidRDefault="00000000">
      <w:r>
        <w:t>✅ Bağlantı Kurulunca Sunucuda Görünenler:</w:t>
      </w:r>
    </w:p>
    <w:p w14:paraId="07A73430" w14:textId="77777777" w:rsidR="00641C8D" w:rsidRDefault="00000000">
      <w:pPr>
        <w:pStyle w:val="GlAlnt"/>
      </w:pPr>
      <w:r>
        <w:br/>
        <w:t>- IP Adresi</w:t>
      </w:r>
      <w:r>
        <w:br/>
        <w:t>- Kullanıcı adı</w:t>
      </w:r>
      <w:r>
        <w:br/>
        <w:t>- İşletim sistemi bilgisi</w:t>
      </w:r>
      <w:r>
        <w:br/>
        <w:t>- Bağlantı süresi</w:t>
      </w:r>
      <w:r>
        <w:br/>
      </w:r>
    </w:p>
    <w:p w14:paraId="3489DB6C" w14:textId="77777777" w:rsidR="00641C8D" w:rsidRDefault="00000000">
      <w:r>
        <w:t>✅ Uzaktan Komut Çalıştırma:</w:t>
      </w:r>
    </w:p>
    <w:p w14:paraId="6DC10A22" w14:textId="77777777" w:rsidR="00C845DF" w:rsidRDefault="00C845DF">
      <w:r w:rsidRPr="00C845DF">
        <w:rPr>
          <w:b/>
          <w:bCs/>
          <w:i/>
          <w:iCs/>
          <w:color w:val="4F81BD" w:themeColor="accent1"/>
        </w:rPr>
        <w:drawing>
          <wp:inline distT="0" distB="0" distL="0" distR="0" wp14:anchorId="18787A89" wp14:editId="61018946">
            <wp:extent cx="3552825" cy="1228725"/>
            <wp:effectExtent l="0" t="0" r="9525" b="9525"/>
            <wp:docPr id="1820623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23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3998" w14:textId="12FC226A" w:rsidR="00641C8D" w:rsidRDefault="00000000">
      <w:r>
        <w:t>→ Hedefte kim oturum açmış, gösterir.</w:t>
      </w:r>
    </w:p>
    <w:p w14:paraId="4B9B941E" w14:textId="77777777" w:rsidR="00C845DF" w:rsidRDefault="00C845DF"/>
    <w:p w14:paraId="2BDCAEB5" w14:textId="77777777" w:rsidR="00C845DF" w:rsidRDefault="00C845DF"/>
    <w:p w14:paraId="41545A41" w14:textId="2A8E3038" w:rsidR="00641C8D" w:rsidRDefault="00000000">
      <w:r>
        <w:lastRenderedPageBreak/>
        <w:t>✅ Keylogger Etkinleştirme:</w:t>
      </w:r>
    </w:p>
    <w:p w14:paraId="1D6DE6FA" w14:textId="77777777" w:rsidR="00C845DF" w:rsidRDefault="00C845DF">
      <w:r w:rsidRPr="00C845DF">
        <w:rPr>
          <w:b/>
          <w:bCs/>
          <w:i/>
          <w:iCs/>
          <w:color w:val="4F81BD" w:themeColor="accent1"/>
        </w:rPr>
        <w:drawing>
          <wp:inline distT="0" distB="0" distL="0" distR="0" wp14:anchorId="2121E43C" wp14:editId="2C3D868C">
            <wp:extent cx="3657600" cy="1247775"/>
            <wp:effectExtent l="0" t="0" r="0" b="9525"/>
            <wp:docPr id="17062083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B88" w14:textId="4F5F7DE7" w:rsidR="00641C8D" w:rsidRDefault="00000000">
      <w:r>
        <w:t>→ Tuş vuruşları kaydedilmeye başlar.</w:t>
      </w:r>
    </w:p>
    <w:p w14:paraId="5B1D2D3F" w14:textId="77777777" w:rsidR="00641C8D" w:rsidRDefault="00000000">
      <w:r>
        <w:t>✅ Dosya Yükleme:</w:t>
      </w:r>
    </w:p>
    <w:p w14:paraId="1679DDC3" w14:textId="77777777" w:rsidR="00C845DF" w:rsidRDefault="00C845DF">
      <w:pPr>
        <w:pStyle w:val="Balk1"/>
      </w:pPr>
      <w:r w:rsidRPr="00C845DF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3ED48FB1" wp14:editId="7B994DF7">
            <wp:extent cx="3562350" cy="1219200"/>
            <wp:effectExtent l="0" t="0" r="0" b="0"/>
            <wp:docPr id="11765092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09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47A6" w14:textId="435106AC" w:rsidR="00641C8D" w:rsidRDefault="00000000">
      <w:pPr>
        <w:pStyle w:val="Balk1"/>
      </w:pPr>
      <w:r>
        <w:t>📎 Notlar</w:t>
      </w:r>
    </w:p>
    <w:p w14:paraId="2950A85D" w14:textId="77777777" w:rsidR="00641C8D" w:rsidRDefault="00000000">
      <w:r>
        <w:br/>
        <w:t>- QuasarRAT antivirüsler tarafından kötü amaçlı yazılım olarak algılanabilir.</w:t>
      </w:r>
      <w:r>
        <w:br/>
        <w:t>- Test ortamı dışında kullanılması yasal değildir.</w:t>
      </w:r>
      <w:r>
        <w:br/>
        <w:t>- Sunucu ve istemci şifreli iletişim kurabilir (TLS).</w:t>
      </w:r>
      <w:r>
        <w:br/>
        <w:t>- Ağ ortamında tespit edilmemesi için özel yapılandırmalar yapılabilir.</w:t>
      </w:r>
      <w:r>
        <w:br/>
      </w:r>
    </w:p>
    <w:sectPr w:rsidR="00641C8D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798196">
    <w:abstractNumId w:val="8"/>
  </w:num>
  <w:num w:numId="2" w16cid:durableId="546457382">
    <w:abstractNumId w:val="6"/>
  </w:num>
  <w:num w:numId="3" w16cid:durableId="1661155244">
    <w:abstractNumId w:val="5"/>
  </w:num>
  <w:num w:numId="4" w16cid:durableId="989552589">
    <w:abstractNumId w:val="4"/>
  </w:num>
  <w:num w:numId="5" w16cid:durableId="1952783111">
    <w:abstractNumId w:val="7"/>
  </w:num>
  <w:num w:numId="6" w16cid:durableId="1099643461">
    <w:abstractNumId w:val="3"/>
  </w:num>
  <w:num w:numId="7" w16cid:durableId="1806772074">
    <w:abstractNumId w:val="2"/>
  </w:num>
  <w:num w:numId="8" w16cid:durableId="130247911">
    <w:abstractNumId w:val="1"/>
  </w:num>
  <w:num w:numId="9" w16cid:durableId="1914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C8D"/>
    <w:rsid w:val="007B274B"/>
    <w:rsid w:val="00AA1D8D"/>
    <w:rsid w:val="00B47730"/>
    <w:rsid w:val="00C845DF"/>
    <w:rsid w:val="00CB0664"/>
    <w:rsid w:val="00D056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5A9C8A"/>
  <w14:defaultImageDpi w14:val="300"/>
  <w15:docId w15:val="{8C50D209-B231-4FF9-802E-8206D408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2025-07-25T16:53:00Z</dcterms:modified>
  <cp:category/>
</cp:coreProperties>
</file>