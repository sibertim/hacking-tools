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8C99E" w14:textId="77777777" w:rsidR="005D752C" w:rsidRDefault="00000000">
      <w:pPr>
        <w:pStyle w:val="KonuBal"/>
      </w:pPr>
      <w:r>
        <w:t>LFISuite - Eğitim Materyali</w:t>
      </w:r>
    </w:p>
    <w:p w14:paraId="278B7742" w14:textId="77777777" w:rsidR="005D752C" w:rsidRDefault="00000000">
      <w:pPr>
        <w:pStyle w:val="Balk1"/>
      </w:pPr>
      <w:r>
        <w:t>🧠 LFISuite Nedir?</w:t>
      </w:r>
    </w:p>
    <w:p w14:paraId="2C6AF60B" w14:textId="77777777" w:rsidR="005D752C" w:rsidRDefault="00000000">
      <w:r>
        <w:br/>
        <w:t>LFISuite, web uygulamalarındaki Yerel Dosya Ekleme (LFI - Local File Inclusion) açıklarını tespit etmek ve bu açıklardan yararlanmak amacıyla kullanılan açık kaynaklı bir güvenlik aracıdır.</w:t>
      </w:r>
      <w:r>
        <w:br/>
        <w:t>LFI açıkları, saldırganların sunucu üzerindeki dosyalara erişmesine veya komut yürütmesine olanak tanır.</w:t>
      </w:r>
      <w:r>
        <w:br/>
      </w:r>
    </w:p>
    <w:p w14:paraId="1E6DE063" w14:textId="77777777" w:rsidR="005D752C" w:rsidRDefault="00000000">
      <w:pPr>
        <w:pStyle w:val="Balk1"/>
      </w:pPr>
      <w:r>
        <w:t>🚀 Özellikleri</w:t>
      </w:r>
    </w:p>
    <w:p w14:paraId="7845E804" w14:textId="77777777" w:rsidR="005D752C" w:rsidRDefault="00000000">
      <w:r>
        <w:br/>
        <w:t>- Otomatik LFI açığı taraması</w:t>
      </w:r>
      <w:r>
        <w:br/>
        <w:t>- LFI yoluyla parola dosyası (e.g., /etc/passwd) okuma</w:t>
      </w:r>
      <w:r>
        <w:br/>
        <w:t>- Null byte (null karakter) testleri</w:t>
      </w:r>
      <w:r>
        <w:br/>
        <w:t>- Otomatik payload üretimi</w:t>
      </w:r>
      <w:r>
        <w:br/>
        <w:t>- Basit komut satırı arayüzü</w:t>
      </w:r>
      <w:r>
        <w:br/>
      </w:r>
    </w:p>
    <w:p w14:paraId="2CE2C82E" w14:textId="77777777" w:rsidR="005D752C" w:rsidRDefault="00000000">
      <w:pPr>
        <w:pStyle w:val="Balk1"/>
      </w:pPr>
      <w:r>
        <w:t>🎯 Kullanım Alanları</w:t>
      </w:r>
    </w:p>
    <w:p w14:paraId="132667C0" w14:textId="77777777" w:rsidR="005D752C" w:rsidRDefault="00000000">
      <w:r>
        <w:br/>
        <w:t>- LFI güvenlik açığı taramaları</w:t>
      </w:r>
      <w:r>
        <w:br/>
        <w:t>- Zafiyetli web uygulamalarının test edilmesi</w:t>
      </w:r>
      <w:r>
        <w:br/>
        <w:t>- Eğitim ve CTF (Capture The Flag) ortamlarında sömürü senaryoları</w:t>
      </w:r>
      <w:r>
        <w:br/>
        <w:t>- Web uygulama güvenliği eğitimi</w:t>
      </w:r>
      <w:r>
        <w:br/>
      </w:r>
    </w:p>
    <w:p w14:paraId="4366FED3" w14:textId="77777777" w:rsidR="005D752C" w:rsidRDefault="00000000">
      <w:pPr>
        <w:pStyle w:val="Balk1"/>
      </w:pPr>
      <w:r>
        <w:t>🛠️ Kurulum</w:t>
      </w:r>
    </w:p>
    <w:p w14:paraId="614AC8D4" w14:textId="77777777" w:rsidR="005D752C" w:rsidRDefault="00000000">
      <w:r>
        <w:t>1. GitHub üzerinden klonlayın:</w:t>
      </w:r>
    </w:p>
    <w:p w14:paraId="78DF8299" w14:textId="77777777" w:rsidR="00CA389C" w:rsidRDefault="00CA389C">
      <w:r w:rsidRPr="00CA389C">
        <w:rPr>
          <w:b/>
          <w:bCs/>
          <w:i/>
          <w:iCs/>
          <w:color w:val="4F81BD" w:themeColor="accent1"/>
        </w:rPr>
        <w:drawing>
          <wp:inline distT="0" distB="0" distL="0" distR="0" wp14:anchorId="71070082" wp14:editId="79E183D1">
            <wp:extent cx="5486400" cy="968375"/>
            <wp:effectExtent l="0" t="0" r="0" b="3175"/>
            <wp:docPr id="3246012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012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38B6" w14:textId="5B8ADA24" w:rsidR="005D752C" w:rsidRDefault="00000000">
      <w:r>
        <w:t>2. Dizine girin ve çalıştırın:</w:t>
      </w:r>
    </w:p>
    <w:p w14:paraId="3D22376E" w14:textId="1884A6B6" w:rsidR="00CA389C" w:rsidRDefault="00CA389C">
      <w:pPr>
        <w:pStyle w:val="Balk1"/>
      </w:pPr>
      <w:r w:rsidRPr="00CA389C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lastRenderedPageBreak/>
        <w:drawing>
          <wp:inline distT="0" distB="0" distL="0" distR="0" wp14:anchorId="33FC45CC" wp14:editId="700E66FE">
            <wp:extent cx="3648075" cy="1343025"/>
            <wp:effectExtent l="0" t="0" r="9525" b="9525"/>
            <wp:docPr id="110062437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24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9EA4" w14:textId="64B54CFA" w:rsidR="005D752C" w:rsidRDefault="00000000">
      <w:pPr>
        <w:pStyle w:val="Balk1"/>
      </w:pPr>
      <w:r>
        <w:t>🧪 Örnek Kullanım ve Terminal Çıktıları</w:t>
      </w:r>
    </w:p>
    <w:p w14:paraId="523CA87C" w14:textId="77777777" w:rsidR="005D752C" w:rsidRDefault="00000000">
      <w:r>
        <w:t>✅ 1. Uygulama çalıştırma:</w:t>
      </w:r>
    </w:p>
    <w:p w14:paraId="7BDB32E7" w14:textId="77777777" w:rsidR="00E56CC8" w:rsidRDefault="00E56CC8">
      <w:r w:rsidRPr="00E56CC8">
        <w:rPr>
          <w:b/>
          <w:bCs/>
          <w:i/>
          <w:iCs/>
          <w:color w:val="4F81BD" w:themeColor="accent1"/>
        </w:rPr>
        <w:drawing>
          <wp:inline distT="0" distB="0" distL="0" distR="0" wp14:anchorId="35409208" wp14:editId="092EFD59">
            <wp:extent cx="2476500" cy="1028700"/>
            <wp:effectExtent l="0" t="0" r="0" b="0"/>
            <wp:docPr id="19832813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281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8789" w14:textId="6AB9FAE6" w:rsidR="005D752C" w:rsidRDefault="00000000">
      <w:r>
        <w:t>Çıktı:</w:t>
      </w:r>
    </w:p>
    <w:p w14:paraId="6A4F879D" w14:textId="0DBAA042" w:rsidR="00E56CC8" w:rsidRDefault="00E56CC8">
      <w:r w:rsidRPr="00E56CC8">
        <w:rPr>
          <w:b/>
          <w:bCs/>
          <w:i/>
          <w:iCs/>
          <w:color w:val="4F81BD" w:themeColor="accent1"/>
        </w:rPr>
        <w:drawing>
          <wp:inline distT="0" distB="0" distL="0" distR="0" wp14:anchorId="4BA2C0D1" wp14:editId="3DCBFEA6">
            <wp:extent cx="3752850" cy="2771775"/>
            <wp:effectExtent l="0" t="0" r="0" b="9525"/>
            <wp:docPr id="118431068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106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E79F" w14:textId="08128E6B" w:rsidR="005D752C" w:rsidRDefault="00000000">
      <w:r>
        <w:t>✅ 2. Hedef Belirtme ve Test Başlatma:</w:t>
      </w:r>
    </w:p>
    <w:p w14:paraId="76670422" w14:textId="77777777" w:rsidR="00E56CC8" w:rsidRDefault="00E56CC8">
      <w:r w:rsidRPr="00E56CC8">
        <w:rPr>
          <w:b/>
          <w:bCs/>
          <w:i/>
          <w:iCs/>
          <w:color w:val="4F81BD" w:themeColor="accent1"/>
        </w:rPr>
        <w:lastRenderedPageBreak/>
        <w:drawing>
          <wp:inline distT="0" distB="0" distL="0" distR="0" wp14:anchorId="458C5AEA" wp14:editId="3488AAA2">
            <wp:extent cx="5429250" cy="1247775"/>
            <wp:effectExtent l="0" t="0" r="0" b="9525"/>
            <wp:docPr id="158105532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55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7D3F" w14:textId="7A06EAB4" w:rsidR="005D752C" w:rsidRDefault="00000000">
      <w:r>
        <w:t>Çıktı (örn. /etc/passwd okuma):</w:t>
      </w:r>
    </w:p>
    <w:p w14:paraId="15A9A024" w14:textId="77777777" w:rsidR="00186040" w:rsidRDefault="00E56CC8">
      <w:pPr>
        <w:pStyle w:val="Balk1"/>
      </w:pPr>
      <w:r w:rsidRPr="00E56CC8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7F1042DC" wp14:editId="2DE1E5C3">
            <wp:extent cx="4991100" cy="1781175"/>
            <wp:effectExtent l="0" t="0" r="0" b="9525"/>
            <wp:docPr id="11153205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20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6B83" w14:textId="31153547" w:rsidR="005D752C" w:rsidRDefault="00000000">
      <w:pPr>
        <w:pStyle w:val="Balk1"/>
      </w:pPr>
      <w:r>
        <w:t>📎 Notlar</w:t>
      </w:r>
    </w:p>
    <w:p w14:paraId="1ADE5A35" w14:textId="77777777" w:rsidR="005D752C" w:rsidRDefault="00000000">
      <w:r>
        <w:br/>
        <w:t>- Araç Python 2 için tasarlanmıştır, Python 3 ile uyumsuz olabilir.</w:t>
      </w:r>
      <w:r>
        <w:br/>
        <w:t>- Gelişmiş LFI teknikleri için manuel müdahale gerekebilir.</w:t>
      </w:r>
      <w:r>
        <w:br/>
        <w:t>- Eğitim ortamlarında etik kullanım amaçlı uygundur.</w:t>
      </w:r>
      <w:r>
        <w:br/>
        <w:t>- Hedef URL'de test edilecek parametrenin doğru seçilmesi gerekir (ör. page, file, path).</w:t>
      </w:r>
      <w:r>
        <w:br/>
      </w:r>
    </w:p>
    <w:sectPr w:rsidR="005D752C" w:rsidSect="00034616">
      <w:head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0698253">
    <w:abstractNumId w:val="8"/>
  </w:num>
  <w:num w:numId="2" w16cid:durableId="1953398476">
    <w:abstractNumId w:val="6"/>
  </w:num>
  <w:num w:numId="3" w16cid:durableId="1213229108">
    <w:abstractNumId w:val="5"/>
  </w:num>
  <w:num w:numId="4" w16cid:durableId="2045709739">
    <w:abstractNumId w:val="4"/>
  </w:num>
  <w:num w:numId="5" w16cid:durableId="1565601220">
    <w:abstractNumId w:val="7"/>
  </w:num>
  <w:num w:numId="6" w16cid:durableId="1885940376">
    <w:abstractNumId w:val="3"/>
  </w:num>
  <w:num w:numId="7" w16cid:durableId="2102068068">
    <w:abstractNumId w:val="2"/>
  </w:num>
  <w:num w:numId="8" w16cid:durableId="1583492649">
    <w:abstractNumId w:val="1"/>
  </w:num>
  <w:num w:numId="9" w16cid:durableId="101654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040"/>
    <w:rsid w:val="0029639D"/>
    <w:rsid w:val="00326F90"/>
    <w:rsid w:val="00342ED4"/>
    <w:rsid w:val="005D752C"/>
    <w:rsid w:val="00AA1D8D"/>
    <w:rsid w:val="00B47730"/>
    <w:rsid w:val="00CA389C"/>
    <w:rsid w:val="00CB0664"/>
    <w:rsid w:val="00E56C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1BDE65"/>
  <w14:defaultImageDpi w14:val="300"/>
  <w15:docId w15:val="{79CAD52B-CA00-458C-9722-19DA08CD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4</cp:revision>
  <dcterms:created xsi:type="dcterms:W3CDTF">2013-12-23T23:15:00Z</dcterms:created>
  <dcterms:modified xsi:type="dcterms:W3CDTF">2025-07-31T11:12:00Z</dcterms:modified>
  <cp:category/>
</cp:coreProperties>
</file>