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950B0" w14:textId="77777777" w:rsidR="00054D1B" w:rsidRDefault="00000000">
      <w:pPr>
        <w:pStyle w:val="KonuBal"/>
      </w:pPr>
      <w:r>
        <w:t>XSS (Cross-Site Scripting) Nedir ve Nasıl Korunulur?</w:t>
      </w:r>
    </w:p>
    <w:p w14:paraId="1AC9406A" w14:textId="77777777" w:rsidR="00054D1B" w:rsidRDefault="00000000">
      <w:pPr>
        <w:pStyle w:val="Balk1"/>
      </w:pPr>
      <w:r>
        <w:t>📌 XSS (Cross-Site Scripting) Nedir?</w:t>
      </w:r>
    </w:p>
    <w:p w14:paraId="35B8D922" w14:textId="77777777" w:rsidR="00054D1B" w:rsidRDefault="00000000">
      <w:r>
        <w:t>XSS (Cross-Site Scripting), kötü niyetli kişilerin bir web uygulamasına zararlı script kodları enjekte ederek diğer kullanıcıların tarayıcılarında bu kodları çalıştırmasına neden olan güvenlik açığıdır.</w:t>
      </w:r>
    </w:p>
    <w:p w14:paraId="0F6EB0CA" w14:textId="77777777" w:rsidR="00054D1B" w:rsidRDefault="00000000">
      <w:pPr>
        <w:pStyle w:val="Balk1"/>
      </w:pPr>
      <w:r>
        <w:t>🧠 XSS Türleri</w:t>
      </w:r>
    </w:p>
    <w:p w14:paraId="2480FB25" w14:textId="77777777" w:rsidR="00054D1B" w:rsidRDefault="00000000">
      <w:r>
        <w:t>- Stored XSS: Zararlı kod sunucuya/veritabanına kalıcı olarak kaydedilir.</w:t>
      </w:r>
    </w:p>
    <w:p w14:paraId="032F720B" w14:textId="77777777" w:rsidR="00054D1B" w:rsidRDefault="00000000">
      <w:r>
        <w:t>- Reflected XSS: Zararlı kod, URL ile gönderilir ve doğrudan kullanıcıya yansıtılır.</w:t>
      </w:r>
    </w:p>
    <w:p w14:paraId="4E36BAEE" w14:textId="77777777" w:rsidR="00054D1B" w:rsidRDefault="00000000">
      <w:r>
        <w:t>- DOM-Based XSS: Zararlı kod, JavaScript ile DOM üzerinde işlenerek oluşur.</w:t>
      </w:r>
    </w:p>
    <w:p w14:paraId="24AE1960" w14:textId="77777777" w:rsidR="00054D1B" w:rsidRDefault="00000000">
      <w:pPr>
        <w:pStyle w:val="Balk1"/>
      </w:pPr>
      <w:r>
        <w:t>🧪 Örnek Senaryo (Reflected XSS)</w:t>
      </w:r>
    </w:p>
    <w:p w14:paraId="46104B58" w14:textId="77777777" w:rsidR="00054D1B" w:rsidRDefault="00000000">
      <w:r>
        <w:t>Zayıf Kod:</w:t>
      </w:r>
    </w:p>
    <w:p w14:paraId="7A275624" w14:textId="77777777" w:rsidR="00054D1B" w:rsidRDefault="00000000">
      <w:pPr>
        <w:pStyle w:val="GlAlnt"/>
      </w:pPr>
      <w:r>
        <w:t>&lt;p&gt;Merhaba, &lt;?php echo $_GET['isim']; ?&gt;!&lt;/p&gt;</w:t>
      </w:r>
    </w:p>
    <w:p w14:paraId="17DD90F6" w14:textId="583C0510" w:rsidR="00C86727" w:rsidRPr="00C86727" w:rsidRDefault="00C86727" w:rsidP="00C86727">
      <w:r w:rsidRPr="00C86727">
        <w:drawing>
          <wp:inline distT="0" distB="0" distL="0" distR="0" wp14:anchorId="119B0D48" wp14:editId="04594E2A">
            <wp:extent cx="4658375" cy="752580"/>
            <wp:effectExtent l="0" t="0" r="8890" b="9525"/>
            <wp:docPr id="131457256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72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A7DA" w14:textId="77777777" w:rsidR="00054D1B" w:rsidRDefault="00000000">
      <w:r>
        <w:t>Zararlı URL:</w:t>
      </w:r>
    </w:p>
    <w:p w14:paraId="49D42AF0" w14:textId="2649EA41" w:rsidR="00054D1B" w:rsidRDefault="00C86727">
      <w:pPr>
        <w:pStyle w:val="GlAlnt"/>
      </w:pPr>
      <w:hyperlink r:id="rId7" w:history="1">
        <w:r w:rsidRPr="00E209D6">
          <w:rPr>
            <w:rStyle w:val="Kpr"/>
          </w:rPr>
          <w:t>https://site.com/?isim=&lt;script&gt;alert('XSS')&lt;/script</w:t>
        </w:r>
      </w:hyperlink>
      <w:r w:rsidR="00000000">
        <w:t>&gt;</w:t>
      </w:r>
    </w:p>
    <w:p w14:paraId="08B020B2" w14:textId="39619A9E" w:rsidR="00C86727" w:rsidRPr="00C86727" w:rsidRDefault="00C86727" w:rsidP="00C86727">
      <w:r w:rsidRPr="00C86727">
        <w:drawing>
          <wp:inline distT="0" distB="0" distL="0" distR="0" wp14:anchorId="707581B4" wp14:editId="2F2A847D">
            <wp:extent cx="5096586" cy="704948"/>
            <wp:effectExtent l="0" t="0" r="8890" b="0"/>
            <wp:docPr id="339657229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57229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23BC" w14:textId="77777777" w:rsidR="00054D1B" w:rsidRDefault="00000000">
      <w:r>
        <w:t>Sonuç: Kullanıcı bu bağlantıya tıkladığında tarayıcıda bir uyarı kutusu (alert) görünür.</w:t>
      </w:r>
    </w:p>
    <w:p w14:paraId="2DE7C860" w14:textId="77777777" w:rsidR="00054D1B" w:rsidRDefault="00000000">
      <w:pPr>
        <w:pStyle w:val="Balk1"/>
      </w:pPr>
      <w:r>
        <w:lastRenderedPageBreak/>
        <w:t>🛠️ Korunma Yöntemleri</w:t>
      </w:r>
    </w:p>
    <w:p w14:paraId="2FFEE610" w14:textId="77777777" w:rsidR="00054D1B" w:rsidRDefault="00000000">
      <w:r>
        <w:t>- Girdi doğrulama (input validation)</w:t>
      </w:r>
      <w:r>
        <w:br/>
        <w:t>- Çıktı kodlama (output encoding)</w:t>
      </w:r>
      <w:r>
        <w:br/>
        <w:t>- Content Security Policy (CSP) kullanımı</w:t>
      </w:r>
      <w:r>
        <w:br/>
        <w:t>- HTTPOnly ve Secure cookie ayarları</w:t>
      </w:r>
      <w:r>
        <w:br/>
        <w:t>- Framework'lerin güvenlik özelliklerini kullanma</w:t>
      </w:r>
    </w:p>
    <w:p w14:paraId="60CCCFD3" w14:textId="77777777" w:rsidR="00054D1B" w:rsidRDefault="00000000">
      <w:pPr>
        <w:pStyle w:val="Balk1"/>
      </w:pPr>
      <w:r>
        <w:t>💡 Güvenli Kod Örneği (PHP)</w:t>
      </w:r>
    </w:p>
    <w:p w14:paraId="2C4DAD97" w14:textId="77777777" w:rsidR="00054D1B" w:rsidRDefault="00000000">
      <w:pPr>
        <w:pStyle w:val="GlAlnt"/>
      </w:pPr>
      <w:r>
        <w:t>&lt;p&gt;Merhaba, &lt;?php echo htmlspecialchars($_GET['isim'], ENT_QUOTES, 'UTF-8'); ?&gt;!&lt;/p&gt;</w:t>
      </w:r>
    </w:p>
    <w:p w14:paraId="0D481807" w14:textId="6A5A2186" w:rsidR="00C86727" w:rsidRPr="00C86727" w:rsidRDefault="00C86727" w:rsidP="00C86727">
      <w:r w:rsidRPr="00C86727">
        <w:drawing>
          <wp:inline distT="0" distB="0" distL="0" distR="0" wp14:anchorId="1EC50A77" wp14:editId="14FD1807">
            <wp:extent cx="5486400" cy="793115"/>
            <wp:effectExtent l="0" t="0" r="0" b="6985"/>
            <wp:docPr id="186738756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8756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4ED3" w14:textId="77777777" w:rsidR="00054D1B" w:rsidRDefault="00000000">
      <w:pPr>
        <w:pStyle w:val="Balk1"/>
      </w:pPr>
      <w:r>
        <w:t>📎 Sonuç</w:t>
      </w:r>
    </w:p>
    <w:p w14:paraId="6F21CDBD" w14:textId="77777777" w:rsidR="00054D1B" w:rsidRDefault="00000000">
      <w:r>
        <w:t>XSS, özellikle kullanıcı girdilerinin işlendiği web uygulamalarında çok sık karşılaşılan bir açıklıktır. Doğru giriş doğrulama ve çıktılarda kodlama işlemleri ile bu tür saldırılara karşı etkili şekilde korunmak mümkündür.</w:t>
      </w:r>
    </w:p>
    <w:sectPr w:rsidR="00054D1B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5948843">
    <w:abstractNumId w:val="8"/>
  </w:num>
  <w:num w:numId="2" w16cid:durableId="1526937791">
    <w:abstractNumId w:val="6"/>
  </w:num>
  <w:num w:numId="3" w16cid:durableId="1560626044">
    <w:abstractNumId w:val="5"/>
  </w:num>
  <w:num w:numId="4" w16cid:durableId="1491096732">
    <w:abstractNumId w:val="4"/>
  </w:num>
  <w:num w:numId="5" w16cid:durableId="268851852">
    <w:abstractNumId w:val="7"/>
  </w:num>
  <w:num w:numId="6" w16cid:durableId="801386456">
    <w:abstractNumId w:val="3"/>
  </w:num>
  <w:num w:numId="7" w16cid:durableId="1505238585">
    <w:abstractNumId w:val="2"/>
  </w:num>
  <w:num w:numId="8" w16cid:durableId="766585581">
    <w:abstractNumId w:val="1"/>
  </w:num>
  <w:num w:numId="9" w16cid:durableId="156725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D1B"/>
    <w:rsid w:val="0006063C"/>
    <w:rsid w:val="0015074B"/>
    <w:rsid w:val="0029639D"/>
    <w:rsid w:val="00326F90"/>
    <w:rsid w:val="0034086C"/>
    <w:rsid w:val="00AA1D8D"/>
    <w:rsid w:val="00B47730"/>
    <w:rsid w:val="00C8672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7D0BC0"/>
  <w14:defaultImageDpi w14:val="300"/>
  <w15:docId w15:val="{321AF789-15F2-4636-8803-7B50B063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Kpr">
    <w:name w:val="Hyperlink"/>
    <w:basedOn w:val="VarsaylanParagrafYazTipi"/>
    <w:uiPriority w:val="99"/>
    <w:unhideWhenUsed/>
    <w:rsid w:val="00C86727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86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site.com/?isim=%3cscript%3ealert('XSS')%3c/scri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KiyDik _?</cp:lastModifiedBy>
  <cp:revision>2</cp:revision>
  <dcterms:created xsi:type="dcterms:W3CDTF">2013-12-23T23:15:00Z</dcterms:created>
  <dcterms:modified xsi:type="dcterms:W3CDTF">2025-07-31T12:03:00Z</dcterms:modified>
  <cp:category/>
</cp:coreProperties>
</file>