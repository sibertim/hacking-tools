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4E96D" w14:textId="77777777" w:rsidR="00C47B3A" w:rsidRDefault="00000000">
      <w:pPr>
        <w:pStyle w:val="KonuBal"/>
      </w:pPr>
      <w:r>
        <w:t>SSRFmap Aracı Hakkında Eğitim Materyali</w:t>
      </w:r>
    </w:p>
    <w:p w14:paraId="18EBED04" w14:textId="77777777" w:rsidR="00C47B3A" w:rsidRDefault="00000000">
      <w:pPr>
        <w:pStyle w:val="Balk1"/>
      </w:pPr>
      <w:r>
        <w:t>1. SSRFmap Nedir?</w:t>
      </w:r>
    </w:p>
    <w:p w14:paraId="2DF073F1" w14:textId="77777777" w:rsidR="00C47B3A" w:rsidRDefault="00000000">
      <w:r>
        <w:t>SSRFmap, Server-Side Request Forgery (SSRF) zafiyetlerini tespit etmek ve sömürmek için kullanılan bir sızma testi aracıdır. Bu araç, web uygulamalarının kullanıcı girdilerini kullanarak sunucu tarafında yetkisiz istekler yapabilmesini test eder.</w:t>
      </w:r>
    </w:p>
    <w:p w14:paraId="7C9CB4F2" w14:textId="77777777" w:rsidR="00C47B3A" w:rsidRDefault="00000000">
      <w:pPr>
        <w:pStyle w:val="Balk1"/>
      </w:pPr>
      <w:r>
        <w:t>2. Özellikleri Nelerdir?</w:t>
      </w:r>
    </w:p>
    <w:p w14:paraId="22D6A44C" w14:textId="77777777" w:rsidR="00C47B3A" w:rsidRDefault="00000000">
      <w:pPr>
        <w:pStyle w:val="ListeMaddemi"/>
      </w:pPr>
      <w:r>
        <w:t>- SSRF zafiyetlerini otomatik olarak tespit eder.</w:t>
      </w:r>
    </w:p>
    <w:p w14:paraId="1F69BF2B" w14:textId="77777777" w:rsidR="00C47B3A" w:rsidRDefault="00000000">
      <w:pPr>
        <w:pStyle w:val="ListeMaddemi"/>
      </w:pPr>
      <w:r>
        <w:t>- HTTP, HTTPS, FTP, Gopher gibi protokolleri destekler.</w:t>
      </w:r>
    </w:p>
    <w:p w14:paraId="36D79A01" w14:textId="77777777" w:rsidR="00C47B3A" w:rsidRDefault="00000000">
      <w:pPr>
        <w:pStyle w:val="ListeMaddemi"/>
      </w:pPr>
      <w:r>
        <w:t>- Farklı payload listeleri ile tarama yapar.</w:t>
      </w:r>
    </w:p>
    <w:p w14:paraId="083BF9D9" w14:textId="77777777" w:rsidR="00C47B3A" w:rsidRDefault="00000000">
      <w:pPr>
        <w:pStyle w:val="ListeMaddemi"/>
      </w:pPr>
      <w:r>
        <w:t>- Hedef sistemin iç ağına erişim denemesi yapabilir.</w:t>
      </w:r>
    </w:p>
    <w:p w14:paraId="7FECB95E" w14:textId="77777777" w:rsidR="00C47B3A" w:rsidRDefault="00000000">
      <w:pPr>
        <w:pStyle w:val="ListeMaddemi"/>
      </w:pPr>
      <w:r>
        <w:t>- AWS, GCP, Azure gibi bulut servislerinin metadata bilgilerini çekebilir.</w:t>
      </w:r>
    </w:p>
    <w:p w14:paraId="37904C8D" w14:textId="77777777" w:rsidR="00C47B3A" w:rsidRDefault="00000000">
      <w:pPr>
        <w:pStyle w:val="Balk1"/>
      </w:pPr>
      <w:r>
        <w:t>3. Nerelerde Kullanılır?</w:t>
      </w:r>
    </w:p>
    <w:p w14:paraId="35D58B60" w14:textId="77777777" w:rsidR="00C47B3A" w:rsidRDefault="00000000">
      <w:pPr>
        <w:pStyle w:val="ListeMaddemi"/>
      </w:pPr>
      <w:r>
        <w:t>- Web uygulama güvenlik testleri</w:t>
      </w:r>
    </w:p>
    <w:p w14:paraId="5C50A6A8" w14:textId="77777777" w:rsidR="00C47B3A" w:rsidRDefault="00000000">
      <w:pPr>
        <w:pStyle w:val="ListeMaddemi"/>
      </w:pPr>
      <w:r>
        <w:t>- SSRF zafiyet analizi</w:t>
      </w:r>
    </w:p>
    <w:p w14:paraId="1D16717F" w14:textId="77777777" w:rsidR="00C47B3A" w:rsidRDefault="00000000">
      <w:pPr>
        <w:pStyle w:val="ListeMaddemi"/>
      </w:pPr>
      <w:r>
        <w:t>- İç ağ keşfi (Internal Network Recon)</w:t>
      </w:r>
    </w:p>
    <w:p w14:paraId="010CCF49" w14:textId="77777777" w:rsidR="00C47B3A" w:rsidRDefault="00000000">
      <w:pPr>
        <w:pStyle w:val="ListeMaddemi"/>
      </w:pPr>
      <w:r>
        <w:t>- Bulut servis güvenlik testleri</w:t>
      </w:r>
    </w:p>
    <w:p w14:paraId="6378D532" w14:textId="77777777" w:rsidR="00C47B3A" w:rsidRDefault="00000000">
      <w:pPr>
        <w:pStyle w:val="Balk1"/>
      </w:pPr>
      <w:r>
        <w:t>4. Kali Linux Üzerine Kurulum Adımları</w:t>
      </w:r>
    </w:p>
    <w:p w14:paraId="2D97C96A" w14:textId="77777777" w:rsidR="00C47B3A" w:rsidRDefault="00000000">
      <w:r>
        <w:t>1. Gerekli bağımlılıkları yükleyin:</w:t>
      </w:r>
    </w:p>
    <w:p w14:paraId="1E2EFE4F" w14:textId="77777777" w:rsidR="00765D22" w:rsidRDefault="00765D22">
      <w:r w:rsidRPr="00765D22">
        <w:rPr>
          <w:b/>
          <w:bCs/>
          <w:i/>
          <w:iCs/>
          <w:color w:val="4F81BD" w:themeColor="accent1"/>
        </w:rPr>
        <w:drawing>
          <wp:inline distT="0" distB="0" distL="0" distR="0" wp14:anchorId="09C5F607" wp14:editId="0A7C2A03">
            <wp:extent cx="5010150" cy="866775"/>
            <wp:effectExtent l="0" t="0" r="0" b="9525"/>
            <wp:docPr id="14287308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30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EDEE" w14:textId="586462CC" w:rsidR="00C47B3A" w:rsidRDefault="00000000">
      <w:r>
        <w:t>2. SSRFmap deposunu klonlayın:</w:t>
      </w:r>
    </w:p>
    <w:p w14:paraId="4CF084A0" w14:textId="77777777" w:rsidR="00765D22" w:rsidRDefault="00765D22">
      <w:r w:rsidRPr="00765D22">
        <w:rPr>
          <w:b/>
          <w:bCs/>
          <w:i/>
          <w:iCs/>
          <w:color w:val="4F81BD" w:themeColor="accent1"/>
        </w:rPr>
        <w:drawing>
          <wp:inline distT="0" distB="0" distL="0" distR="0" wp14:anchorId="758E6E55" wp14:editId="742BBBC5">
            <wp:extent cx="5248275" cy="838200"/>
            <wp:effectExtent l="0" t="0" r="9525" b="0"/>
            <wp:docPr id="20043708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70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46BD" w14:textId="77777777" w:rsidR="00765D22" w:rsidRDefault="00765D22"/>
    <w:p w14:paraId="4175EC59" w14:textId="421CC44B" w:rsidR="00C47B3A" w:rsidRDefault="00000000">
      <w:r>
        <w:lastRenderedPageBreak/>
        <w:t>3. Klasöre gidin:</w:t>
      </w:r>
    </w:p>
    <w:p w14:paraId="769D727F" w14:textId="77777777" w:rsidR="00765D22" w:rsidRDefault="00765D22">
      <w:r w:rsidRPr="00765D22">
        <w:rPr>
          <w:b/>
          <w:bCs/>
          <w:i/>
          <w:iCs/>
          <w:color w:val="4F81BD" w:themeColor="accent1"/>
        </w:rPr>
        <w:drawing>
          <wp:inline distT="0" distB="0" distL="0" distR="0" wp14:anchorId="1150CE82" wp14:editId="640F0320">
            <wp:extent cx="2000250" cy="904875"/>
            <wp:effectExtent l="0" t="0" r="0" b="9525"/>
            <wp:docPr id="5527719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71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47DA" w14:textId="2EF7E1C8" w:rsidR="00C47B3A" w:rsidRDefault="00000000">
      <w:r>
        <w:t>4. Python bağımlılıklarını yükleyin:</w:t>
      </w:r>
    </w:p>
    <w:p w14:paraId="310CED2C" w14:textId="77777777" w:rsidR="00765D22" w:rsidRDefault="00765D22">
      <w:r w:rsidRPr="00765D22">
        <w:rPr>
          <w:b/>
          <w:bCs/>
          <w:i/>
          <w:iCs/>
          <w:color w:val="4F81BD" w:themeColor="accent1"/>
        </w:rPr>
        <w:drawing>
          <wp:inline distT="0" distB="0" distL="0" distR="0" wp14:anchorId="1B4AB826" wp14:editId="1C873CC2">
            <wp:extent cx="2962275" cy="857250"/>
            <wp:effectExtent l="0" t="0" r="9525" b="0"/>
            <wp:docPr id="16425198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19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E503" w14:textId="0B32A5BD" w:rsidR="00C47B3A" w:rsidRDefault="00000000">
      <w:r>
        <w:t>5. Kurulumu test edin:</w:t>
      </w:r>
    </w:p>
    <w:p w14:paraId="5BA7C85F" w14:textId="77777777" w:rsidR="00765D22" w:rsidRDefault="00765D22">
      <w:pPr>
        <w:pStyle w:val="Balk1"/>
      </w:pPr>
      <w:r w:rsidRPr="00765D22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2DA5A360" wp14:editId="46797536">
            <wp:extent cx="3009900" cy="866775"/>
            <wp:effectExtent l="0" t="0" r="0" b="9525"/>
            <wp:docPr id="9209982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98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7855" w14:textId="3C928291" w:rsidR="00C47B3A" w:rsidRDefault="00000000">
      <w:pPr>
        <w:pStyle w:val="Balk1"/>
      </w:pPr>
      <w:r>
        <w:t>5. Örnek Kullanım ve Çıktı</w:t>
      </w:r>
    </w:p>
    <w:p w14:paraId="458115EB" w14:textId="77777777" w:rsidR="00C47B3A" w:rsidRDefault="00000000">
      <w:pPr>
        <w:pStyle w:val="ListeMaddemi"/>
      </w:pPr>
      <w:r>
        <w:t>Örnek Komut:</w:t>
      </w:r>
    </w:p>
    <w:p w14:paraId="56197852" w14:textId="77777777" w:rsidR="00765D22" w:rsidRDefault="00765D22" w:rsidP="00765D22">
      <w:pPr>
        <w:pStyle w:val="ListeMaddemi"/>
        <w:numPr>
          <w:ilvl w:val="0"/>
          <w:numId w:val="0"/>
        </w:numPr>
        <w:ind w:left="360"/>
      </w:pPr>
      <w:r w:rsidRPr="00765D22">
        <w:rPr>
          <w:b/>
          <w:bCs/>
          <w:i/>
          <w:iCs/>
          <w:color w:val="4F81BD" w:themeColor="accent1"/>
        </w:rPr>
        <w:drawing>
          <wp:inline distT="0" distB="0" distL="0" distR="0" wp14:anchorId="296BDF7A" wp14:editId="77FA17F4">
            <wp:extent cx="5486400" cy="866140"/>
            <wp:effectExtent l="0" t="0" r="0" b="0"/>
            <wp:docPr id="1954077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586D" w14:textId="77777777" w:rsidR="00765D22" w:rsidRDefault="00765D22" w:rsidP="00765D22">
      <w:pPr>
        <w:pStyle w:val="ListeMaddemi"/>
        <w:numPr>
          <w:ilvl w:val="0"/>
          <w:numId w:val="0"/>
        </w:numPr>
        <w:ind w:left="360"/>
      </w:pPr>
    </w:p>
    <w:p w14:paraId="25FD2989" w14:textId="2A29D33B" w:rsidR="00C47B3A" w:rsidRDefault="00000000" w:rsidP="00765D22">
      <w:pPr>
        <w:pStyle w:val="ListeMaddemi"/>
        <w:numPr>
          <w:ilvl w:val="0"/>
          <w:numId w:val="0"/>
        </w:numPr>
      </w:pPr>
      <w:r>
        <w:t>Örnek Çıktı (özet):</w:t>
      </w:r>
    </w:p>
    <w:p w14:paraId="7C2F3213" w14:textId="2BB56179" w:rsidR="00C47B3A" w:rsidRDefault="00000000">
      <w:r>
        <w:br/>
      </w:r>
      <w:r w:rsidR="00765D22" w:rsidRPr="00765D22">
        <w:drawing>
          <wp:inline distT="0" distB="0" distL="0" distR="0" wp14:anchorId="68692C81" wp14:editId="51A07D35">
            <wp:extent cx="5486400" cy="1149350"/>
            <wp:effectExtent l="0" t="0" r="0" b="0"/>
            <wp:docPr id="1571842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03C8" w14:textId="77777777" w:rsidR="00C47B3A" w:rsidRDefault="00000000">
      <w:pPr>
        <w:pStyle w:val="Balk1"/>
      </w:pPr>
      <w:r>
        <w:lastRenderedPageBreak/>
        <w:t>Güvenlik Dipnotu</w:t>
      </w:r>
    </w:p>
    <w:p w14:paraId="711AD350" w14:textId="77777777" w:rsidR="00C47B3A" w:rsidRDefault="00000000">
      <w:r>
        <w:t>SSRFmap yalnızca izin alınmış sistemlerde kullanılmalıdır. İzinsiz olarak sistemlere erişim veya tarama yapmak hukuka aykırıdır ve cezai yaptırımları vardır.</w:t>
      </w:r>
    </w:p>
    <w:sectPr w:rsidR="00C47B3A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931555">
    <w:abstractNumId w:val="8"/>
  </w:num>
  <w:num w:numId="2" w16cid:durableId="343365586">
    <w:abstractNumId w:val="6"/>
  </w:num>
  <w:num w:numId="3" w16cid:durableId="984313430">
    <w:abstractNumId w:val="5"/>
  </w:num>
  <w:num w:numId="4" w16cid:durableId="807748522">
    <w:abstractNumId w:val="4"/>
  </w:num>
  <w:num w:numId="5" w16cid:durableId="1746950675">
    <w:abstractNumId w:val="7"/>
  </w:num>
  <w:num w:numId="6" w16cid:durableId="283466317">
    <w:abstractNumId w:val="3"/>
  </w:num>
  <w:num w:numId="7" w16cid:durableId="132909664">
    <w:abstractNumId w:val="2"/>
  </w:num>
  <w:num w:numId="8" w16cid:durableId="266885665">
    <w:abstractNumId w:val="1"/>
  </w:num>
  <w:num w:numId="9" w16cid:durableId="124213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5D22"/>
    <w:rsid w:val="00AA1D8D"/>
    <w:rsid w:val="00B47730"/>
    <w:rsid w:val="00C47B3A"/>
    <w:rsid w:val="00CB0664"/>
    <w:rsid w:val="00E379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32D6F0"/>
  <w14:defaultImageDpi w14:val="300"/>
  <w15:docId w15:val="{3AD4B05B-9294-4A39-AD9B-DAE0F77F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2025-08-13T12:19:00Z</dcterms:modified>
  <cp:category/>
</cp:coreProperties>
</file>