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B2FF" w14:textId="77777777" w:rsidR="006953D2" w:rsidRDefault="00000000">
      <w:pPr>
        <w:pStyle w:val="KonuBal"/>
      </w:pPr>
      <w:r>
        <w:t>LFI (Local File Inclusion) Eğitim Materyali</w:t>
      </w:r>
    </w:p>
    <w:p w14:paraId="617E880C" w14:textId="77777777" w:rsidR="006953D2" w:rsidRDefault="00000000">
      <w:pPr>
        <w:pStyle w:val="Balk1"/>
      </w:pPr>
      <w:r>
        <w:t>1. LFI Nedir?</w:t>
      </w:r>
    </w:p>
    <w:p w14:paraId="4E362308" w14:textId="77777777" w:rsidR="006953D2" w:rsidRDefault="00000000">
      <w:r>
        <w:t>LFI (Local File Inclusion), yani Yerel Dosya Dahil Etme, bir web uygulamasının sunucudaki dosyaları yetkisiz bir şekilde okumaya çalıştığı bir güvenlik açığıdır.</w:t>
      </w:r>
      <w:r>
        <w:br/>
        <w:t>Örneğin, kullanıcıdan alınan bir dosya adı doğrudan sistemdeki dosyalarla birleştirilirse, kötü niyetli biri hassas dosyaları görebilir.</w:t>
      </w:r>
      <w:r>
        <w:br/>
      </w:r>
    </w:p>
    <w:p w14:paraId="0DEABF41" w14:textId="77777777" w:rsidR="006953D2" w:rsidRDefault="00000000">
      <w:pPr>
        <w:pStyle w:val="Balk1"/>
      </w:pPr>
      <w:r>
        <w:t>2. LFI Nasıl Oluşur?</w:t>
      </w:r>
    </w:p>
    <w:p w14:paraId="01B7CFD2" w14:textId="6108C5CD" w:rsidR="006953D2" w:rsidRDefault="00000000">
      <w:r>
        <w:t xml:space="preserve">LFI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URL'de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</w:t>
      </w:r>
      <w:proofErr w:type="spellEnd"/>
      <w:r>
        <w:t>:</w:t>
      </w:r>
      <w:r>
        <w:br/>
      </w:r>
      <w:r w:rsidR="006F694E" w:rsidRPr="006F694E">
        <w:rPr>
          <w:noProof/>
        </w:rPr>
        <w:drawing>
          <wp:inline distT="0" distB="0" distL="0" distR="0" wp14:anchorId="540F3C25" wp14:editId="66E1CBC3">
            <wp:extent cx="5486400" cy="475615"/>
            <wp:effectExtent l="0" t="0" r="0" b="635"/>
            <wp:docPr id="14476087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08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Eğer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,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verdiği</w:t>
      </w:r>
      <w:proofErr w:type="spellEnd"/>
      <w:r>
        <w:t xml:space="preserve"> 'page'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filtrelemeden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ederse</w:t>
      </w:r>
      <w:proofErr w:type="spellEnd"/>
      <w:r>
        <w:t>:</w:t>
      </w:r>
      <w:r>
        <w:br/>
        <w:t>include($_GET['page']);</w:t>
      </w:r>
      <w:r>
        <w:br/>
      </w:r>
      <w:r>
        <w:br/>
        <w:t xml:space="preserve">O zaman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suistimal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:</w:t>
      </w:r>
      <w:r>
        <w:br/>
      </w:r>
      <w:r w:rsidR="006F694E" w:rsidRPr="006F694E">
        <w:rPr>
          <w:noProof/>
        </w:rPr>
        <w:drawing>
          <wp:inline distT="0" distB="0" distL="0" distR="0" wp14:anchorId="28992231" wp14:editId="15C167AD">
            <wp:extent cx="5020376" cy="476316"/>
            <wp:effectExtent l="0" t="0" r="8890" b="0"/>
            <wp:docPr id="773332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3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AC6F67" w14:textId="77777777" w:rsidR="006953D2" w:rsidRDefault="00000000">
      <w:pPr>
        <w:pStyle w:val="Balk1"/>
      </w:pPr>
      <w:r>
        <w:t>3. LFI ile Neler Yapılabilir?</w:t>
      </w:r>
    </w:p>
    <w:p w14:paraId="093A7A2C" w14:textId="77777777" w:rsidR="006953D2" w:rsidRDefault="00000000">
      <w:r>
        <w:t>- Sistem bilgilerini görüntüleme</w:t>
      </w:r>
      <w:r>
        <w:br/>
        <w:t>- Kullanıcı adı ve şifre dosyalarına erişme</w:t>
      </w:r>
      <w:r>
        <w:br/>
        <w:t>- Uzaktan komut çalıştırma (bazı senaryolarda)</w:t>
      </w:r>
      <w:r>
        <w:br/>
        <w:t>- Web sunucusunun dosya yapısını keşfetme</w:t>
      </w:r>
    </w:p>
    <w:p w14:paraId="236D937D" w14:textId="77777777" w:rsidR="006953D2" w:rsidRDefault="00000000">
      <w:pPr>
        <w:pStyle w:val="Balk1"/>
      </w:pPr>
      <w:r>
        <w:t>4. Örnek Senaryo</w:t>
      </w:r>
    </w:p>
    <w:p w14:paraId="3DBFDEC2" w14:textId="208D2EB3" w:rsidR="006953D2" w:rsidRDefault="006F694E">
      <w:r w:rsidRPr="006F694E">
        <w:rPr>
          <w:noProof/>
        </w:rPr>
        <w:drawing>
          <wp:inline distT="0" distB="0" distL="0" distR="0" wp14:anchorId="29B5E153" wp14:editId="41920318">
            <wp:extent cx="4867954" cy="447737"/>
            <wp:effectExtent l="0" t="0" r="8890" b="9525"/>
            <wp:docPr id="11355535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53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Saldırgan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değiştirirse</w:t>
      </w:r>
      <w:proofErr w:type="spellEnd"/>
      <w:r>
        <w:t>:</w:t>
      </w:r>
      <w:r>
        <w:br/>
      </w:r>
      <w:r w:rsidRPr="006F694E">
        <w:rPr>
          <w:noProof/>
        </w:rPr>
        <w:lastRenderedPageBreak/>
        <w:drawing>
          <wp:inline distT="0" distB="0" distL="0" distR="0" wp14:anchorId="63454B90" wp14:editId="7470B88A">
            <wp:extent cx="5334744" cy="438211"/>
            <wp:effectExtent l="0" t="0" r="0" b="0"/>
            <wp:docPr id="6875609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0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Eğer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Windows ise bu sistem dosyasını ekranda gösterebilir.</w:t>
      </w:r>
      <w:r>
        <w:br/>
      </w:r>
    </w:p>
    <w:p w14:paraId="04D17BD7" w14:textId="77777777" w:rsidR="006953D2" w:rsidRDefault="00000000">
      <w:pPr>
        <w:pStyle w:val="Balk1"/>
      </w:pPr>
      <w:r>
        <w:t>5. LFI Tespiti (Manuel Test)</w:t>
      </w:r>
    </w:p>
    <w:p w14:paraId="7388A5E4" w14:textId="002F302B" w:rsidR="006953D2" w:rsidRDefault="00000000">
      <w:r>
        <w:t xml:space="preserve">Test </w:t>
      </w:r>
      <w:proofErr w:type="spellStart"/>
      <w:r>
        <w:t>girdileri</w:t>
      </w:r>
      <w:proofErr w:type="spellEnd"/>
      <w:r>
        <w:t>:</w:t>
      </w:r>
      <w:r>
        <w:br/>
      </w:r>
      <w:r w:rsidR="006F694E" w:rsidRPr="006F694E">
        <w:rPr>
          <w:noProof/>
        </w:rPr>
        <w:drawing>
          <wp:inline distT="0" distB="0" distL="0" distR="0" wp14:anchorId="2D578AC2" wp14:editId="1273039B">
            <wp:extent cx="5229225" cy="1409700"/>
            <wp:effectExtent l="0" t="0" r="9525" b="0"/>
            <wp:docPr id="7140186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18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2445" w14:textId="77777777" w:rsidR="006953D2" w:rsidRDefault="00000000">
      <w:pPr>
        <w:pStyle w:val="Balk1"/>
      </w:pPr>
      <w:r>
        <w:t>6. Eğitim İpuçları</w:t>
      </w:r>
    </w:p>
    <w:p w14:paraId="2FE9626E" w14:textId="77777777" w:rsidR="006953D2" w:rsidRDefault="00000000">
      <w:r>
        <w:t xml:space="preserve">- Dosya yollarını </w:t>
      </w:r>
      <w:proofErr w:type="gramStart"/>
      <w:r>
        <w:t>anlatmak: ..</w:t>
      </w:r>
      <w:proofErr w:type="gramEnd"/>
      <w:r>
        <w:t>/ ne işe yarar?</w:t>
      </w:r>
      <w:r>
        <w:br/>
        <w:t>- Gerçek hayattan örneklerle öğretin (örneğin: klasör içindeki bir dosyayı açmak gibi).</w:t>
      </w:r>
      <w:r>
        <w:br/>
        <w:t>- Öğrenciler kendi PHP dosyalarında LFI oluşturup çözümleyebilirler.</w:t>
      </w:r>
      <w:r>
        <w:br/>
        <w:t xml:space="preserve">- </w:t>
      </w:r>
      <w:proofErr w:type="gramStart"/>
      <w:r>
        <w:t>include(</w:t>
      </w:r>
      <w:proofErr w:type="gramEnd"/>
      <w:r>
        <w:t>) fonksiyonu ve güvenlik kontrolleri üzerinde durulmalı.</w:t>
      </w:r>
      <w:r>
        <w:br/>
      </w:r>
    </w:p>
    <w:p w14:paraId="2771D700" w14:textId="77777777" w:rsidR="006953D2" w:rsidRDefault="00000000">
      <w:pPr>
        <w:pStyle w:val="Balk1"/>
      </w:pPr>
      <w:r>
        <w:t>7. Korunma Yöntemleri</w:t>
      </w:r>
    </w:p>
    <w:p w14:paraId="5551E7F3" w14:textId="77777777" w:rsidR="006953D2" w:rsidRDefault="00000000">
      <w:r>
        <w:t>- Dosya adı girişi kesinlikle filtrelenmeli</w:t>
      </w:r>
      <w:r>
        <w:br/>
        <w:t>- Sabit dosya listeleri (beyaz liste) kullanılmalı</w:t>
      </w:r>
      <w:r>
        <w:br/>
        <w:t xml:space="preserve">- </w:t>
      </w:r>
      <w:proofErr w:type="gramStart"/>
      <w:r>
        <w:t>realpath(</w:t>
      </w:r>
      <w:proofErr w:type="gramEnd"/>
      <w:r>
        <w:t xml:space="preserve">), </w:t>
      </w:r>
      <w:proofErr w:type="gramStart"/>
      <w:r>
        <w:t>basename(</w:t>
      </w:r>
      <w:proofErr w:type="gramEnd"/>
      <w:r>
        <w:t>) gibi fonksiyonlarla yol manipülasyonu engellenmeli</w:t>
      </w:r>
      <w:r>
        <w:br/>
        <w:t>- allow_url_include ve display_errors gibi ayarlar kapatılmalı</w:t>
      </w:r>
    </w:p>
    <w:p w14:paraId="423C4406" w14:textId="77777777" w:rsidR="006953D2" w:rsidRDefault="00000000">
      <w:pPr>
        <w:pStyle w:val="Balk1"/>
      </w:pPr>
      <w:r>
        <w:t>8. Etik Uyarı</w:t>
      </w:r>
    </w:p>
    <w:p w14:paraId="1D0A5F7E" w14:textId="2493A8BF" w:rsidR="006953D2" w:rsidRDefault="00000000">
      <w:r>
        <w:t>LFI açıklarını test etmek güçlü bir yetkidir.</w:t>
      </w:r>
      <w:r>
        <w:br/>
        <w:t>Sadece kendi geliştirdiğiniz uygulamalarda ya da izinli sistemlerde denemeler yapılmalıdır.</w:t>
      </w:r>
      <w:r>
        <w:br/>
      </w:r>
      <w:proofErr w:type="spellStart"/>
      <w:r>
        <w:t>İzinsiz</w:t>
      </w:r>
      <w:proofErr w:type="spellEnd"/>
      <w:r>
        <w:t xml:space="preserve"> </w:t>
      </w:r>
      <w:proofErr w:type="spellStart"/>
      <w:r>
        <w:t>taramalar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dışıdır</w:t>
      </w:r>
      <w:proofErr w:type="spellEnd"/>
      <w:r>
        <w:t>.</w:t>
      </w:r>
    </w:p>
    <w:p w14:paraId="31FE18ED" w14:textId="77777777" w:rsidR="006953D2" w:rsidRDefault="00000000">
      <w:pPr>
        <w:pStyle w:val="Balk1"/>
      </w:pPr>
      <w:r>
        <w:t>9. LFI Test Ortamı Kurulumu ve Öğretimi</w:t>
      </w:r>
    </w:p>
    <w:p w14:paraId="5347ECC6" w14:textId="77777777" w:rsidR="00DD63A6" w:rsidRDefault="00000000">
      <w:r>
        <w:t>Öğrenciler için bir test ortamı kurmak için DVWA, Mutillidae veya kendi PHP dosyalarını kullanabilirler.</w:t>
      </w:r>
      <w:r>
        <w:br/>
        <w:t xml:space="preserve">Basit </w:t>
      </w:r>
      <w:proofErr w:type="spellStart"/>
      <w:r>
        <w:t>bir</w:t>
      </w:r>
      <w:proofErr w:type="spellEnd"/>
      <w:r>
        <w:t xml:space="preserve"> include($_GET['page']); </w:t>
      </w:r>
      <w:proofErr w:type="spellStart"/>
      <w:r>
        <w:t>örneğiyle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gösterilir</w:t>
      </w:r>
      <w:proofErr w:type="spellEnd"/>
      <w:r>
        <w:t>.</w:t>
      </w:r>
    </w:p>
    <w:p w14:paraId="4B096F11" w14:textId="7DECF766" w:rsidR="006F694E" w:rsidRDefault="00000000">
      <w:proofErr w:type="spellStart"/>
      <w:r>
        <w:lastRenderedPageBreak/>
        <w:t>Ardından</w:t>
      </w:r>
      <w:proofErr w:type="spellEnd"/>
      <w:r>
        <w:t xml:space="preserve"> white-listing </w:t>
      </w:r>
      <w:proofErr w:type="spellStart"/>
      <w:r>
        <w:t>yöntemiyle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kapatıldığı</w:t>
      </w:r>
      <w:proofErr w:type="spellEnd"/>
      <w:r>
        <w:t xml:space="preserve"> </w:t>
      </w:r>
      <w:proofErr w:type="spellStart"/>
      <w:r>
        <w:t>gösterilir</w:t>
      </w:r>
      <w:proofErr w:type="spellEnd"/>
      <w:r>
        <w:t>.</w:t>
      </w:r>
      <w:r>
        <w:br/>
      </w:r>
    </w:p>
    <w:p w14:paraId="1453C86E" w14:textId="03848F6D" w:rsidR="001819EE" w:rsidRDefault="00361ABA">
      <w:r w:rsidRPr="00361ABA">
        <w:rPr>
          <w:rFonts w:ascii="Segoe UI Emoji" w:hAnsi="Segoe UI Emoji" w:cs="Segoe UI Emoji"/>
        </w:rPr>
        <w:t>✅</w:t>
      </w:r>
      <w:r w:rsidRPr="00361ABA">
        <w:t xml:space="preserve"> </w:t>
      </w:r>
      <w:proofErr w:type="spellStart"/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Adım</w:t>
      </w:r>
      <w:proofErr w:type="spellEnd"/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Adım</w:t>
      </w:r>
      <w:proofErr w:type="spellEnd"/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Kali Linux </w:t>
      </w:r>
      <w:proofErr w:type="spellStart"/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Üzerinde</w:t>
      </w:r>
      <w:proofErr w:type="spellEnd"/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LFI </w:t>
      </w:r>
      <w:proofErr w:type="spellStart"/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Açığını</w:t>
      </w:r>
      <w:proofErr w:type="spellEnd"/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Test Et</w:t>
      </w:r>
    </w:p>
    <w:p w14:paraId="3FC7E026" w14:textId="68E31482" w:rsidR="00222E4F" w:rsidRPr="00361ABA" w:rsidRDefault="00361A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61ABA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🚀</w:t>
      </w:r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Plan: Kendi Basit LFI </w:t>
      </w:r>
      <w:proofErr w:type="spellStart"/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Sayfamızı</w:t>
      </w:r>
      <w:proofErr w:type="spellEnd"/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361A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Yazalım</w:t>
      </w:r>
      <w:proofErr w:type="spellEnd"/>
    </w:p>
    <w:p w14:paraId="55894192" w14:textId="1D96087A" w:rsidR="00361ABA" w:rsidRDefault="00361ABA">
      <w:proofErr w:type="spellStart"/>
      <w:r>
        <w:t>Kolayca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problem </w:t>
      </w:r>
      <w:proofErr w:type="spellStart"/>
      <w:r>
        <w:t>yaşamamak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açığımızı</w:t>
      </w:r>
      <w:proofErr w:type="spellEnd"/>
      <w:r>
        <w:t xml:space="preserve"> </w:t>
      </w:r>
      <w:proofErr w:type="spellStart"/>
      <w:r>
        <w:t>kendimiz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 test </w:t>
      </w:r>
      <w:proofErr w:type="spellStart"/>
      <w:r>
        <w:t>edeceğiz</w:t>
      </w:r>
      <w:proofErr w:type="spellEnd"/>
      <w:r>
        <w:t>.</w:t>
      </w:r>
    </w:p>
    <w:p w14:paraId="09E666CC" w14:textId="3FF7E558" w:rsidR="00361ABA" w:rsidRDefault="00361ABA">
      <w:r w:rsidRPr="00361ABA">
        <w:rPr>
          <w:rFonts w:ascii="Segoe UI Emoji" w:hAnsi="Segoe UI Emoji" w:cs="Segoe UI Emoji"/>
        </w:rPr>
        <w:t>🔹</w:t>
      </w:r>
      <w:r w:rsidRPr="00361ABA">
        <w:t xml:space="preserve"> 1. Apache </w:t>
      </w:r>
      <w:proofErr w:type="spellStart"/>
      <w:r w:rsidRPr="00361ABA">
        <w:t>dizinine</w:t>
      </w:r>
      <w:proofErr w:type="spellEnd"/>
      <w:r w:rsidRPr="00361ABA">
        <w:t xml:space="preserve"> </w:t>
      </w:r>
      <w:proofErr w:type="spellStart"/>
      <w:r w:rsidRPr="00361ABA">
        <w:t>geç</w:t>
      </w:r>
      <w:proofErr w:type="spellEnd"/>
    </w:p>
    <w:p w14:paraId="7379C36A" w14:textId="7B7464CC" w:rsidR="00361ABA" w:rsidRDefault="00361ABA">
      <w:r w:rsidRPr="00222E4F">
        <w:drawing>
          <wp:inline distT="0" distB="0" distL="0" distR="0" wp14:anchorId="3B4BF260" wp14:editId="6B9E27E9">
            <wp:extent cx="3562847" cy="762106"/>
            <wp:effectExtent l="0" t="0" r="0" b="0"/>
            <wp:docPr id="3049617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18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9C94" w14:textId="77777777" w:rsidR="00361ABA" w:rsidRDefault="00361ABA"/>
    <w:p w14:paraId="0A602BD1" w14:textId="2FB72B84" w:rsidR="00361ABA" w:rsidRDefault="00361ABA">
      <w:r w:rsidRPr="00361ABA">
        <w:rPr>
          <w:rFonts w:ascii="Segoe UI Emoji" w:hAnsi="Segoe UI Emoji" w:cs="Segoe UI Emoji"/>
        </w:rPr>
        <w:t>🔹</w:t>
      </w:r>
      <w:r w:rsidRPr="00361ABA">
        <w:t xml:space="preserve"> 2. Dosya </w:t>
      </w:r>
      <w:proofErr w:type="spellStart"/>
      <w:r w:rsidRPr="00361ABA">
        <w:t>oluştur</w:t>
      </w:r>
      <w:proofErr w:type="spellEnd"/>
    </w:p>
    <w:p w14:paraId="702F2508" w14:textId="3D8B9A2E" w:rsidR="00361ABA" w:rsidRDefault="00361ABA">
      <w:r w:rsidRPr="00222E4F">
        <w:drawing>
          <wp:inline distT="0" distB="0" distL="0" distR="0" wp14:anchorId="2FA6A5FD" wp14:editId="273A9522">
            <wp:extent cx="2676899" cy="543001"/>
            <wp:effectExtent l="0" t="0" r="0" b="9525"/>
            <wp:docPr id="20920546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64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9E21" w14:textId="77777777" w:rsidR="00361ABA" w:rsidRDefault="00361ABA">
      <w:pPr>
        <w:rPr>
          <w:rFonts w:ascii="Segoe UI Emoji" w:hAnsi="Segoe UI Emoji" w:cs="Segoe UI Emoji"/>
        </w:rPr>
      </w:pPr>
    </w:p>
    <w:p w14:paraId="4F1EADFD" w14:textId="15B016A9" w:rsidR="00361ABA" w:rsidRDefault="00361ABA">
      <w:r w:rsidRPr="00361ABA">
        <w:rPr>
          <w:rFonts w:ascii="Segoe UI Emoji" w:hAnsi="Segoe UI Emoji" w:cs="Segoe UI Emoji"/>
        </w:rPr>
        <w:t>🔹</w:t>
      </w:r>
      <w:r w:rsidRPr="00361ABA">
        <w:t xml:space="preserve"> 3. </w:t>
      </w:r>
      <w:proofErr w:type="spellStart"/>
      <w:r>
        <w:t>Zafiyet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yazalım</w:t>
      </w:r>
      <w:proofErr w:type="spellEnd"/>
      <w:r w:rsidRPr="00361ABA">
        <w:t>:</w:t>
      </w:r>
    </w:p>
    <w:p w14:paraId="380D9177" w14:textId="7B925C97" w:rsidR="00361ABA" w:rsidRDefault="00361ABA">
      <w:r w:rsidRPr="0045577F">
        <w:drawing>
          <wp:inline distT="0" distB="0" distL="0" distR="0" wp14:anchorId="38F70F4E" wp14:editId="630A8E54">
            <wp:extent cx="5486400" cy="1988820"/>
            <wp:effectExtent l="0" t="0" r="0" b="0"/>
            <wp:docPr id="9487352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2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E6A8" w14:textId="03585ACF" w:rsidR="00361ABA" w:rsidRDefault="00361ABA">
      <w:proofErr w:type="spellStart"/>
      <w:r w:rsidRPr="00361ABA">
        <w:t>Kaydet</w:t>
      </w:r>
      <w:proofErr w:type="spellEnd"/>
      <w:r w:rsidRPr="00361ABA">
        <w:t xml:space="preserve"> → </w:t>
      </w:r>
      <w:proofErr w:type="spellStart"/>
      <w:r w:rsidRPr="00361ABA">
        <w:t>Ctrl+O</w:t>
      </w:r>
      <w:proofErr w:type="spellEnd"/>
      <w:r w:rsidRPr="00361ABA">
        <w:t xml:space="preserve"> → Enter → </w:t>
      </w:r>
      <w:proofErr w:type="spellStart"/>
      <w:r w:rsidRPr="00361ABA">
        <w:t>Çık</w:t>
      </w:r>
      <w:proofErr w:type="spellEnd"/>
      <w:r w:rsidRPr="00361ABA">
        <w:t xml:space="preserve"> → </w:t>
      </w:r>
      <w:proofErr w:type="spellStart"/>
      <w:r w:rsidRPr="00361ABA">
        <w:t>Ctrl+X</w:t>
      </w:r>
      <w:proofErr w:type="spellEnd"/>
    </w:p>
    <w:p w14:paraId="29A97F0B" w14:textId="77777777" w:rsidR="00361ABA" w:rsidRDefault="00361ABA"/>
    <w:p w14:paraId="087D438D" w14:textId="77777777" w:rsidR="00361ABA" w:rsidRDefault="00361ABA"/>
    <w:p w14:paraId="6B6E2F82" w14:textId="2F31119B" w:rsidR="00361ABA" w:rsidRDefault="00361ABA">
      <w:r w:rsidRPr="00361ABA">
        <w:rPr>
          <w:rFonts w:ascii="Segoe UI Emoji" w:hAnsi="Segoe UI Emoji" w:cs="Segoe UI Emoji"/>
        </w:rPr>
        <w:lastRenderedPageBreak/>
        <w:t>🔹</w:t>
      </w:r>
      <w:r w:rsidRPr="00361ABA">
        <w:t xml:space="preserve"> 4. Test Et</w:t>
      </w:r>
    </w:p>
    <w:p w14:paraId="1B6CFE37" w14:textId="62D3C461" w:rsidR="00361ABA" w:rsidRDefault="00361ABA">
      <w:proofErr w:type="spellStart"/>
      <w:r w:rsidRPr="00361ABA">
        <w:t>Tarayıcıya</w:t>
      </w:r>
      <w:proofErr w:type="spellEnd"/>
      <w:r w:rsidRPr="00361ABA">
        <w:t xml:space="preserve"> </w:t>
      </w:r>
      <w:proofErr w:type="spellStart"/>
      <w:r w:rsidRPr="00361ABA">
        <w:t>şunu</w:t>
      </w:r>
      <w:proofErr w:type="spellEnd"/>
      <w:r w:rsidRPr="00361ABA">
        <w:t xml:space="preserve"> </w:t>
      </w:r>
      <w:proofErr w:type="spellStart"/>
      <w:r w:rsidRPr="00361ABA">
        <w:t>yaz</w:t>
      </w:r>
      <w:proofErr w:type="spellEnd"/>
      <w:r w:rsidRPr="00361ABA">
        <w:t>:</w:t>
      </w:r>
    </w:p>
    <w:p w14:paraId="2345A051" w14:textId="060D7B07" w:rsidR="00361ABA" w:rsidRDefault="00361ABA">
      <w:r w:rsidRPr="00222E4F">
        <w:drawing>
          <wp:inline distT="0" distB="0" distL="0" distR="0" wp14:anchorId="4E3565F4" wp14:editId="68AC90E4">
            <wp:extent cx="5486400" cy="506095"/>
            <wp:effectExtent l="0" t="0" r="0" b="8255"/>
            <wp:docPr id="10536737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73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7BC4" w14:textId="67410E10" w:rsidR="00361ABA" w:rsidRDefault="00361ABA">
      <w:proofErr w:type="spellStart"/>
      <w:r>
        <w:t>Çıktı</w:t>
      </w:r>
      <w:proofErr w:type="spellEnd"/>
      <w:r>
        <w:t>:</w:t>
      </w:r>
    </w:p>
    <w:p w14:paraId="3F25F152" w14:textId="3D3AA70B" w:rsidR="00361ABA" w:rsidRDefault="00361ABA">
      <w:r w:rsidRPr="00222E4F">
        <w:drawing>
          <wp:inline distT="0" distB="0" distL="0" distR="0" wp14:anchorId="0E271901" wp14:editId="5F7B5134">
            <wp:extent cx="5486400" cy="2687955"/>
            <wp:effectExtent l="0" t="0" r="0" b="0"/>
            <wp:docPr id="10099683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68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64E7" w14:textId="2E243D25" w:rsidR="00361ABA" w:rsidRDefault="00361ABA">
      <w:r>
        <w:t xml:space="preserve">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olursa</w:t>
      </w:r>
      <w:proofErr w:type="spellEnd"/>
      <w:r>
        <w:t xml:space="preserve"> </w:t>
      </w:r>
      <w:proofErr w:type="spellStart"/>
      <w:r>
        <w:t>dosyaya</w:t>
      </w:r>
      <w:proofErr w:type="spellEnd"/>
      <w:r>
        <w:t xml:space="preserve"> </w:t>
      </w:r>
      <w:proofErr w:type="spellStart"/>
      <w:r>
        <w:t>erişebildik</w:t>
      </w:r>
      <w:proofErr w:type="spellEnd"/>
      <w:r>
        <w:t xml:space="preserve"> </w:t>
      </w:r>
      <w:proofErr w:type="spellStart"/>
      <w:r>
        <w:t>demektir</w:t>
      </w:r>
      <w:proofErr w:type="spellEnd"/>
      <w:r>
        <w:t xml:space="preserve">. Peki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yorumlayacağız</w:t>
      </w:r>
      <w:proofErr w:type="spellEnd"/>
      <w:r>
        <w:t>?</w:t>
      </w:r>
    </w:p>
    <w:p w14:paraId="27BA6EEE" w14:textId="4008BDF8" w:rsidR="00361ABA" w:rsidRDefault="00361ABA">
      <w:proofErr w:type="spellStart"/>
      <w:r w:rsidRPr="00361ABA">
        <w:t>Örneğin</w:t>
      </w:r>
      <w:proofErr w:type="spellEnd"/>
      <w:r w:rsidRPr="00361ABA">
        <w:t>:</w:t>
      </w:r>
    </w:p>
    <w:p w14:paraId="226B2A9C" w14:textId="73238970" w:rsidR="00361ABA" w:rsidRDefault="00361ABA">
      <w:r w:rsidRPr="00361ABA">
        <w:t>root:</w:t>
      </w:r>
      <w:proofErr w:type="gramStart"/>
      <w:r w:rsidRPr="00361ABA">
        <w:t>x:0:0</w:t>
      </w:r>
      <w:proofErr w:type="gramEnd"/>
      <w:r w:rsidRPr="00361ABA">
        <w:t>:root:/root:/</w:t>
      </w:r>
      <w:proofErr w:type="spellStart"/>
      <w:r w:rsidRPr="00361ABA">
        <w:t>usr</w:t>
      </w:r>
      <w:proofErr w:type="spellEnd"/>
      <w:r w:rsidRPr="00361ABA">
        <w:t>/bin/</w:t>
      </w:r>
      <w:proofErr w:type="spellStart"/>
      <w:r w:rsidRPr="00361ABA">
        <w:t>zsh</w:t>
      </w:r>
      <w:proofErr w:type="spellEnd"/>
    </w:p>
    <w:p w14:paraId="720CC372" w14:textId="3C13DB1E" w:rsidR="00361ABA" w:rsidRPr="00361ABA" w:rsidRDefault="00361ABA" w:rsidP="00361ABA">
      <w:pPr>
        <w:pStyle w:val="ListeParagraf"/>
        <w:numPr>
          <w:ilvl w:val="0"/>
          <w:numId w:val="16"/>
        </w:numPr>
        <w:rPr>
          <w:lang w:val="tr-TR"/>
        </w:rPr>
      </w:pPr>
      <w:r w:rsidRPr="00361ABA">
        <w:rPr>
          <w:lang w:val="tr-TR"/>
        </w:rPr>
        <w:t xml:space="preserve"> </w:t>
      </w:r>
      <w:proofErr w:type="spellStart"/>
      <w:proofErr w:type="gramStart"/>
      <w:r w:rsidRPr="00361ABA">
        <w:rPr>
          <w:lang w:val="tr-TR"/>
        </w:rPr>
        <w:t>root</w:t>
      </w:r>
      <w:proofErr w:type="spellEnd"/>
      <w:proofErr w:type="gramEnd"/>
      <w:r w:rsidRPr="00361ABA">
        <w:rPr>
          <w:lang w:val="tr-TR"/>
        </w:rPr>
        <w:t xml:space="preserve"> — Kullanıcı adı</w:t>
      </w:r>
    </w:p>
    <w:p w14:paraId="6EB2D3BD" w14:textId="44F011E7" w:rsidR="00361ABA" w:rsidRPr="00361ABA" w:rsidRDefault="00361ABA" w:rsidP="00361ABA">
      <w:pPr>
        <w:pStyle w:val="ListeParagraf"/>
        <w:numPr>
          <w:ilvl w:val="0"/>
          <w:numId w:val="16"/>
        </w:numPr>
        <w:rPr>
          <w:lang w:val="tr-TR"/>
        </w:rPr>
      </w:pPr>
      <w:proofErr w:type="gramStart"/>
      <w:r w:rsidRPr="00361ABA">
        <w:rPr>
          <w:lang w:val="tr-TR"/>
        </w:rPr>
        <w:t>x</w:t>
      </w:r>
      <w:proofErr w:type="gramEnd"/>
      <w:r w:rsidRPr="00361ABA">
        <w:rPr>
          <w:lang w:val="tr-TR"/>
        </w:rPr>
        <w:t xml:space="preserve"> — Şifre alanı, x görünmesi şifrelerin /</w:t>
      </w:r>
      <w:proofErr w:type="spellStart"/>
      <w:r w:rsidRPr="00361ABA">
        <w:rPr>
          <w:lang w:val="tr-TR"/>
        </w:rPr>
        <w:t>etc</w:t>
      </w:r>
      <w:proofErr w:type="spellEnd"/>
      <w:r w:rsidRPr="00361ABA">
        <w:rPr>
          <w:lang w:val="tr-TR"/>
        </w:rPr>
        <w:t>/</w:t>
      </w:r>
      <w:proofErr w:type="spellStart"/>
      <w:r w:rsidRPr="00361ABA">
        <w:rPr>
          <w:lang w:val="tr-TR"/>
        </w:rPr>
        <w:t>shadow</w:t>
      </w:r>
      <w:proofErr w:type="spellEnd"/>
      <w:r w:rsidRPr="00361ABA">
        <w:rPr>
          <w:lang w:val="tr-TR"/>
        </w:rPr>
        <w:t xml:space="preserve"> dosyasında saklandığını gösterir</w:t>
      </w:r>
    </w:p>
    <w:p w14:paraId="5D71E614" w14:textId="0FDFD8A9" w:rsidR="00361ABA" w:rsidRPr="00361ABA" w:rsidRDefault="00361ABA" w:rsidP="00361ABA">
      <w:pPr>
        <w:pStyle w:val="ListeParagraf"/>
        <w:numPr>
          <w:ilvl w:val="0"/>
          <w:numId w:val="16"/>
        </w:numPr>
        <w:rPr>
          <w:lang w:val="tr-TR"/>
        </w:rPr>
      </w:pPr>
      <w:r w:rsidRPr="00361ABA">
        <w:rPr>
          <w:lang w:val="tr-TR"/>
        </w:rPr>
        <w:t xml:space="preserve">0 — Kullanıcı ID (UID), </w:t>
      </w:r>
      <w:proofErr w:type="spellStart"/>
      <w:r w:rsidRPr="00361ABA">
        <w:rPr>
          <w:lang w:val="tr-TR"/>
        </w:rPr>
        <w:t>root</w:t>
      </w:r>
      <w:proofErr w:type="spellEnd"/>
      <w:r w:rsidRPr="00361ABA">
        <w:rPr>
          <w:lang w:val="tr-TR"/>
        </w:rPr>
        <w:t xml:space="preserve"> kullanıcısı genellikle 0’dır</w:t>
      </w:r>
    </w:p>
    <w:p w14:paraId="7594872C" w14:textId="1657F3B3" w:rsidR="00361ABA" w:rsidRPr="00361ABA" w:rsidRDefault="00361ABA" w:rsidP="00361ABA">
      <w:pPr>
        <w:pStyle w:val="ListeParagraf"/>
        <w:numPr>
          <w:ilvl w:val="0"/>
          <w:numId w:val="16"/>
        </w:numPr>
        <w:rPr>
          <w:lang w:val="tr-TR"/>
        </w:rPr>
      </w:pPr>
      <w:r w:rsidRPr="00361ABA">
        <w:rPr>
          <w:lang w:val="tr-TR"/>
        </w:rPr>
        <w:t>0 — Grup ID (GID)</w:t>
      </w:r>
    </w:p>
    <w:p w14:paraId="5E129121" w14:textId="5B58CC1F" w:rsidR="00361ABA" w:rsidRPr="00361ABA" w:rsidRDefault="00361ABA" w:rsidP="00361ABA">
      <w:pPr>
        <w:pStyle w:val="ListeParagraf"/>
        <w:numPr>
          <w:ilvl w:val="0"/>
          <w:numId w:val="16"/>
        </w:numPr>
        <w:rPr>
          <w:lang w:val="tr-TR"/>
        </w:rPr>
      </w:pPr>
      <w:proofErr w:type="spellStart"/>
      <w:proofErr w:type="gramStart"/>
      <w:r w:rsidRPr="00361ABA">
        <w:rPr>
          <w:lang w:val="tr-TR"/>
        </w:rPr>
        <w:t>root</w:t>
      </w:r>
      <w:proofErr w:type="spellEnd"/>
      <w:proofErr w:type="gramEnd"/>
      <w:r w:rsidRPr="00361ABA">
        <w:rPr>
          <w:lang w:val="tr-TR"/>
        </w:rPr>
        <w:t xml:space="preserve"> — Kullanıcı tanımı veya açıklaması</w:t>
      </w:r>
    </w:p>
    <w:p w14:paraId="0956796E" w14:textId="4A0C47E1" w:rsidR="00361ABA" w:rsidRPr="00361ABA" w:rsidRDefault="00361ABA" w:rsidP="00361ABA">
      <w:pPr>
        <w:pStyle w:val="ListeParagraf"/>
        <w:numPr>
          <w:ilvl w:val="0"/>
          <w:numId w:val="16"/>
        </w:numPr>
        <w:rPr>
          <w:lang w:val="tr-TR"/>
        </w:rPr>
      </w:pPr>
      <w:r w:rsidRPr="00361ABA">
        <w:rPr>
          <w:lang w:val="tr-TR"/>
        </w:rPr>
        <w:t>/</w:t>
      </w:r>
      <w:proofErr w:type="spellStart"/>
      <w:r w:rsidRPr="00361ABA">
        <w:rPr>
          <w:lang w:val="tr-TR"/>
        </w:rPr>
        <w:t>root</w:t>
      </w:r>
      <w:proofErr w:type="spellEnd"/>
      <w:r w:rsidRPr="00361ABA">
        <w:rPr>
          <w:lang w:val="tr-TR"/>
        </w:rPr>
        <w:t xml:space="preserve"> — Kullanıcının ana dizini</w:t>
      </w:r>
    </w:p>
    <w:p w14:paraId="557D2DA7" w14:textId="2FB70A95" w:rsidR="00361ABA" w:rsidRPr="00361ABA" w:rsidRDefault="00361ABA" w:rsidP="00361ABA">
      <w:pPr>
        <w:pStyle w:val="ListeParagraf"/>
        <w:numPr>
          <w:ilvl w:val="0"/>
          <w:numId w:val="16"/>
        </w:numPr>
        <w:rPr>
          <w:lang w:val="tr-TR"/>
        </w:rPr>
      </w:pPr>
      <w:r w:rsidRPr="00361ABA">
        <w:rPr>
          <w:lang w:val="tr-TR"/>
        </w:rPr>
        <w:t xml:space="preserve"> /</w:t>
      </w:r>
      <w:proofErr w:type="spellStart"/>
      <w:r w:rsidRPr="00361ABA">
        <w:rPr>
          <w:lang w:val="tr-TR"/>
        </w:rPr>
        <w:t>usr</w:t>
      </w:r>
      <w:proofErr w:type="spellEnd"/>
      <w:r w:rsidRPr="00361ABA">
        <w:rPr>
          <w:lang w:val="tr-TR"/>
        </w:rPr>
        <w:t>/bin/</w:t>
      </w:r>
      <w:proofErr w:type="spellStart"/>
      <w:r w:rsidRPr="00361ABA">
        <w:rPr>
          <w:lang w:val="tr-TR"/>
        </w:rPr>
        <w:t>zsh</w:t>
      </w:r>
      <w:proofErr w:type="spellEnd"/>
      <w:r w:rsidRPr="00361ABA">
        <w:rPr>
          <w:lang w:val="tr-TR"/>
        </w:rPr>
        <w:t xml:space="preserve"> — Kullanıcının girişte kullanacağı kabuk (</w:t>
      </w:r>
      <w:proofErr w:type="spellStart"/>
      <w:r w:rsidRPr="00361ABA">
        <w:rPr>
          <w:lang w:val="tr-TR"/>
        </w:rPr>
        <w:t>shell</w:t>
      </w:r>
      <w:proofErr w:type="spellEnd"/>
      <w:r w:rsidRPr="00361ABA">
        <w:rPr>
          <w:lang w:val="tr-TR"/>
        </w:rPr>
        <w:t xml:space="preserve">), burada Z </w:t>
      </w:r>
      <w:proofErr w:type="spellStart"/>
      <w:r w:rsidRPr="00361ABA">
        <w:rPr>
          <w:lang w:val="tr-TR"/>
        </w:rPr>
        <w:t>shell</w:t>
      </w:r>
      <w:proofErr w:type="spellEnd"/>
      <w:r w:rsidRPr="00361ABA">
        <w:rPr>
          <w:lang w:val="tr-TR"/>
        </w:rPr>
        <w:t xml:space="preserve"> (</w:t>
      </w:r>
      <w:proofErr w:type="spellStart"/>
      <w:r w:rsidRPr="00361ABA">
        <w:rPr>
          <w:lang w:val="tr-TR"/>
        </w:rPr>
        <w:t>zsh</w:t>
      </w:r>
      <w:proofErr w:type="spellEnd"/>
      <w:r w:rsidRPr="00361ABA">
        <w:rPr>
          <w:lang w:val="tr-TR"/>
        </w:rPr>
        <w:t>) kullanılıyor</w:t>
      </w:r>
    </w:p>
    <w:p w14:paraId="3852314E" w14:textId="39F108B5" w:rsidR="00361ABA" w:rsidRDefault="0000185B">
      <w:r w:rsidRPr="0000185B">
        <w:t xml:space="preserve">Yani, </w:t>
      </w:r>
      <w:proofErr w:type="spellStart"/>
      <w:r w:rsidRPr="0000185B">
        <w:t>bu</w:t>
      </w:r>
      <w:proofErr w:type="spellEnd"/>
      <w:r w:rsidRPr="0000185B">
        <w:t xml:space="preserve"> </w:t>
      </w:r>
      <w:proofErr w:type="spellStart"/>
      <w:r w:rsidRPr="0000185B">
        <w:t>dosya</w:t>
      </w:r>
      <w:proofErr w:type="spellEnd"/>
      <w:r w:rsidRPr="0000185B">
        <w:t xml:space="preserve"> </w:t>
      </w:r>
      <w:proofErr w:type="spellStart"/>
      <w:r w:rsidRPr="0000185B">
        <w:rPr>
          <w:b/>
          <w:bCs/>
        </w:rPr>
        <w:t>sistemdeki</w:t>
      </w:r>
      <w:proofErr w:type="spellEnd"/>
      <w:r w:rsidRPr="0000185B">
        <w:rPr>
          <w:b/>
          <w:bCs/>
        </w:rPr>
        <w:t xml:space="preserve"> </w:t>
      </w:r>
      <w:proofErr w:type="spellStart"/>
      <w:r w:rsidRPr="0000185B">
        <w:rPr>
          <w:b/>
          <w:bCs/>
        </w:rPr>
        <w:t>kullanıcı</w:t>
      </w:r>
      <w:proofErr w:type="spellEnd"/>
      <w:r w:rsidRPr="0000185B">
        <w:rPr>
          <w:b/>
          <w:bCs/>
        </w:rPr>
        <w:t xml:space="preserve"> </w:t>
      </w:r>
      <w:proofErr w:type="spellStart"/>
      <w:r w:rsidRPr="0000185B">
        <w:rPr>
          <w:b/>
          <w:bCs/>
        </w:rPr>
        <w:t>hesaplarının</w:t>
      </w:r>
      <w:proofErr w:type="spellEnd"/>
      <w:r w:rsidRPr="0000185B">
        <w:rPr>
          <w:b/>
          <w:bCs/>
        </w:rPr>
        <w:t xml:space="preserve"> </w:t>
      </w:r>
      <w:proofErr w:type="spellStart"/>
      <w:r w:rsidRPr="0000185B">
        <w:rPr>
          <w:b/>
          <w:bCs/>
        </w:rPr>
        <w:t>ve</w:t>
      </w:r>
      <w:proofErr w:type="spellEnd"/>
      <w:r w:rsidRPr="0000185B">
        <w:rPr>
          <w:b/>
          <w:bCs/>
        </w:rPr>
        <w:t xml:space="preserve"> </w:t>
      </w:r>
      <w:proofErr w:type="spellStart"/>
      <w:r w:rsidRPr="0000185B">
        <w:rPr>
          <w:b/>
          <w:bCs/>
        </w:rPr>
        <w:t>onların</w:t>
      </w:r>
      <w:proofErr w:type="spellEnd"/>
      <w:r w:rsidRPr="0000185B">
        <w:rPr>
          <w:b/>
          <w:bCs/>
        </w:rPr>
        <w:t xml:space="preserve"> </w:t>
      </w:r>
      <w:proofErr w:type="spellStart"/>
      <w:r w:rsidRPr="0000185B">
        <w:rPr>
          <w:b/>
          <w:bCs/>
        </w:rPr>
        <w:t>temel</w:t>
      </w:r>
      <w:proofErr w:type="spellEnd"/>
      <w:r w:rsidRPr="0000185B">
        <w:rPr>
          <w:b/>
          <w:bCs/>
        </w:rPr>
        <w:t xml:space="preserve"> </w:t>
      </w:r>
      <w:proofErr w:type="spellStart"/>
      <w:r w:rsidRPr="0000185B">
        <w:rPr>
          <w:b/>
          <w:bCs/>
        </w:rPr>
        <w:t>bilgilerin</w:t>
      </w:r>
      <w:proofErr w:type="spellEnd"/>
      <w:r w:rsidRPr="0000185B">
        <w:rPr>
          <w:b/>
          <w:bCs/>
        </w:rPr>
        <w:t xml:space="preserve"> </w:t>
      </w:r>
      <w:proofErr w:type="spellStart"/>
      <w:r w:rsidRPr="0000185B">
        <w:rPr>
          <w:b/>
          <w:bCs/>
        </w:rPr>
        <w:t>kayıtlı</w:t>
      </w:r>
      <w:proofErr w:type="spellEnd"/>
      <w:r w:rsidRPr="0000185B">
        <w:rPr>
          <w:b/>
          <w:bCs/>
        </w:rPr>
        <w:t xml:space="preserve"> </w:t>
      </w:r>
      <w:proofErr w:type="spellStart"/>
      <w:r w:rsidRPr="0000185B">
        <w:rPr>
          <w:b/>
          <w:bCs/>
        </w:rPr>
        <w:t>olduğu</w:t>
      </w:r>
      <w:proofErr w:type="spellEnd"/>
      <w:r w:rsidRPr="0000185B">
        <w:rPr>
          <w:b/>
          <w:bCs/>
        </w:rPr>
        <w:t xml:space="preserve"> </w:t>
      </w:r>
      <w:proofErr w:type="spellStart"/>
      <w:r w:rsidRPr="0000185B">
        <w:rPr>
          <w:b/>
          <w:bCs/>
        </w:rPr>
        <w:t>yerdir</w:t>
      </w:r>
      <w:proofErr w:type="spellEnd"/>
      <w:r w:rsidRPr="0000185B">
        <w:rPr>
          <w:b/>
          <w:bCs/>
        </w:rPr>
        <w:t>.</w:t>
      </w:r>
    </w:p>
    <w:p w14:paraId="0CB7F6D0" w14:textId="77777777" w:rsidR="00222E4F" w:rsidRDefault="00222E4F"/>
    <w:sectPr w:rsidR="00222E4F" w:rsidSect="00034616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6D3E74"/>
    <w:multiLevelType w:val="multilevel"/>
    <w:tmpl w:val="4A78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9526E"/>
    <w:multiLevelType w:val="multilevel"/>
    <w:tmpl w:val="FAD2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2C6FE6"/>
    <w:multiLevelType w:val="multilevel"/>
    <w:tmpl w:val="0F7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62B53"/>
    <w:multiLevelType w:val="multilevel"/>
    <w:tmpl w:val="883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644B7"/>
    <w:multiLevelType w:val="multilevel"/>
    <w:tmpl w:val="AB86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B23FB"/>
    <w:multiLevelType w:val="multilevel"/>
    <w:tmpl w:val="3F4C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069F0"/>
    <w:multiLevelType w:val="hybridMultilevel"/>
    <w:tmpl w:val="50924E82"/>
    <w:lvl w:ilvl="0" w:tplc="EA78C5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665391">
    <w:abstractNumId w:val="8"/>
  </w:num>
  <w:num w:numId="2" w16cid:durableId="1360544058">
    <w:abstractNumId w:val="6"/>
  </w:num>
  <w:num w:numId="3" w16cid:durableId="1512253862">
    <w:abstractNumId w:val="5"/>
  </w:num>
  <w:num w:numId="4" w16cid:durableId="1335718679">
    <w:abstractNumId w:val="4"/>
  </w:num>
  <w:num w:numId="5" w16cid:durableId="680546788">
    <w:abstractNumId w:val="7"/>
  </w:num>
  <w:num w:numId="6" w16cid:durableId="1689680147">
    <w:abstractNumId w:val="3"/>
  </w:num>
  <w:num w:numId="7" w16cid:durableId="54209153">
    <w:abstractNumId w:val="2"/>
  </w:num>
  <w:num w:numId="8" w16cid:durableId="1757439657">
    <w:abstractNumId w:val="1"/>
  </w:num>
  <w:num w:numId="9" w16cid:durableId="1161851612">
    <w:abstractNumId w:val="0"/>
  </w:num>
  <w:num w:numId="10" w16cid:durableId="1955672077">
    <w:abstractNumId w:val="11"/>
  </w:num>
  <w:num w:numId="11" w16cid:durableId="1960918683">
    <w:abstractNumId w:val="14"/>
  </w:num>
  <w:num w:numId="12" w16cid:durableId="500660766">
    <w:abstractNumId w:val="13"/>
  </w:num>
  <w:num w:numId="13" w16cid:durableId="1896694117">
    <w:abstractNumId w:val="10"/>
  </w:num>
  <w:num w:numId="14" w16cid:durableId="566039784">
    <w:abstractNumId w:val="9"/>
  </w:num>
  <w:num w:numId="15" w16cid:durableId="1111243056">
    <w:abstractNumId w:val="12"/>
  </w:num>
  <w:num w:numId="16" w16cid:durableId="6582681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5B"/>
    <w:rsid w:val="00034616"/>
    <w:rsid w:val="0006063C"/>
    <w:rsid w:val="0015074B"/>
    <w:rsid w:val="001819EE"/>
    <w:rsid w:val="00222E4F"/>
    <w:rsid w:val="0029639D"/>
    <w:rsid w:val="002B4C38"/>
    <w:rsid w:val="00326F90"/>
    <w:rsid w:val="00361ABA"/>
    <w:rsid w:val="0045577F"/>
    <w:rsid w:val="006953D2"/>
    <w:rsid w:val="006F694E"/>
    <w:rsid w:val="0073406A"/>
    <w:rsid w:val="007D4A2E"/>
    <w:rsid w:val="00A64F40"/>
    <w:rsid w:val="00A90271"/>
    <w:rsid w:val="00AA1D8D"/>
    <w:rsid w:val="00B47730"/>
    <w:rsid w:val="00C03D4F"/>
    <w:rsid w:val="00C955A8"/>
    <w:rsid w:val="00CB0664"/>
    <w:rsid w:val="00DD63A6"/>
    <w:rsid w:val="00DE4D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9F817C"/>
  <w14:defaultImageDpi w14:val="300"/>
  <w15:docId w15:val="{86A2747E-AF32-4F4E-B672-4764C926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0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6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6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7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25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36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98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53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544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22625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66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0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79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98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98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507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72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9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25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46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67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830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65401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98518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98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19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6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2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8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5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8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2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3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4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1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1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4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100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017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55199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38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62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5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68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87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742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16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0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62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860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599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95223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86088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54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0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5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1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47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7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79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3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5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1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10</cp:revision>
  <dcterms:created xsi:type="dcterms:W3CDTF">2013-12-23T23:15:00Z</dcterms:created>
  <dcterms:modified xsi:type="dcterms:W3CDTF">2025-07-31T13:14:00Z</dcterms:modified>
  <cp:category/>
</cp:coreProperties>
</file>